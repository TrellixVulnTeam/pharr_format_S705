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br/>
        <w:t>P. OVIDI NASONIS LIBER PRIMVS AMORES</w:t>
        <w:br/>
        <w:br/>
        <w:t xml:space="preserve">                Epigramma Ipsius</w:t>
        <w:br/>
        <w:br/>
        <w:t>Qui modo Nasonis fueramus quinque libelli,</w:t>
        <w:br/>
        <w:t xml:space="preserve">    tres sumus; hoc illi praetulit auctor opus.</w:t>
        <w:br/>
        <w:t>ut iam nulla tibi nos sit legisse voluptas,</w:t>
        <w:br/>
        <w:t xml:space="preserve">    at levior demptis poena duobus erit.</w:t>
        <w:br/>
        <w:br/>
        <w:t>I</w:t>
        <w:br/>
        <w:br/>
        <w:t>Arma gravi numero violentaque bella parabam</w:t>
        <w:br/>
        <w:t xml:space="preserve">    edere, materia conveniente modis.</w:t>
        <w:br/>
        <w:t>par erat inferior versus—risisse Cupido</w:t>
        <w:br/>
        <w:t xml:space="preserve">    dicitur atque unum surripuisse pedem.</w:t>
        <w:br/>
        <w:t>'Quis tibi, saeve puer, dedit hoc in carmina iuris?               5</w:t>
        <w:br/>
        <w:t xml:space="preserve">    Pieridum vates, non tua turba sumus.</w:t>
        <w:br/>
        <w:t>quid, si praeripiat flavae Venus arma Minervae,</w:t>
        <w:br/>
        <w:t xml:space="preserve">    ventilet accensas flava Minerva faces?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auctor ōris  comm: </w:t>
      </w:r>
      <w:r>
        <w:rPr>
          <w:b w:val="0"/>
          <w:sz w:val="20"/>
        </w:rPr>
        <w:t>seller, vendor, originator, historian, authority, proposer, supporter, founder, increase/enlarge (much), grow, prosper/bless (with) (w/ABL)</w:t>
      </w:r>
    </w:p>
    <w:p>
      <w:pPr>
        <w:spacing w:after="0"/>
      </w:pPr>
      <w:r>
        <w:rPr>
          <w:b/>
          <w:sz w:val="20"/>
        </w:rPr>
        <w:t xml:space="preserve">convenio vēni, ventum, 4 : </w:t>
      </w:r>
      <w:r>
        <w:rPr>
          <w:b w:val="0"/>
          <w:sz w:val="20"/>
        </w:rPr>
        <w:t>be appropriate to, fit, be correctly shaped/consistent, harmonize, agree, tally</w:t>
      </w:r>
    </w:p>
    <w:p>
      <w:pPr>
        <w:spacing w:after="0"/>
      </w:pPr>
      <w:r>
        <w:rPr>
          <w:b/>
          <w:sz w:val="20"/>
        </w:rPr>
        <w:t xml:space="preserve">deemo : </w:t>
      </w:r>
      <w:r>
        <w:rPr>
          <w:b w:val="0"/>
          <w:sz w:val="20"/>
        </w:rPr>
        <w:t>buy, gain, acquire, obtain</w:t>
      </w:r>
    </w:p>
    <w:p>
      <w:pPr>
        <w:spacing w:after="0"/>
      </w:pPr>
      <w:r>
        <w:rPr>
          <w:b/>
          <w:sz w:val="20"/>
        </w:rPr>
        <w:t xml:space="preserve">duo ae, ŏ : </w:t>
      </w:r>
      <w:r>
        <w:rPr>
          <w:b w:val="0"/>
          <w:sz w:val="20"/>
        </w:rPr>
        <w:t>two (pl.)</w:t>
      </w:r>
    </w:p>
    <w:p>
      <w:pPr>
        <w:spacing w:after="0"/>
      </w:pPr>
      <w:r>
        <w:rPr>
          <w:b/>
          <w:sz w:val="20"/>
        </w:rPr>
        <w:t xml:space="preserve">inferus a, um : </w:t>
      </w:r>
      <w:r>
        <w:rPr>
          <w:b w:val="0"/>
          <w:sz w:val="20"/>
        </w:rPr>
        <w:t>those below (pl.), the dead</w:t>
      </w:r>
    </w:p>
    <w:p>
      <w:pPr>
        <w:spacing w:after="0"/>
      </w:pPr>
      <w:r>
        <w:rPr>
          <w:b/>
          <w:sz w:val="20"/>
        </w:rPr>
        <w:t xml:space="preserve">libellus i  m: </w:t>
      </w:r>
      <w:r>
        <w:rPr>
          <w:b w:val="0"/>
          <w:sz w:val="20"/>
        </w:rPr>
        <w:t>little/small book, memorial, petition, pamphlet, defamatory publication</w:t>
      </w:r>
    </w:p>
    <w:p>
      <w:pPr>
        <w:spacing w:after="0"/>
      </w:pPr>
      <w:r>
        <w:rPr>
          <w:b/>
          <w:sz w:val="20"/>
        </w:rPr>
        <w:t xml:space="preserve">materia ae : </w:t>
      </w:r>
      <w:r>
        <w:rPr>
          <w:b w:val="0"/>
          <w:sz w:val="20"/>
        </w:rPr>
        <w:t>wood (building material), lumber, timber, woody branch/growth/part of tree, mother, foster mother, lady, matron, origin, source, motherland, mother city</w:t>
      </w:r>
    </w:p>
    <w:p>
      <w:pPr>
        <w:spacing w:after="0"/>
      </w:pPr>
      <w:r>
        <w:rPr>
          <w:b/>
          <w:sz w:val="20"/>
        </w:rPr>
        <w:t xml:space="preserve">modus i  m: </w:t>
      </w:r>
      <w:r>
        <w:rPr>
          <w:b w:val="0"/>
          <w:sz w:val="20"/>
        </w:rPr>
        <w:t>manner, mode, way, method, rule, rhythm, beat, measure, size, bound, limit</w:t>
      </w:r>
    </w:p>
    <w:p>
      <w:pPr>
        <w:spacing w:after="0"/>
      </w:pPr>
      <w:r>
        <w:rPr>
          <w:b/>
          <w:sz w:val="20"/>
        </w:rPr>
        <w:t xml:space="preserve">numerus i  m: </w:t>
      </w:r>
      <w:r>
        <w:rPr>
          <w:b w:val="0"/>
          <w:sz w:val="20"/>
        </w:rPr>
        <w:t>number/sum/total/rank, (superior) numerical strength/plurality, category, tally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par păris : </w:t>
      </w:r>
      <w:r>
        <w:rPr>
          <w:b w:val="0"/>
          <w:sz w:val="20"/>
        </w:rPr>
        <w:t>mate, spouse, partner, match, peer, person of same kind/rank/station/prestige, bear, give birth to, beget, bring forth, produce, lay (eggs), create, acquire</w:t>
      </w:r>
    </w:p>
    <w:p>
      <w:pPr>
        <w:spacing w:after="0"/>
      </w:pPr>
      <w:r>
        <w:rPr>
          <w:b/>
          <w:sz w:val="20"/>
        </w:rPr>
        <w:t xml:space="preserve">paro āvi, ātum, 1 : </w:t>
      </w:r>
      <w:r>
        <w:rPr>
          <w:b w:val="0"/>
          <w:sz w:val="20"/>
        </w:rPr>
        <w:t>prepare, furnish/supply/provide, produce, obtain/get, buy, raise, put up, plan, bear, give birth to, beget, bring forth, produce, lay (eggs), create, acquire</w:t>
      </w:r>
    </w:p>
    <w:p>
      <w:pPr>
        <w:spacing w:after="0"/>
      </w:pPr>
      <w:r>
        <w:rPr>
          <w:b/>
          <w:sz w:val="20"/>
        </w:rPr>
        <w:t xml:space="preserve">poena ae  f: </w:t>
      </w:r>
      <w:r>
        <w:rPr>
          <w:b w:val="0"/>
          <w:sz w:val="20"/>
        </w:rPr>
        <w:t>penalty, punishment, revenge/retribution, [poena dare =&gt; to pay the penalty]</w:t>
      </w:r>
    </w:p>
    <w:p>
      <w:pPr>
        <w:spacing w:after="0"/>
      </w:pPr>
      <w:r>
        <w:rPr>
          <w:b/>
          <w:sz w:val="20"/>
        </w:rPr>
        <w:t xml:space="preserve">praeripio rĭpui, reptum, 3 : </w:t>
      </w:r>
      <w:r>
        <w:rPr>
          <w:b w:val="0"/>
          <w:sz w:val="20"/>
        </w:rPr>
        <w:t>snatch away (before the proper time), seize first, forestall</w:t>
      </w:r>
    </w:p>
    <w:p>
      <w:pPr>
        <w:spacing w:after="0"/>
      </w:pPr>
      <w:r>
        <w:rPr>
          <w:b/>
          <w:sz w:val="20"/>
        </w:rPr>
        <w:t xml:space="preserve">praefero tŭli, lātum, ferre : </w:t>
      </w:r>
      <w:r>
        <w:rPr>
          <w:b w:val="0"/>
          <w:sz w:val="20"/>
        </w:rPr>
        <w:t>carry in front, prefer, display, offer, give preference to</w:t>
      </w:r>
    </w:p>
    <w:p>
      <w:pPr>
        <w:spacing w:after="0"/>
      </w:pPr>
      <w:r>
        <w:rPr>
          <w:b/>
          <w:sz w:val="20"/>
        </w:rPr>
        <w:t xml:space="preserve">quinque : </w:t>
      </w:r>
      <w:r>
        <w:rPr>
          <w:b w:val="0"/>
          <w:sz w:val="20"/>
        </w:rPr>
        <w:t>why not, in fact, five</w:t>
      </w:r>
    </w:p>
    <w:p>
      <w:pPr>
        <w:spacing w:after="0"/>
      </w:pPr>
      <w:r>
        <w:rPr>
          <w:b/>
          <w:sz w:val="20"/>
        </w:rPr>
        <w:t xml:space="preserve">rideo si, sum, 2 : </w:t>
      </w:r>
      <w:r>
        <w:rPr>
          <w:b w:val="0"/>
          <w:sz w:val="20"/>
        </w:rPr>
        <w:t>laugh at (with dat.), laugh, ridicule</w:t>
      </w:r>
    </w:p>
    <w:p>
      <w:pPr>
        <w:spacing w:after="0"/>
      </w:pPr>
      <w:r>
        <w:rPr>
          <w:b/>
          <w:sz w:val="20"/>
        </w:rPr>
        <w:t xml:space="preserve">surripio rĭpŭi : </w:t>
      </w:r>
      <w:r>
        <w:rPr>
          <w:b w:val="0"/>
          <w:sz w:val="20"/>
        </w:rPr>
        <w:t>take away secretly, steal, filch</w:t>
      </w:r>
    </w:p>
    <w:p>
      <w:pPr>
        <w:spacing w:after="0"/>
      </w:pPr>
      <w:r>
        <w:rPr>
          <w:b/>
          <w:sz w:val="20"/>
        </w:rPr>
        <w:t xml:space="preserve">turba ae  f: </w:t>
      </w:r>
      <w:r>
        <w:rPr>
          <w:b w:val="0"/>
          <w:sz w:val="20"/>
        </w:rPr>
        <w:t>commotion, uproar, turmoil, tumult, disturbance, crowd, mob, multitude</w:t>
      </w:r>
    </w:p>
    <w:p>
      <w:pPr>
        <w:spacing w:after="0"/>
      </w:pPr>
      <w:r>
        <w:rPr>
          <w:b/>
          <w:sz w:val="20"/>
        </w:rPr>
        <w:t xml:space="preserve">vates : </w:t>
      </w:r>
      <w:r>
        <w:rPr>
          <w:b w:val="0"/>
          <w:sz w:val="20"/>
        </w:rPr>
        <w:t>prophet/seer, mouthpiece of deity, oracle, soothsayer, poet (divinely inspired), prophetess/ mouthpiece of deity, oracle/soothsayer, poetess (divinely inspired)</w:t>
      </w:r>
    </w:p>
    <w:p>
      <w:pPr>
        <w:spacing w:after="0"/>
      </w:pPr>
      <w:r>
        <w:rPr>
          <w:b/>
          <w:sz w:val="20"/>
        </w:rPr>
        <w:t xml:space="preserve">verro verri, versum : </w:t>
      </w:r>
      <w:r>
        <w:rPr>
          <w:b w:val="0"/>
          <w:sz w:val="20"/>
        </w:rPr>
        <w:t>sweep clean, sweep together, sweep (to the ground), skim, sweep, sweep along</w:t>
      </w:r>
    </w:p>
    <w:p>
      <w:pPr>
        <w:spacing w:after="0"/>
      </w:pPr>
      <w:r>
        <w:rPr>
          <w:b/>
          <w:sz w:val="20"/>
        </w:rPr>
        <w:t xml:space="preserve">violentus a, um : </w:t>
      </w:r>
      <w:r>
        <w:rPr>
          <w:b w:val="0"/>
          <w:sz w:val="20"/>
        </w:rPr>
        <w:t>violet, several spring flowers, pansy, violet color</w:t>
      </w:r>
    </w:p>
    <w:p>
      <w:pPr>
        <w:spacing w:after="0"/>
      </w:pPr>
      <w:r>
        <w:rPr>
          <w:b/>
          <w:sz w:val="20"/>
        </w:rPr>
        <w:t xml:space="preserve">voluptas ātis : </w:t>
      </w:r>
      <w:r>
        <w:rPr>
          <w:b w:val="0"/>
          <w:sz w:val="20"/>
        </w:rPr>
        <w:t>pleasure, delight, enjoyment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quis probet in silvis Cererem regnare iugosis,</w:t>
        <w:br/>
        <w:t xml:space="preserve">    lege pharetratae Virginis arva coli?               10</w:t>
        <w:br/>
        <w:t>crinibus insignem quis acuta cuspide Phoebum</w:t>
        <w:br/>
        <w:t xml:space="preserve">    instruat, Aoniam Marte movente lyram?</w:t>
        <w:br/>
        <w:t>sunt tibi magna, puer, nimiumque potentia regna;</w:t>
        <w:br/>
        <w:t xml:space="preserve">    cur opus adfectas, ambitiose, novum?</w:t>
        <w:br/>
        <w:t>an, quod ubique, tuum est? tua sunt Heliconia tempe?               15</w:t>
        <w:br/>
        <w:t xml:space="preserve">    vix etiam Phoebo iam lyra tuta sua est?</w:t>
        <w:br/>
        <w:t>cum bene surrexit versu nova pagina primo,</w:t>
        <w:br/>
        <w:t xml:space="preserve">    attenuat nervos proximus ille meos;</w:t>
        <w:br/>
        <w:t>nec mihi materia est numeris levioribus apta,</w:t>
        <w:br/>
        <w:t xml:space="preserve">    aut puer aut longas compta puella comas.'               20</w:t>
        <w:br/>
        <w:t>Questus eram, pharetra cum protinus ille soluta</w:t>
        <w:br/>
        <w:t xml:space="preserve">    legit in exitium spicula facta meum,</w:t>
        <w:br/>
        <w:t>lunavitque genu sinuosum fortiter arcum,</w:t>
        <w:br/>
        <w:t xml:space="preserve">    'quod' que 'canas, vates, accipe' dixit 'opus!'</w:t>
        <w:br/>
        <w:t>Me miserum! certas habuit puer ille sagittas.               25</w:t>
        <w:br/>
        <w:t xml:space="preserve">    uror, et in vacuo pectore regnat Amor.</w:t>
        <w:br/>
        <w:t>Sex mihi surgat opus numeris, in quinque residat:</w:t>
        <w:br/>
        <w:t xml:space="preserve">    ferrea cum vestris bella valete modis!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afficio affēci : </w:t>
      </w:r>
      <w:r>
        <w:rPr>
          <w:b w:val="0"/>
          <w:sz w:val="20"/>
        </w:rPr>
        <w:t>affect, make impression, move, influence, cause (hurt/death), afflict, weaken</w:t>
      </w:r>
    </w:p>
    <w:p>
      <w:pPr>
        <w:spacing w:after="0"/>
      </w:pPr>
      <w:r>
        <w:rPr>
          <w:b/>
          <w:sz w:val="20"/>
        </w:rPr>
        <w:t xml:space="preserve">arcus ūs  m: </w:t>
      </w:r>
      <w:r>
        <w:rPr>
          <w:b w:val="0"/>
          <w:sz w:val="20"/>
        </w:rPr>
        <w:t>keep away, protect</w:t>
      </w:r>
    </w:p>
    <w:p>
      <w:pPr>
        <w:spacing w:after="0"/>
      </w:pPr>
      <w:r>
        <w:rPr>
          <w:b/>
          <w:sz w:val="20"/>
        </w:rPr>
        <w:t xml:space="preserve">arvum i  n: </w:t>
      </w:r>
      <w:r>
        <w:rPr>
          <w:b w:val="0"/>
          <w:sz w:val="20"/>
        </w:rPr>
        <w:t>arable land, plowed field, soil, region, countryside, dry land, lowlands, plain</w:t>
      </w:r>
    </w:p>
    <w:p>
      <w:pPr>
        <w:spacing w:after="0"/>
      </w:pPr>
      <w:r>
        <w:rPr>
          <w:b/>
          <w:sz w:val="20"/>
        </w:rPr>
        <w:t xml:space="preserve">crinis is  m: </w:t>
      </w:r>
      <w:r>
        <w:rPr>
          <w:b w:val="0"/>
          <w:sz w:val="20"/>
        </w:rPr>
        <w:t>hair, lock of hair, tress, plait, plume (helmet), tail of a comet, deck/cover/provide with hair, variety of lily, kind of ointment/unguent (pl.)</w:t>
      </w:r>
    </w:p>
    <w:p>
      <w:pPr>
        <w:spacing w:after="0"/>
      </w:pPr>
      <w:r>
        <w:rPr>
          <w:b/>
          <w:sz w:val="20"/>
        </w:rPr>
        <w:t xml:space="preserve">cuspis ĭdis  f: </w:t>
      </w:r>
      <w:r>
        <w:rPr>
          <w:b w:val="0"/>
          <w:sz w:val="20"/>
        </w:rPr>
        <w:t>point/tip (spear), pointed end, spit/stake, blade, javelin/spear/lance, sting</w:t>
      </w:r>
    </w:p>
    <w:p>
      <w:pPr>
        <w:spacing w:after="0"/>
      </w:pPr>
      <w:r>
        <w:rPr>
          <w:b/>
          <w:sz w:val="20"/>
        </w:rPr>
        <w:t xml:space="preserve">exitium ii : </w:t>
      </w:r>
      <w:r>
        <w:rPr>
          <w:b w:val="0"/>
          <w:sz w:val="20"/>
        </w:rPr>
        <w:t>destruction, ruin, death, mischief</w:t>
      </w:r>
    </w:p>
    <w:p>
      <w:pPr>
        <w:spacing w:after="0"/>
      </w:pPr>
      <w:r>
        <w:rPr>
          <w:b/>
          <w:sz w:val="20"/>
        </w:rPr>
        <w:t xml:space="preserve">fortis e : </w:t>
      </w:r>
      <w:r>
        <w:rPr>
          <w:b w:val="0"/>
          <w:sz w:val="20"/>
        </w:rPr>
        <w:t>chance, luck, fortune, accident, strong, powerful, mighty, vigorous, firm, steadfast, courageous, brave, bold</w:t>
      </w:r>
    </w:p>
    <w:p>
      <w:pPr>
        <w:spacing w:after="0"/>
      </w:pPr>
      <w:r>
        <w:rPr>
          <w:b/>
          <w:sz w:val="20"/>
        </w:rPr>
        <w:t xml:space="preserve">genu ūs  n: </w:t>
      </w:r>
      <w:r>
        <w:rPr>
          <w:b w:val="0"/>
          <w:sz w:val="20"/>
        </w:rPr>
        <w:t>give birth to, bring forth, bear, beget, be born (PASSIVE), gene</w:t>
      </w:r>
    </w:p>
    <w:p>
      <w:pPr>
        <w:spacing w:after="0"/>
      </w:pPr>
      <w:r>
        <w:rPr>
          <w:b/>
          <w:sz w:val="20"/>
        </w:rPr>
        <w:t xml:space="preserve">insignis e : </w:t>
      </w:r>
      <w:r>
        <w:rPr>
          <w:b w:val="0"/>
          <w:sz w:val="20"/>
        </w:rPr>
        <w:t>mark with a characteristic feature, distinguish, mark, emblem, badge, ensign, honor, badge of honor, conspicuous, manifest, eminent, notable, famous, distinguished, outstanding</w:t>
      </w:r>
    </w:p>
    <w:p>
      <w:pPr>
        <w:spacing w:after="0"/>
      </w:pPr>
      <w:r>
        <w:rPr>
          <w:b/>
          <w:sz w:val="20"/>
        </w:rPr>
        <w:t xml:space="preserve">jugosus a, um : </w:t>
      </w:r>
      <w:r>
        <w:rPr>
          <w:b w:val="0"/>
          <w:sz w:val="20"/>
        </w:rPr>
        <w:t>yoke, team, pair (of horses), ridge (mountain), summit, chain</w:t>
      </w:r>
    </w:p>
    <w:p>
      <w:pPr>
        <w:spacing w:after="0"/>
      </w:pPr>
      <w:r>
        <w:rPr>
          <w:b/>
          <w:sz w:val="20"/>
        </w:rPr>
        <w:t xml:space="preserve">lyra ae  f: </w:t>
      </w:r>
      <w:r>
        <w:rPr>
          <w:b w:val="0"/>
          <w:sz w:val="20"/>
        </w:rPr>
        <w:t>lyre, lyric poetry/inspiration/genius, Lyra/the Lyre (constellation), lute/harp</w:t>
      </w:r>
    </w:p>
    <w:p>
      <w:pPr>
        <w:spacing w:after="0"/>
      </w:pPr>
      <w:r>
        <w:rPr>
          <w:b/>
          <w:sz w:val="20"/>
        </w:rPr>
        <w:t xml:space="preserve">materia ae : </w:t>
      </w:r>
      <w:r>
        <w:rPr>
          <w:b w:val="0"/>
          <w:sz w:val="20"/>
        </w:rPr>
        <w:t>wood (building material), lumber, timber, woody branch/growth/part of tree, mother, foster mother, lady, matron, origin, source, motherland, mother city</w:t>
      </w:r>
    </w:p>
    <w:p>
      <w:pPr>
        <w:spacing w:after="0"/>
      </w:pPr>
      <w:r>
        <w:rPr>
          <w:b/>
          <w:sz w:val="20"/>
        </w:rPr>
        <w:t xml:space="preserve">modus i  m: </w:t>
      </w:r>
      <w:r>
        <w:rPr>
          <w:b w:val="0"/>
          <w:sz w:val="20"/>
        </w:rPr>
        <w:t>manner, mode, way, method, rule, rhythm, beat, measure, size, bound, limit</w:t>
      </w:r>
    </w:p>
    <w:p>
      <w:pPr>
        <w:spacing w:after="0"/>
      </w:pPr>
      <w:r>
        <w:rPr>
          <w:b/>
          <w:sz w:val="20"/>
        </w:rPr>
        <w:t xml:space="preserve">nervus i  m: </w:t>
      </w:r>
      <w:r>
        <w:rPr>
          <w:b w:val="0"/>
          <w:sz w:val="20"/>
        </w:rPr>
        <w:t>sinew/muscle/nerve, hamstring, tendon (as material), stringed instrument (pl.)</w:t>
      </w:r>
    </w:p>
    <w:p>
      <w:pPr>
        <w:spacing w:after="0"/>
      </w:pPr>
      <w:r>
        <w:rPr>
          <w:b/>
          <w:sz w:val="20"/>
        </w:rPr>
        <w:t xml:space="preserve">numerus i  m: </w:t>
      </w:r>
      <w:r>
        <w:rPr>
          <w:b w:val="0"/>
          <w:sz w:val="20"/>
        </w:rPr>
        <w:t>number/sum/total/rank, (superior) numerical strength/plurality, category, tally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pagina ae  f: </w:t>
      </w:r>
      <w:r>
        <w:rPr>
          <w:b w:val="0"/>
          <w:sz w:val="20"/>
        </w:rPr>
        <w:t>page, sheet</w:t>
      </w:r>
    </w:p>
    <w:p>
      <w:pPr>
        <w:spacing w:after="0"/>
      </w:pPr>
      <w:r>
        <w:rPr>
          <w:b/>
          <w:sz w:val="20"/>
        </w:rPr>
        <w:t xml:space="preserve">pharetra ae  f: </w:t>
      </w:r>
      <w:r>
        <w:rPr>
          <w:b w:val="0"/>
          <w:sz w:val="20"/>
        </w:rPr>
        <w:t>quiver</w:t>
      </w:r>
    </w:p>
    <w:p>
      <w:pPr>
        <w:spacing w:after="0"/>
      </w:pPr>
      <w:r>
        <w:rPr>
          <w:b/>
          <w:sz w:val="20"/>
        </w:rPr>
        <w:t xml:space="preserve">pharetratus a, um : </w:t>
      </w:r>
      <w:r>
        <w:rPr>
          <w:b w:val="0"/>
          <w:sz w:val="20"/>
        </w:rPr>
        <w:t>quiver</w:t>
      </w:r>
    </w:p>
    <w:p>
      <w:pPr>
        <w:spacing w:after="0"/>
      </w:pPr>
      <w:r>
        <w:rPr>
          <w:b/>
          <w:sz w:val="20"/>
        </w:rPr>
        <w:t xml:space="preserve">potentia : </w:t>
      </w:r>
      <w:r>
        <w:rPr>
          <w:b w:val="0"/>
          <w:sz w:val="20"/>
        </w:rPr>
        <w:t>force, power, political power, powerful, strong, capable, mighty, obtain, acquire, grasp, attain, reach (goal), come by (experiences), be able, can, [multum  posse =&gt; have much/more/most influence/power]</w:t>
      </w:r>
    </w:p>
    <w:p>
      <w:pPr>
        <w:spacing w:after="0"/>
      </w:pPr>
      <w:r>
        <w:rPr>
          <w:b/>
          <w:sz w:val="20"/>
        </w:rPr>
        <w:t xml:space="preserve">probo āvi, ātum, āre : </w:t>
      </w:r>
      <w:r>
        <w:rPr>
          <w:b w:val="0"/>
          <w:sz w:val="20"/>
        </w:rPr>
        <w:t>approve (of), esteem/commend/recommend/certify, give assent/approval/sanction</w:t>
      </w:r>
    </w:p>
    <w:p>
      <w:pPr>
        <w:spacing w:after="0"/>
      </w:pPr>
      <w:r>
        <w:rPr>
          <w:b/>
          <w:sz w:val="20"/>
        </w:rPr>
        <w:t xml:space="preserve">protinus : </w:t>
      </w:r>
      <w:r>
        <w:rPr>
          <w:b w:val="0"/>
          <w:sz w:val="20"/>
        </w:rPr>
        <w:t>straight on, forward, immediately, without pause, at once</w:t>
      </w:r>
    </w:p>
    <w:p>
      <w:pPr>
        <w:spacing w:after="0"/>
      </w:pPr>
      <w:r>
        <w:rPr>
          <w:b/>
          <w:sz w:val="20"/>
        </w:rPr>
        <w:t xml:space="preserve">proximus a, um : </w:t>
      </w:r>
      <w:r>
        <w:rPr>
          <w:b w:val="0"/>
          <w:sz w:val="20"/>
        </w:rPr>
        <w:t>neighbor, nearest one</w:t>
      </w:r>
    </w:p>
    <w:p>
      <w:pPr>
        <w:spacing w:after="0"/>
      </w:pPr>
      <w:r>
        <w:rPr>
          <w:b/>
          <w:sz w:val="20"/>
        </w:rPr>
        <w:t xml:space="preserve">queror questus, 3 : </w:t>
      </w:r>
      <w:r>
        <w:rPr>
          <w:b w:val="0"/>
          <w:sz w:val="20"/>
        </w:rPr>
        <w:t>complain, protest, grumble, gripe, make formal complaint in court of law</w:t>
      </w:r>
    </w:p>
    <w:p>
      <w:pPr>
        <w:spacing w:after="0"/>
      </w:pPr>
      <w:r>
        <w:rPr>
          <w:b/>
          <w:sz w:val="20"/>
        </w:rPr>
        <w:t xml:space="preserve">quinque : </w:t>
      </w:r>
      <w:r>
        <w:rPr>
          <w:b w:val="0"/>
          <w:sz w:val="20"/>
        </w:rPr>
        <w:t>why not, in fact, five</w:t>
      </w:r>
    </w:p>
    <w:p>
      <w:pPr>
        <w:spacing w:after="0"/>
      </w:pPr>
      <w:r>
        <w:rPr>
          <w:b/>
          <w:sz w:val="20"/>
        </w:rPr>
        <w:t xml:space="preserve">regnum i  n: </w:t>
      </w:r>
      <w:r>
        <w:rPr>
          <w:b w:val="0"/>
          <w:sz w:val="20"/>
        </w:rPr>
        <w:t>royal power, power, control, kingdom</w:t>
      </w:r>
    </w:p>
    <w:p>
      <w:pPr>
        <w:spacing w:after="0"/>
      </w:pPr>
      <w:r>
        <w:rPr>
          <w:b/>
          <w:sz w:val="20"/>
        </w:rPr>
        <w:t xml:space="preserve">regno i  n: </w:t>
      </w:r>
      <w:r>
        <w:rPr>
          <w:b w:val="0"/>
          <w:sz w:val="20"/>
        </w:rPr>
        <w:t>royal power, power, control, kingdom</w:t>
      </w:r>
    </w:p>
    <w:p>
      <w:pPr>
        <w:spacing w:after="0"/>
      </w:pPr>
      <w:r>
        <w:rPr>
          <w:b/>
          <w:sz w:val="20"/>
        </w:rPr>
        <w:t xml:space="preserve">regno i  n: </w:t>
      </w:r>
      <w:r>
        <w:rPr>
          <w:b w:val="0"/>
          <w:sz w:val="20"/>
        </w:rPr>
        <w:t>royal power, power, control, kingdom</w:t>
      </w:r>
    </w:p>
    <w:p>
      <w:pPr>
        <w:spacing w:after="0"/>
      </w:pPr>
      <w:r>
        <w:rPr>
          <w:b/>
          <w:sz w:val="20"/>
        </w:rPr>
        <w:t xml:space="preserve">resido sēdi : </w:t>
      </w:r>
      <w:r>
        <w:rPr>
          <w:b w:val="0"/>
          <w:sz w:val="20"/>
        </w:rPr>
        <w:t>sit down, settle, abate, subside, quieten down</w:t>
      </w:r>
    </w:p>
    <w:p>
      <w:pPr>
        <w:spacing w:after="0"/>
      </w:pPr>
      <w:r>
        <w:rPr>
          <w:b/>
          <w:sz w:val="20"/>
        </w:rPr>
        <w:t xml:space="preserve">silva ae : </w:t>
      </w:r>
      <w:r>
        <w:rPr>
          <w:b w:val="0"/>
          <w:sz w:val="20"/>
        </w:rPr>
        <w:t>wood, forest (sylvan)</w:t>
      </w:r>
    </w:p>
    <w:p>
      <w:pPr>
        <w:spacing w:after="0"/>
      </w:pPr>
      <w:r>
        <w:rPr>
          <w:b/>
          <w:sz w:val="20"/>
        </w:rPr>
        <w:t xml:space="preserve">solvo solvi, solūtum, 3 : </w:t>
      </w:r>
      <w:r>
        <w:rPr>
          <w:b w:val="0"/>
          <w:sz w:val="20"/>
        </w:rPr>
        <w:t>loosen, release, unbind, untie, free, open, set sail, scatter, pay off/back</w:t>
      </w:r>
    </w:p>
    <w:p>
      <w:pPr>
        <w:spacing w:after="0"/>
      </w:pPr>
      <w:r>
        <w:rPr>
          <w:b/>
          <w:sz w:val="20"/>
        </w:rPr>
        <w:t xml:space="preserve">spiculum : </w:t>
      </w:r>
      <w:r>
        <w:rPr>
          <w:b w:val="0"/>
          <w:sz w:val="20"/>
        </w:rPr>
        <w:t>sting, javelin, arrow, sharp point of a weapon</w:t>
      </w:r>
    </w:p>
    <w:p>
      <w:pPr>
        <w:spacing w:after="0"/>
      </w:pPr>
      <w:r>
        <w:rPr>
          <w:b/>
          <w:sz w:val="20"/>
        </w:rPr>
        <w:t xml:space="preserve">tueor tuĭtus, 2 : </w:t>
      </w:r>
      <w:r>
        <w:rPr>
          <w:b w:val="0"/>
          <w:sz w:val="20"/>
        </w:rPr>
        <w:t>see, look at, protect, watch, uphold</w:t>
      </w:r>
    </w:p>
    <w:p>
      <w:pPr>
        <w:spacing w:after="0"/>
      </w:pPr>
      <w:r>
        <w:rPr>
          <w:b/>
          <w:sz w:val="20"/>
        </w:rPr>
        <w:t xml:space="preserve">ubique : </w:t>
      </w:r>
      <w:r>
        <w:rPr>
          <w:b w:val="0"/>
          <w:sz w:val="20"/>
        </w:rPr>
        <w:t>where, in what place, (time) when, whenever, as soon as, in which, with whom</w:t>
      </w:r>
    </w:p>
    <w:p>
      <w:pPr>
        <w:spacing w:after="0"/>
      </w:pPr>
      <w:r>
        <w:rPr>
          <w:b/>
          <w:sz w:val="20"/>
        </w:rPr>
        <w:t xml:space="preserve">vates : </w:t>
      </w:r>
      <w:r>
        <w:rPr>
          <w:b w:val="0"/>
          <w:sz w:val="20"/>
        </w:rPr>
        <w:t>prophet/seer, mouthpiece of deity, oracle, soothsayer, poet (divinely inspired), prophetess/ mouthpiece of deity, oracle/soothsayer, poetess (divinely inspired)</w:t>
      </w:r>
    </w:p>
    <w:p>
      <w:pPr>
        <w:spacing w:after="0"/>
      </w:pPr>
      <w:r>
        <w:rPr>
          <w:b/>
          <w:sz w:val="20"/>
        </w:rPr>
        <w:t xml:space="preserve">verro verri, versum : </w:t>
      </w:r>
      <w:r>
        <w:rPr>
          <w:b w:val="0"/>
          <w:sz w:val="20"/>
        </w:rPr>
        <w:t>sweep clean, sweep together, sweep (to the ground), skim, sweep, sweep along</w:t>
      </w:r>
    </w:p>
    <w:p>
      <w:pPr>
        <w:spacing w:after="0"/>
      </w:pPr>
      <w:r>
        <w:rPr>
          <w:b/>
          <w:sz w:val="20"/>
        </w:rPr>
        <w:t xml:space="preserve">vester tra, trum : </w:t>
      </w:r>
      <w:r>
        <w:rPr>
          <w:b w:val="0"/>
          <w:sz w:val="20"/>
        </w:rPr>
        <w:t>stand, stand still, stand firm, remain, rest</w:t>
      </w:r>
    </w:p>
    <w:p>
      <w:pPr>
        <w:spacing w:after="0"/>
      </w:pPr>
      <w:r>
        <w:rPr>
          <w:b/>
          <w:sz w:val="20"/>
        </w:rPr>
        <w:t xml:space="preserve">virgo ĭnis  f: </w:t>
      </w:r>
      <w:r>
        <w:rPr>
          <w:b w:val="0"/>
          <w:sz w:val="20"/>
        </w:rPr>
        <w:t>maiden, young woman, girl of marriageable age, virgin, woman sexually intact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cingere litorea flaventia tempora myrto,</w:t>
        <w:br/>
        <w:t xml:space="preserve">    Musa, per undenos emodulanda pedes!               30</w:t>
        <w:br/>
        <w:br/>
        <w:t>II</w:t>
        <w:br/>
        <w:br/>
        <w:t>Esse quid hoc dicam, quod tam mihi dura videntur</w:t>
        <w:br/>
        <w:t xml:space="preserve">    strata, neque in lecto pallia nostra sedent,</w:t>
        <w:br/>
        <w:t>et vacuus somno noctem, quam longa, peregi,</w:t>
        <w:br/>
        <w:t xml:space="preserve">    lassaque versati corporis ossa dolent?</w:t>
        <w:br/>
        <w:t>nam, puto, sentirem, siquo temptarer amore.               5</w:t>
        <w:br/>
        <w:t xml:space="preserve">    an subit et tecta callidus arte nocet?</w:t>
        <w:br/>
        <w:t>sic erit; haeserunt tenues in corde sagittae,</w:t>
        <w:br/>
        <w:t xml:space="preserve">    et possessa ferus pectora versat Amor.</w:t>
        <w:br/>
        <w:t>Cedimus, an subitum luctando accendimus ignem?</w:t>
        <w:br/>
        <w:t xml:space="preserve">    cedamus! leve fit, quod bene fertur, onus.               10</w:t>
        <w:br/>
        <w:t>vidi ego iactatas mota face crescere flammas</w:t>
        <w:br/>
        <w:t xml:space="preserve">    et rursus nullo concutiente mori.</w:t>
        <w:br/>
        <w:t>verbera plura ferunt, quam quos iuvat usus aratri,</w:t>
        <w:br/>
        <w:t xml:space="preserve">    detractant prensi dum iuga prima boves.</w:t>
        <w:br/>
        <w:t>asper equus duris contunditur ora lupatis,               15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arater tri  m: </w:t>
      </w:r>
      <w:r>
        <w:rPr>
          <w:b w:val="0"/>
          <w:sz w:val="20"/>
        </w:rPr>
        <w:t>plow, plow, till, cultivate, produce by plowing, grow, furrow, wrinkle</w:t>
      </w:r>
    </w:p>
    <w:p>
      <w:pPr>
        <w:spacing w:after="0"/>
      </w:pPr>
      <w:r>
        <w:rPr>
          <w:b/>
          <w:sz w:val="20"/>
        </w:rPr>
        <w:t xml:space="preserve">bos bŏvis : </w:t>
      </w:r>
      <w:r>
        <w:rPr>
          <w:b w:val="0"/>
          <w:sz w:val="20"/>
        </w:rPr>
        <w:t>ox, bull, cow, ox-ray, cattle (pl.), (ox-like animals), [luca ~ =&gt; elephant], cry aloud, roar, bellow, call loudly upon, ox, bull, cow, cattle (pl.), (odd form mostly in Varro)</w:t>
      </w:r>
    </w:p>
    <w:p>
      <w:pPr>
        <w:spacing w:after="0"/>
      </w:pPr>
      <w:r>
        <w:rPr>
          <w:b/>
          <w:sz w:val="20"/>
        </w:rPr>
        <w:t xml:space="preserve">cingo xi, nctum, 3 : </w:t>
      </w:r>
      <w:r>
        <w:rPr>
          <w:b w:val="0"/>
          <w:sz w:val="20"/>
        </w:rPr>
        <w:t>surround/encircle/ring, enclose, beleaguer, accompany, gird, equip, ring (tree)</w:t>
      </w:r>
    </w:p>
    <w:p>
      <w:pPr>
        <w:spacing w:after="0"/>
      </w:pPr>
      <w:r>
        <w:rPr>
          <w:b/>
          <w:sz w:val="20"/>
        </w:rPr>
        <w:t xml:space="preserve">concutio cussi, cussum, 3 : </w:t>
      </w:r>
      <w:r>
        <w:rPr>
          <w:b w:val="0"/>
          <w:sz w:val="20"/>
        </w:rPr>
        <w:t>shake/vibrate/agitate violently, wave, brandish, (sound) strike (the ear)</w:t>
      </w:r>
    </w:p>
    <w:p>
      <w:pPr>
        <w:spacing w:after="0"/>
      </w:pPr>
      <w:r>
        <w:rPr>
          <w:b/>
          <w:sz w:val="20"/>
        </w:rPr>
        <w:t xml:space="preserve">contundo tŭdi, tūsum : </w:t>
      </w:r>
      <w:r>
        <w:rPr>
          <w:b w:val="0"/>
          <w:sz w:val="20"/>
        </w:rPr>
        <w:t>quell/crush/outdo/subdue utterly, bruise/beat, pound to pieces/powder/pulp</w:t>
      </w:r>
    </w:p>
    <w:p>
      <w:pPr>
        <w:spacing w:after="0"/>
      </w:pPr>
      <w:r>
        <w:rPr>
          <w:b/>
          <w:sz w:val="20"/>
        </w:rPr>
        <w:t xml:space="preserve">cor : </w:t>
      </w:r>
      <w:r>
        <w:rPr>
          <w:b w:val="0"/>
          <w:sz w:val="20"/>
        </w:rPr>
        <w:t>north-west wind, plant, (species of hypericon), its seed, appear, originate, arise, break out (bad), be born, spring forth/to attack</w:t>
      </w:r>
    </w:p>
    <w:p>
      <w:pPr>
        <w:spacing w:after="0"/>
      </w:pPr>
      <w:r>
        <w:rPr>
          <w:b/>
          <w:sz w:val="20"/>
        </w:rPr>
        <w:t xml:space="preserve">cresco crēvi, crētum, 3 : </w:t>
      </w:r>
      <w:r>
        <w:rPr>
          <w:b w:val="0"/>
          <w:sz w:val="20"/>
        </w:rPr>
        <w:t>come forth/to be, arise/spring (from), be born, become visible/great, grow (up)</w:t>
      </w:r>
    </w:p>
    <w:p>
      <w:pPr>
        <w:spacing w:after="0"/>
      </w:pPr>
      <w:r>
        <w:rPr>
          <w:b/>
          <w:sz w:val="20"/>
        </w:rPr>
        <w:t xml:space="preserve">emodulor āri : </w:t>
      </w:r>
      <w:r>
        <w:rPr>
          <w:b w:val="0"/>
          <w:sz w:val="20"/>
        </w:rPr>
        <w:t>set (poetry) to a certain rhythm</w:t>
      </w:r>
    </w:p>
    <w:p>
      <w:pPr>
        <w:spacing w:after="0"/>
      </w:pPr>
      <w:r>
        <w:rPr>
          <w:b/>
          <w:sz w:val="20"/>
        </w:rPr>
        <w:t xml:space="preserve">fax făcis : </w:t>
      </w:r>
      <w:r>
        <w:rPr>
          <w:b w:val="0"/>
          <w:sz w:val="20"/>
        </w:rPr>
        <w:t>torch, firebrand, fire, flame of love, torment</w:t>
      </w:r>
    </w:p>
    <w:p>
      <w:pPr>
        <w:spacing w:after="0"/>
      </w:pPr>
      <w:r>
        <w:rPr>
          <w:b/>
          <w:sz w:val="20"/>
        </w:rPr>
        <w:t xml:space="preserve">ferus a, um : </w:t>
      </w:r>
      <w:r>
        <w:rPr>
          <w:b w:val="0"/>
          <w:sz w:val="20"/>
        </w:rPr>
        <w:t>wild beast/animal, wild/untamed horse/boar</w:t>
      </w:r>
    </w:p>
    <w:p>
      <w:pPr>
        <w:spacing w:after="0"/>
      </w:pPr>
      <w:r>
        <w:rPr>
          <w:b/>
          <w:sz w:val="20"/>
        </w:rPr>
        <w:t xml:space="preserve">flamma : </w:t>
      </w:r>
      <w:r>
        <w:rPr>
          <w:b w:val="0"/>
          <w:sz w:val="20"/>
        </w:rPr>
        <w:t>flame, blaze, ardor, fire of love, object of love</w:t>
      </w:r>
    </w:p>
    <w:p>
      <w:pPr>
        <w:spacing w:after="0"/>
      </w:pPr>
      <w:r>
        <w:rPr>
          <w:b/>
          <w:sz w:val="20"/>
        </w:rPr>
        <w:t xml:space="preserve">flaveo ēre : </w:t>
      </w:r>
      <w:r>
        <w:rPr>
          <w:b w:val="0"/>
          <w:sz w:val="20"/>
        </w:rPr>
        <w:t>be yellow or gold-colored</w:t>
      </w:r>
    </w:p>
    <w:p>
      <w:pPr>
        <w:spacing w:after="0"/>
      </w:pPr>
      <w:r>
        <w:rPr>
          <w:b/>
          <w:sz w:val="20"/>
        </w:rPr>
        <w:t xml:space="preserve">haereo haesi, haesum, 2 : </w:t>
      </w:r>
      <w:r>
        <w:rPr>
          <w:b w:val="0"/>
          <w:sz w:val="20"/>
        </w:rPr>
        <w:t>stick, adhere, cling to, hesitate, be in difficulties (sticky situation?)</w:t>
      </w:r>
    </w:p>
    <w:p>
      <w:pPr>
        <w:spacing w:after="0"/>
      </w:pPr>
      <w:r>
        <w:rPr>
          <w:b/>
          <w:sz w:val="20"/>
        </w:rPr>
        <w:t xml:space="preserve">jacto āvi, ātum : </w:t>
      </w:r>
      <w:r>
        <w:rPr>
          <w:b w:val="0"/>
          <w:sz w:val="20"/>
        </w:rPr>
        <w:t>throw away, throw out, throw, jerk about, disturb, boast, discuss, throw, hurl, cast, throw away, utter</w:t>
      </w:r>
    </w:p>
    <w:p>
      <w:pPr>
        <w:spacing w:after="0"/>
      </w:pPr>
      <w:r>
        <w:rPr>
          <w:b/>
          <w:sz w:val="20"/>
        </w:rPr>
        <w:t xml:space="preserve">lectus lēgi, lectum : </w:t>
      </w:r>
      <w:r>
        <w:rPr>
          <w:b w:val="0"/>
          <w:sz w:val="20"/>
        </w:rPr>
        <w:t>chosen/picked/selected men (pl.)</w:t>
      </w:r>
    </w:p>
    <w:p>
      <w:pPr>
        <w:spacing w:after="0"/>
      </w:pPr>
      <w:r>
        <w:rPr>
          <w:b/>
          <w:sz w:val="20"/>
        </w:rPr>
        <w:t xml:space="preserve">litoreus a, um : </w:t>
      </w:r>
      <w:r>
        <w:rPr>
          <w:b w:val="0"/>
          <w:sz w:val="20"/>
        </w:rPr>
        <w:t>shore, seashore, coast, strand, river bank, beach, landing place</w:t>
      </w:r>
    </w:p>
    <w:p>
      <w:pPr>
        <w:spacing w:after="0"/>
      </w:pPr>
      <w:r>
        <w:rPr>
          <w:b/>
          <w:sz w:val="20"/>
        </w:rPr>
        <w:t xml:space="preserve">luctor ātus, 1 : </w:t>
      </w:r>
      <w:r>
        <w:rPr>
          <w:b w:val="0"/>
          <w:sz w:val="20"/>
        </w:rPr>
        <w:t>wrestle, struggle, fight (against)</w:t>
      </w:r>
    </w:p>
    <w:p>
      <w:pPr>
        <w:spacing w:after="0"/>
      </w:pPr>
      <w:r>
        <w:rPr>
          <w:b/>
          <w:sz w:val="20"/>
        </w:rPr>
        <w:t xml:space="preserve">morior mortŭus, 3 : </w:t>
      </w:r>
      <w:r>
        <w:rPr>
          <w:b w:val="0"/>
          <w:sz w:val="20"/>
        </w:rPr>
        <w:t>die, expire, pass/die/wither away/out, fail, come to an end, decay</w:t>
      </w:r>
    </w:p>
    <w:p>
      <w:pPr>
        <w:spacing w:after="0"/>
      </w:pPr>
      <w:r>
        <w:rPr>
          <w:b/>
          <w:sz w:val="20"/>
        </w:rPr>
        <w:t xml:space="preserve">myrtum i  n: </w:t>
      </w:r>
      <w:r>
        <w:rPr>
          <w:b w:val="0"/>
          <w:sz w:val="20"/>
        </w:rPr>
        <w:t>myrtle, myrtle-tree</w:t>
      </w:r>
    </w:p>
    <w:p>
      <w:pPr>
        <w:spacing w:after="0"/>
      </w:pPr>
      <w:r>
        <w:rPr>
          <w:b/>
          <w:sz w:val="20"/>
        </w:rPr>
        <w:t xml:space="preserve">pallium i  n: </w:t>
      </w:r>
      <w:r>
        <w:rPr>
          <w:b w:val="0"/>
          <w:sz w:val="20"/>
        </w:rPr>
        <w:t>cover, coverlet, Greek cloak</w:t>
      </w:r>
    </w:p>
    <w:p>
      <w:pPr>
        <w:spacing w:after="0"/>
      </w:pPr>
      <w:r>
        <w:rPr>
          <w:b/>
          <w:sz w:val="20"/>
        </w:rPr>
        <w:t xml:space="preserve">perago ēgi, actum : </w:t>
      </w:r>
      <w:r>
        <w:rPr>
          <w:b w:val="0"/>
          <w:sz w:val="20"/>
        </w:rPr>
        <w:t>disturb, finish, kill, carry through to the end, complete</w:t>
      </w:r>
    </w:p>
    <w:p>
      <w:pPr>
        <w:spacing w:after="0"/>
      </w:pPr>
      <w:r>
        <w:rPr>
          <w:b/>
          <w:sz w:val="20"/>
        </w:rPr>
        <w:t xml:space="preserve">prensi : </w:t>
      </w:r>
      <w:r>
        <w:rPr>
          <w:b w:val="0"/>
          <w:sz w:val="20"/>
        </w:rPr>
        <w:t>catch/capture, take hold of/possession of/in hand, arrest, occupy, seize/grasp</w:t>
      </w:r>
    </w:p>
    <w:p>
      <w:pPr>
        <w:spacing w:after="0"/>
      </w:pPr>
      <w:r>
        <w:rPr>
          <w:b/>
          <w:sz w:val="20"/>
        </w:rPr>
        <w:t xml:space="preserve">puto āvi, ātum, 1 : </w:t>
      </w:r>
      <w:r>
        <w:rPr>
          <w:b w:val="0"/>
          <w:sz w:val="20"/>
        </w:rPr>
        <w:t>think, believe, suppose, hold, reckon, estimate, value, clear up, settle</w:t>
      </w:r>
    </w:p>
    <w:p>
      <w:pPr>
        <w:spacing w:after="0"/>
      </w:pPr>
      <w:r>
        <w:rPr>
          <w:b/>
          <w:sz w:val="20"/>
        </w:rPr>
        <w:t xml:space="preserve">rursus : </w:t>
      </w:r>
      <w:r>
        <w:rPr>
          <w:b w:val="0"/>
          <w:sz w:val="20"/>
        </w:rPr>
        <w:t>turned back, backward, on the contrary/other hand, in return, in turn, again</w:t>
      </w:r>
    </w:p>
    <w:p>
      <w:pPr>
        <w:spacing w:after="0"/>
      </w:pPr>
      <w:r>
        <w:rPr>
          <w:b/>
          <w:sz w:val="20"/>
        </w:rPr>
        <w:t xml:space="preserve">sagitta ae  f: </w:t>
      </w:r>
      <w:r>
        <w:rPr>
          <w:b w:val="0"/>
          <w:sz w:val="20"/>
        </w:rPr>
        <w:t>arrow</w:t>
      </w:r>
    </w:p>
    <w:p>
      <w:pPr>
        <w:spacing w:after="0"/>
      </w:pPr>
      <w:r>
        <w:rPr>
          <w:b/>
          <w:sz w:val="20"/>
        </w:rPr>
        <w:t xml:space="preserve">sedeo sēdi, sessum, 2 : </w:t>
      </w:r>
      <w:r>
        <w:rPr>
          <w:b w:val="0"/>
          <w:sz w:val="20"/>
        </w:rPr>
        <w:t>sit, remain, settle, encamp</w:t>
      </w:r>
    </w:p>
    <w:p>
      <w:pPr>
        <w:spacing w:after="0"/>
      </w:pPr>
      <w:r>
        <w:rPr>
          <w:b/>
          <w:sz w:val="20"/>
        </w:rPr>
        <w:t xml:space="preserve">subeo ĭi, ĭtum, īre : </w:t>
      </w:r>
      <w:r>
        <w:rPr>
          <w:b w:val="0"/>
          <w:sz w:val="20"/>
        </w:rPr>
        <w:t>go/move/pass/sink/extend underneath/into, climb/come/go up, ascend, steal in on</w:t>
      </w:r>
    </w:p>
    <w:p>
      <w:pPr>
        <w:spacing w:after="0"/>
      </w:pPr>
      <w:r>
        <w:rPr>
          <w:b/>
          <w:sz w:val="20"/>
        </w:rPr>
        <w:t xml:space="preserve">subeo ĭi, ĭtum, īre : </w:t>
      </w:r>
      <w:r>
        <w:rPr>
          <w:b w:val="0"/>
          <w:sz w:val="20"/>
        </w:rPr>
        <w:t>go/move/pass/sink/extend underneath/into, climb/come/go up, ascend, steal in on</w:t>
      </w:r>
    </w:p>
    <w:p>
      <w:pPr>
        <w:spacing w:after="0"/>
      </w:pPr>
      <w:r>
        <w:rPr>
          <w:b/>
          <w:sz w:val="20"/>
        </w:rPr>
        <w:t xml:space="preserve">tectum i  n: </w:t>
      </w:r>
      <w:r>
        <w:rPr>
          <w:b w:val="0"/>
          <w:sz w:val="20"/>
        </w:rPr>
        <w:t>roof, ceiling, house</w:t>
      </w:r>
    </w:p>
    <w:p>
      <w:pPr>
        <w:spacing w:after="0"/>
      </w:pPr>
      <w:r>
        <w:rPr>
          <w:b/>
          <w:sz w:val="20"/>
        </w:rPr>
        <w:t xml:space="preserve">tento āvi, ātum, 1 : </w:t>
      </w:r>
      <w:r>
        <w:rPr>
          <w:b w:val="0"/>
          <w:sz w:val="20"/>
        </w:rPr>
        <w:t>handle, feel, attempt, try, prove, test, attack, brave, make an attempt, stretch/spread/extend, distend, aim/direct weapon/glance/steps/course, strive</w:t>
      </w:r>
    </w:p>
    <w:p>
      <w:pPr>
        <w:spacing w:after="0"/>
      </w:pPr>
      <w:r>
        <w:rPr>
          <w:b/>
          <w:sz w:val="20"/>
        </w:rPr>
        <w:t xml:space="preserve">tenuis e : </w:t>
      </w:r>
      <w:r>
        <w:rPr>
          <w:b w:val="0"/>
          <w:sz w:val="20"/>
        </w:rPr>
        <w:t>thin, fine, delicate, slight, slender, little, unimportant, weak, feeble</w:t>
      </w:r>
    </w:p>
    <w:p>
      <w:pPr>
        <w:spacing w:after="0"/>
      </w:pPr>
      <w:r>
        <w:rPr>
          <w:b/>
          <w:sz w:val="20"/>
        </w:rPr>
        <w:t xml:space="preserve">undenos : </w:t>
      </w:r>
      <w:r>
        <w:rPr>
          <w:b w:val="0"/>
          <w:sz w:val="20"/>
        </w:rPr>
        <w:t>we (pl.), us</w:t>
      </w:r>
    </w:p>
    <w:p>
      <w:pPr>
        <w:spacing w:after="0"/>
      </w:pPr>
      <w:r>
        <w:rPr>
          <w:b/>
          <w:sz w:val="20"/>
        </w:rPr>
        <w:t xml:space="preserve">utor ĕre : </w:t>
      </w:r>
      <w:r>
        <w:rPr>
          <w:b w:val="0"/>
          <w:sz w:val="20"/>
        </w:rPr>
        <w:t>use, make use of, enjoy, enjoy the friendship of (with ABL)</w:t>
      </w:r>
    </w:p>
    <w:p>
      <w:pPr>
        <w:spacing w:after="0"/>
      </w:pPr>
      <w:r>
        <w:rPr>
          <w:b/>
          <w:sz w:val="20"/>
        </w:rPr>
        <w:t xml:space="preserve">verso āvi, ātum, 1 : </w:t>
      </w:r>
      <w:r>
        <w:rPr>
          <w:b w:val="0"/>
          <w:sz w:val="20"/>
        </w:rPr>
        <w:t>keep turning/going round, spin, whirl, turn over and over, stir, maneuver, sweep clean, sweep together, sweep (to the ground), skim, sweep, sweep along, turn, turn around, change, alter, overthrow, destroy</w:t>
      </w:r>
    </w:p>
    <w:p>
      <w:pPr>
        <w:spacing w:after="0"/>
      </w:pPr>
      <w:r>
        <w:rPr>
          <w:b/>
          <w:sz w:val="20"/>
        </w:rPr>
        <w:t xml:space="preserve">verso āvi, ātum, 1 : </w:t>
      </w:r>
      <w:r>
        <w:rPr>
          <w:b w:val="0"/>
          <w:sz w:val="20"/>
        </w:rPr>
        <w:t>keep turning/going round, spin, whirl, turn over and over, stir, maneuver, sweep clean, sweep together, sweep (to the ground), skim, sweep, sweep along, turn, turn around, change, alter, overthrow, destroy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frena minus sentit, quisquis ad arma facit.</w:t>
        <w:br/>
        <w:t xml:space="preserve"> acrius invitos multoque ferocius urget</w:t>
        <w:br/>
        <w:t xml:space="preserve">    quam qui servitium ferre fatentur Amor.</w:t>
        <w:br/>
        <w:t>En ego confiteor! tua sum nova praeda, Cupido;</w:t>
        <w:br/>
        <w:t xml:space="preserve">    porrigimus victas ad tua iura manus.               20</w:t>
        <w:br/>
        <w:t>nil opus est bello—veniam pacemque rogamus;</w:t>
        <w:br/>
        <w:t xml:space="preserve">    nec tibi laus armis victus inermis ero.</w:t>
        <w:br/>
        <w:t>necte comam myrto, maternas iunge columbas;</w:t>
        <w:br/>
        <w:t xml:space="preserve">    qui deceat, currum vitricus ipse dabit,</w:t>
        <w:br/>
        <w:t>inque dato curru, populo clamante triumphum,               25</w:t>
        <w:br/>
        <w:t xml:space="preserve">    stabis et adiunctas arte movebis aves.</w:t>
        <w:br/>
        <w:t>ducentur capti iuvenes captaeque puellae;</w:t>
        <w:br/>
        <w:t xml:space="preserve">    haec tibi magnificus pompa triumphus erit.</w:t>
        <w:br/>
        <w:t>ipse ego, praeda recens, factum modo vulnus habebo</w:t>
        <w:br/>
        <w:t xml:space="preserve">    et nova captiva vincula mente feram.               30</w:t>
        <w:br/>
        <w:t>Mens Bona ducetur manibus post terga retortis,</w:t>
        <w:br/>
        <w:t xml:space="preserve">    et Pudor, et castris quidquid Amoris obest.</w:t>
        <w:br/>
        <w:t>omnia te metuent; ad te sua bracchia tendens</w:t>
        <w:br/>
        <w:t xml:space="preserve">    vulgus 'io' magna voce 'triumphe!' canet.</w:t>
        <w:br/>
        <w:t>blanditiae comites tibi erunt Errorque Furorque,               35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acer : </w:t>
      </w:r>
      <w:r>
        <w:rPr>
          <w:b w:val="0"/>
          <w:sz w:val="20"/>
        </w:rPr>
        <w:t>maple tree, wood of the maple tree, maple, husks of grain/beans, chaff</w:t>
      </w:r>
    </w:p>
    <w:p>
      <w:pPr>
        <w:spacing w:after="0"/>
      </w:pPr>
      <w:r>
        <w:rPr>
          <w:b/>
          <w:sz w:val="20"/>
        </w:rPr>
        <w:t xml:space="preserve">adjungo nxi, nctum, 3 : </w:t>
      </w:r>
      <w:r>
        <w:rPr>
          <w:b w:val="0"/>
          <w:sz w:val="20"/>
        </w:rPr>
        <w:t>add, attach, join to, add to, support, apply to, harness, yoke, direct, confer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blanditia ae  f: </w:t>
      </w:r>
      <w:r>
        <w:rPr>
          <w:b w:val="0"/>
          <w:sz w:val="20"/>
        </w:rPr>
        <w:t>flattery, caress, compliment, charm (pl.), flatteries, enticement, courtship</w:t>
      </w:r>
    </w:p>
    <w:p>
      <w:pPr>
        <w:spacing w:after="0"/>
      </w:pPr>
      <w:r>
        <w:rPr>
          <w:b/>
          <w:sz w:val="20"/>
        </w:rPr>
        <w:t xml:space="preserve">bracchium : </w:t>
      </w:r>
      <w:r>
        <w:rPr>
          <w:b w:val="0"/>
          <w:sz w:val="20"/>
        </w:rPr>
        <w:t>arm, lower arm, forearm, claw, branch, shoot, earthwork connecting forts</w:t>
      </w:r>
    </w:p>
    <w:p>
      <w:pPr>
        <w:spacing w:after="0"/>
      </w:pPr>
      <w:r>
        <w:rPr>
          <w:b/>
          <w:sz w:val="20"/>
        </w:rPr>
        <w:t xml:space="preserve">cano cĕcĭni, cantum : </w:t>
      </w:r>
      <w:r>
        <w:rPr>
          <w:b w:val="0"/>
          <w:sz w:val="20"/>
        </w:rPr>
        <w:t>gray hairs (pl.), old age</w:t>
      </w:r>
    </w:p>
    <w:p>
      <w:pPr>
        <w:spacing w:after="0"/>
      </w:pPr>
      <w:r>
        <w:rPr>
          <w:b/>
          <w:sz w:val="20"/>
        </w:rPr>
        <w:t xml:space="preserve">captivus a, um : </w:t>
      </w:r>
      <w:r>
        <w:rPr>
          <w:b w:val="0"/>
          <w:sz w:val="20"/>
        </w:rPr>
        <w:t>prisoner of war (likely male, but maybe female), captive</w:t>
      </w:r>
    </w:p>
    <w:p>
      <w:pPr>
        <w:spacing w:after="0"/>
      </w:pPr>
      <w:r>
        <w:rPr>
          <w:b/>
          <w:sz w:val="20"/>
        </w:rPr>
        <w:t xml:space="preserve">castrum ōrum and ae : </w:t>
      </w:r>
      <w:r>
        <w:rPr>
          <w:b w:val="0"/>
          <w:sz w:val="20"/>
        </w:rPr>
        <w:t>camp, military camp/field, army, fort, fortress, war service, day's march</w:t>
      </w:r>
    </w:p>
    <w:p>
      <w:pPr>
        <w:spacing w:after="0"/>
      </w:pPr>
      <w:r>
        <w:rPr>
          <w:b/>
          <w:sz w:val="20"/>
        </w:rPr>
        <w:t xml:space="preserve">clamo āvi, ātum, 1 : </w:t>
      </w:r>
      <w:r>
        <w:rPr>
          <w:b w:val="0"/>
          <w:sz w:val="20"/>
        </w:rPr>
        <w:t>proclaim, declare, cry/shout out, shout/call name of, accompany with shouts</w:t>
      </w:r>
    </w:p>
    <w:p>
      <w:pPr>
        <w:spacing w:after="0"/>
      </w:pPr>
      <w:r>
        <w:rPr>
          <w:b/>
          <w:sz w:val="20"/>
        </w:rPr>
        <w:t xml:space="preserve">columba ae  f: </w:t>
      </w:r>
      <w:r>
        <w:rPr>
          <w:b w:val="0"/>
          <w:sz w:val="20"/>
        </w:rPr>
        <w:t>pigeon, dove, (term of endearment), (bird of Venus/symbol of love/gentleness)</w:t>
      </w:r>
    </w:p>
    <w:p>
      <w:pPr>
        <w:spacing w:after="0"/>
      </w:pPr>
      <w:r>
        <w:rPr>
          <w:b/>
          <w:sz w:val="20"/>
        </w:rPr>
        <w:t xml:space="preserve">comes ĭtis  comm: </w:t>
      </w:r>
      <w:r>
        <w:rPr>
          <w:b w:val="0"/>
          <w:sz w:val="20"/>
        </w:rPr>
        <w:t>Count, Earl (England), official, magnate, occupant of any state office, eat up/away, chew up, finish eating, fret, chafe, consume/devour, waste/squander,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confiteor fessus, 2 : </w:t>
      </w:r>
      <w:r>
        <w:rPr>
          <w:b w:val="0"/>
          <w:sz w:val="20"/>
        </w:rPr>
        <w:t>confess (w/ACC), admit, acknowledge, reveal, disclose, concede, allow, denote</w:t>
      </w:r>
    </w:p>
    <w:p>
      <w:pPr>
        <w:spacing w:after="0"/>
      </w:pPr>
      <w:r>
        <w:rPr>
          <w:b/>
          <w:sz w:val="20"/>
        </w:rPr>
        <w:t xml:space="preserve">currus ūs  m: </w:t>
      </w:r>
      <w:r>
        <w:rPr>
          <w:b w:val="0"/>
          <w:sz w:val="20"/>
        </w:rPr>
        <w:t>chariot, light horse vehicle, triumphal chariot, triumph, wheels on plow, cart</w:t>
      </w:r>
    </w:p>
    <w:p>
      <w:pPr>
        <w:spacing w:after="0"/>
      </w:pPr>
      <w:r>
        <w:rPr>
          <w:b/>
          <w:sz w:val="20"/>
        </w:rPr>
        <w:t xml:space="preserve">currus ūs  m: </w:t>
      </w:r>
      <w:r>
        <w:rPr>
          <w:b w:val="0"/>
          <w:sz w:val="20"/>
        </w:rPr>
        <w:t>chariot, light horse vehicle, triumphal chariot, triumph, wheels on plow, cart</w:t>
      </w:r>
    </w:p>
    <w:p>
      <w:pPr>
        <w:spacing w:after="0"/>
      </w:pPr>
      <w:r>
        <w:rPr>
          <w:b/>
          <w:sz w:val="20"/>
        </w:rPr>
        <w:t xml:space="preserve">decet cuit, 2 : </w:t>
      </w:r>
      <w:r>
        <w:rPr>
          <w:b w:val="0"/>
          <w:sz w:val="20"/>
        </w:rPr>
        <w:t>it is fitting/right/seemly/suitable/proper, it ought, become/adorn/grace</w:t>
      </w:r>
    </w:p>
    <w:p>
      <w:pPr>
        <w:spacing w:after="0"/>
      </w:pPr>
      <w:r>
        <w:rPr>
          <w:b/>
          <w:sz w:val="20"/>
        </w:rPr>
        <w:t xml:space="preserve">duco xi, ctum, 3 : </w:t>
      </w:r>
      <w:r>
        <w:rPr>
          <w:b w:val="0"/>
          <w:sz w:val="20"/>
        </w:rPr>
        <w:t>lead, command, think, consider, regard, prolong</w:t>
      </w:r>
    </w:p>
    <w:p>
      <w:pPr>
        <w:spacing w:after="0"/>
      </w:pPr>
      <w:r>
        <w:rPr>
          <w:b/>
          <w:sz w:val="20"/>
        </w:rPr>
        <w:t xml:space="preserve">duco xi, ctum, 3 : </w:t>
      </w:r>
      <w:r>
        <w:rPr>
          <w:b w:val="0"/>
          <w:sz w:val="20"/>
        </w:rPr>
        <w:t>lead, command, think, consider, regard, prolong</w:t>
      </w:r>
    </w:p>
    <w:p>
      <w:pPr>
        <w:spacing w:after="0"/>
      </w:pPr>
      <w:r>
        <w:rPr>
          <w:b/>
          <w:sz w:val="20"/>
        </w:rPr>
        <w:t xml:space="preserve">en : </w:t>
      </w:r>
      <w:r>
        <w:rPr>
          <w:b w:val="0"/>
          <w:sz w:val="20"/>
        </w:rPr>
        <w:t>behold! see! lo! here! hey! look at this!</w:t>
      </w:r>
    </w:p>
    <w:p>
      <w:pPr>
        <w:spacing w:after="0"/>
      </w:pPr>
      <w:r>
        <w:rPr>
          <w:b/>
          <w:sz w:val="20"/>
        </w:rPr>
        <w:t xml:space="preserve">fateor fassus, 2 : </w:t>
      </w:r>
      <w:r>
        <w:rPr>
          <w:b w:val="0"/>
          <w:sz w:val="20"/>
        </w:rPr>
        <w:t>admit, confess (w/ACC), disclose, acknowledge, praise (w/DAT)</w:t>
      </w:r>
    </w:p>
    <w:p>
      <w:pPr>
        <w:spacing w:after="0"/>
      </w:pPr>
      <w:r>
        <w:rPr>
          <w:b/>
          <w:sz w:val="20"/>
        </w:rPr>
        <w:t xml:space="preserve">ferox ōcis : </w:t>
      </w:r>
      <w:r>
        <w:rPr>
          <w:b w:val="0"/>
          <w:sz w:val="20"/>
        </w:rPr>
        <w:t>wild, bold, warlike, cruel, defiant, arrogant</w:t>
      </w:r>
    </w:p>
    <w:p>
      <w:pPr>
        <w:spacing w:after="0"/>
      </w:pPr>
      <w:r>
        <w:rPr>
          <w:b/>
          <w:sz w:val="20"/>
        </w:rPr>
        <w:t xml:space="preserve">inermis e : </w:t>
      </w:r>
      <w:r>
        <w:rPr>
          <w:b w:val="0"/>
          <w:sz w:val="20"/>
        </w:rPr>
        <w:t>unarmed, without weapons, defenseless, toothless, without a sting</w:t>
      </w:r>
    </w:p>
    <w:p>
      <w:pPr>
        <w:spacing w:after="0"/>
      </w:pPr>
      <w:r>
        <w:rPr>
          <w:b/>
          <w:sz w:val="20"/>
        </w:rPr>
        <w:t xml:space="preserve">invitus a, um : </w:t>
      </w:r>
      <w:r>
        <w:rPr>
          <w:b w:val="0"/>
          <w:sz w:val="20"/>
        </w:rPr>
        <w:t>strength (sg. only), force, power, might, violence, you (pl.), ye</w:t>
      </w:r>
    </w:p>
    <w:p>
      <w:pPr>
        <w:spacing w:after="0"/>
      </w:pPr>
      <w:r>
        <w:rPr>
          <w:b/>
          <w:sz w:val="20"/>
        </w:rPr>
        <w:t xml:space="preserve">jungo nxi, nctum, 3 : </w:t>
      </w:r>
      <w:r>
        <w:rPr>
          <w:b w:val="0"/>
          <w:sz w:val="20"/>
        </w:rPr>
        <w:t>join, unite, bring together, clasp (hands), connect, yoke, harness</w:t>
      </w:r>
    </w:p>
    <w:p>
      <w:pPr>
        <w:spacing w:after="0"/>
      </w:pPr>
      <w:r>
        <w:rPr>
          <w:b/>
          <w:sz w:val="20"/>
        </w:rPr>
        <w:t xml:space="preserve">juvenis is : </w:t>
      </w:r>
      <w:r>
        <w:rPr>
          <w:b w:val="0"/>
          <w:sz w:val="20"/>
        </w:rPr>
        <w:t>youth, young man/woman, youthful, young</w:t>
      </w:r>
    </w:p>
    <w:p>
      <w:pPr>
        <w:spacing w:after="0"/>
      </w:pPr>
      <w:r>
        <w:rPr>
          <w:b/>
          <w:sz w:val="20"/>
        </w:rPr>
        <w:t xml:space="preserve">laus : </w:t>
      </w:r>
      <w:r>
        <w:rPr>
          <w:b w:val="0"/>
          <w:sz w:val="20"/>
        </w:rPr>
        <w:t>praise, approval, merit, glory, renown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  <w:sz w:val="2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  <w:sz w:val="2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metuo ŭi, ūtum : </w:t>
      </w:r>
      <w:r>
        <w:rPr>
          <w:b w:val="0"/>
          <w:sz w:val="20"/>
        </w:rPr>
        <w:t>fear, be afraid, stand in fear of, be apprehensive, dread</w:t>
      </w:r>
    </w:p>
    <w:p>
      <w:pPr>
        <w:spacing w:after="0"/>
      </w:pPr>
      <w:r>
        <w:rPr>
          <w:b/>
          <w:sz w:val="20"/>
        </w:rPr>
        <w:t xml:space="preserve">myrtum i  n: </w:t>
      </w:r>
      <w:r>
        <w:rPr>
          <w:b w:val="0"/>
          <w:sz w:val="20"/>
        </w:rPr>
        <w:t>myrtle, myrtle-tree</w:t>
      </w:r>
    </w:p>
    <w:p>
      <w:pPr>
        <w:spacing w:after="0"/>
      </w:pPr>
      <w:r>
        <w:rPr>
          <w:b/>
          <w:sz w:val="20"/>
        </w:rPr>
        <w:t xml:space="preserve">necto xŭi, sometimes xi : </w:t>
      </w:r>
      <w:r>
        <w:rPr>
          <w:b w:val="0"/>
          <w:sz w:val="20"/>
        </w:rPr>
        <w:t>kill/murder, put to death, suppress, destroy, kill (plant), quench/drown (fire), tie, bind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  <w:sz w:val="2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obsum obfui or offui, obesse : </w:t>
      </w:r>
      <w:r>
        <w:rPr>
          <w:b w:val="0"/>
          <w:sz w:val="20"/>
        </w:rPr>
        <w:t>hurt, be a nuisance to, tell against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pax : </w:t>
      </w:r>
      <w:r>
        <w:rPr>
          <w:b w:val="0"/>
          <w:sz w:val="20"/>
        </w:rPr>
        <w:t>peace, harmony</w:t>
      </w:r>
    </w:p>
    <w:p>
      <w:pPr>
        <w:spacing w:after="0"/>
      </w:pPr>
      <w:r>
        <w:rPr>
          <w:b/>
          <w:sz w:val="20"/>
        </w:rPr>
        <w:t xml:space="preserve">pompa ae  f: </w:t>
      </w:r>
      <w:r>
        <w:rPr>
          <w:b w:val="0"/>
          <w:sz w:val="20"/>
        </w:rPr>
        <w:t>procession, retinue, pomp, ostentation</w:t>
      </w:r>
    </w:p>
    <w:p>
      <w:pPr>
        <w:spacing w:after="0"/>
      </w:pPr>
      <w:r>
        <w:rPr>
          <w:b/>
          <w:sz w:val="20"/>
        </w:rPr>
        <w:t xml:space="preserve">populus : </w:t>
      </w:r>
      <w:r>
        <w:rPr>
          <w:b w:val="0"/>
          <w:sz w:val="20"/>
        </w:rPr>
        <w:t>people, nation, State, public/populace/multitude/crowd, a following</w:t>
      </w:r>
    </w:p>
    <w:p>
      <w:pPr>
        <w:spacing w:after="0"/>
      </w:pPr>
      <w:r>
        <w:rPr>
          <w:b/>
          <w:sz w:val="20"/>
        </w:rPr>
        <w:t xml:space="preserve">pudor ōris  m: </w:t>
      </w:r>
      <w:r>
        <w:rPr>
          <w:b w:val="0"/>
          <w:sz w:val="20"/>
        </w:rPr>
        <w:t>decency, shame, sense of honor, modesty, bashfulness</w:t>
      </w:r>
    </w:p>
    <w:p>
      <w:pPr>
        <w:spacing w:after="0"/>
      </w:pPr>
      <w:r>
        <w:rPr>
          <w:b/>
          <w:sz w:val="20"/>
        </w:rPr>
        <w:t xml:space="preserve">recens entis : </w:t>
      </w:r>
      <w:r>
        <w:rPr>
          <w:b w:val="0"/>
          <w:sz w:val="20"/>
        </w:rPr>
        <w:t>fresh, recent, rested</w:t>
      </w:r>
    </w:p>
    <w:p>
      <w:pPr>
        <w:spacing w:after="0"/>
      </w:pPr>
      <w:r>
        <w:rPr>
          <w:b/>
          <w:sz w:val="20"/>
        </w:rPr>
        <w:t xml:space="preserve">retorqueo si, tum, 2 : </w:t>
      </w:r>
      <w:r>
        <w:rPr>
          <w:b w:val="0"/>
          <w:sz w:val="20"/>
        </w:rPr>
        <w:t>twist back, cast back, fling back, turn aside</w:t>
      </w:r>
    </w:p>
    <w:p>
      <w:pPr>
        <w:spacing w:after="0"/>
      </w:pPr>
      <w:r>
        <w:rPr>
          <w:b/>
          <w:sz w:val="20"/>
        </w:rPr>
        <w:t xml:space="preserve">servitium ii  n: </w:t>
      </w:r>
      <w:r>
        <w:rPr>
          <w:b w:val="0"/>
          <w:sz w:val="20"/>
        </w:rPr>
        <w:t>slavery, servitude, slaves, the slave class</w:t>
      </w:r>
    </w:p>
    <w:p>
      <w:pPr>
        <w:spacing w:after="0"/>
      </w:pPr>
      <w:r>
        <w:rPr>
          <w:b/>
          <w:sz w:val="20"/>
        </w:rPr>
        <w:t xml:space="preserve">tendo tĕtendi, tentum and tensum, 3  n: </w:t>
      </w:r>
      <w:r>
        <w:rPr>
          <w:b w:val="0"/>
          <w:sz w:val="20"/>
        </w:rPr>
        <w:t>stretch/spread/extend, distend, aim/direct weapon/glance/steps/course, strive</w:t>
      </w:r>
    </w:p>
    <w:p>
      <w:pPr>
        <w:spacing w:after="0"/>
      </w:pPr>
      <w:r>
        <w:rPr>
          <w:b/>
          <w:sz w:val="20"/>
        </w:rPr>
        <w:t xml:space="preserve">tergum i  n: </w:t>
      </w:r>
      <w:r>
        <w:rPr>
          <w:b w:val="0"/>
          <w:sz w:val="20"/>
        </w:rPr>
        <w:t>back, rear, reverse/far side, outer covering/surface, [terga vertere =&gt; flee]</w:t>
      </w:r>
    </w:p>
    <w:p>
      <w:pPr>
        <w:spacing w:after="0"/>
      </w:pPr>
      <w:r>
        <w:rPr>
          <w:b/>
          <w:sz w:val="20"/>
        </w:rPr>
        <w:t xml:space="preserve">triumphus : </w:t>
      </w:r>
      <w:r>
        <w:rPr>
          <w:b w:val="0"/>
          <w:sz w:val="20"/>
        </w:rPr>
        <w:t>triumph, victory parade</w:t>
      </w:r>
    </w:p>
    <w:p>
      <w:pPr>
        <w:spacing w:after="0"/>
      </w:pPr>
      <w:r>
        <w:rPr>
          <w:b/>
          <w:sz w:val="20"/>
        </w:rPr>
        <w:t xml:space="preserve">urgeo ursi : </w:t>
      </w:r>
      <w:r>
        <w:rPr>
          <w:b w:val="0"/>
          <w:sz w:val="20"/>
        </w:rPr>
        <w:t>press/squeeze/bear hard/down, tread/traverse continually, push/shove/thrust</w:t>
      </w:r>
    </w:p>
    <w:p>
      <w:pPr>
        <w:spacing w:after="0"/>
      </w:pPr>
      <w:r>
        <w:rPr>
          <w:b/>
          <w:sz w:val="20"/>
        </w:rPr>
        <w:t xml:space="preserve">vinculum : </w:t>
      </w:r>
      <w:r>
        <w:rPr>
          <w:b w:val="0"/>
          <w:sz w:val="20"/>
        </w:rPr>
        <w:t>chain, bond, fetter, imprisonment (pl.)</w:t>
      </w:r>
    </w:p>
    <w:p>
      <w:pPr>
        <w:spacing w:after="0"/>
      </w:pPr>
      <w:r>
        <w:rPr>
          <w:b/>
          <w:sz w:val="20"/>
        </w:rPr>
        <w:t xml:space="preserve">vitricus i  m: </w:t>
      </w:r>
      <w:r>
        <w:rPr>
          <w:b w:val="0"/>
          <w:sz w:val="20"/>
        </w:rPr>
        <w:t>stepfather</w:t>
      </w:r>
    </w:p>
    <w:p>
      <w:pPr>
        <w:spacing w:after="0"/>
      </w:pPr>
      <w:r>
        <w:rPr>
          <w:b/>
          <w:sz w:val="20"/>
        </w:rPr>
        <w:t xml:space="preserve">vox vōcis  f: </w:t>
      </w:r>
      <w:r>
        <w:rPr>
          <w:b w:val="0"/>
          <w:sz w:val="20"/>
        </w:rPr>
        <w:t>voice, tone, expression</w:t>
      </w:r>
    </w:p>
    <w:p>
      <w:pPr>
        <w:spacing w:after="0"/>
      </w:pPr>
      <w:r>
        <w:rPr>
          <w:b/>
          <w:sz w:val="20"/>
        </w:rPr>
        <w:t xml:space="preserve">vulnus ĕris  n: </w:t>
      </w:r>
      <w:r>
        <w:rPr>
          <w:b w:val="0"/>
          <w:sz w:val="20"/>
        </w:rPr>
        <w:t>wound, mental/emotional hurt, injury to one's interests, wound of love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adsidue partes turba secuta tuas.</w:t>
        <w:br/>
        <w:t>his tu militibus superas hominesque deosque;</w:t>
        <w:br/>
        <w:t xml:space="preserve">    haec tibi si demas commoda, nudus eris.</w:t>
        <w:br/>
        <w:t>Laeta triumphanti de summo mater Olympo</w:t>
        <w:br/>
        <w:t xml:space="preserve">    plaudet et adpositas sparget in ora rosas.               40</w:t>
        <w:br/>
        <w:t>tu pinnas gemma, gemma variante capillos</w:t>
        <w:br/>
        <w:t xml:space="preserve">    ibis in auratis aureus ipse rotis.</w:t>
        <w:br/>
        <w:t>tunc quoque non paucos, si te bene novimus, ures;</w:t>
        <w:br/>
        <w:t xml:space="preserve">    tunc quoque praeteriens vulnera multa dabis.</w:t>
        <w:br/>
        <w:t>non possunt, licet ipse velis, cessare sagittae;               45</w:t>
        <w:br/>
        <w:t xml:space="preserve">    fervida vicino flamma vapore nocet.</w:t>
        <w:br/>
        <w:t>talis erat domita Bacchus Gangetide terra;</w:t>
        <w:br/>
        <w:t xml:space="preserve">    tu gravis alitibus, tigribus ille fuit.</w:t>
        <w:br/>
        <w:t>Ergo cum possim sacri pars esse triumphi,</w:t>
        <w:br/>
        <w:t xml:space="preserve">    parce tuas in me perdere, victor, opes!               50</w:t>
        <w:br/>
        <w:t>adspice cognati felicia Caesaris arma—</w:t>
        <w:br/>
        <w:t xml:space="preserve">    qua vicit, victos protegit ille manu.</w:t>
        <w:br/>
        <w:br/>
        <w:t>III</w:t>
        <w:br/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appono Ritschl : </w:t>
      </w:r>
      <w:r>
        <w:rPr>
          <w:b w:val="0"/>
          <w:sz w:val="20"/>
        </w:rPr>
        <w:t>place near, set before/on table, serve up, put/apply/add to, appoint/assign</w:t>
      </w:r>
    </w:p>
    <w:p>
      <w:pPr>
        <w:spacing w:after="0"/>
      </w:pPr>
      <w:r>
        <w:rPr>
          <w:b/>
          <w:sz w:val="20"/>
        </w:rPr>
        <w:t xml:space="preserve">alitibus : </w:t>
      </w:r>
      <w:r>
        <w:rPr>
          <w:b w:val="0"/>
          <w:sz w:val="20"/>
        </w:rPr>
        <w:t>bird, (esp. large), winged god/monster, omen/augury, [regia ales =&gt; eagle], nourishment, sustenance, support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auro i  n: </w:t>
      </w:r>
      <w:r>
        <w:rPr>
          <w:b w:val="0"/>
          <w:sz w:val="20"/>
        </w:rPr>
        <w:t>gold (metal/color), gold money, riches</w:t>
      </w:r>
    </w:p>
    <w:p>
      <w:pPr>
        <w:spacing w:after="0"/>
      </w:pPr>
      <w:r>
        <w:rPr>
          <w:b/>
          <w:sz w:val="20"/>
        </w:rPr>
        <w:t xml:space="preserve">aureus a, um : </w:t>
      </w:r>
      <w:r>
        <w:rPr>
          <w:b w:val="0"/>
          <w:sz w:val="20"/>
        </w:rPr>
        <w:t>gold coin (equivalent to 25 silver denarii at Rome) (120 grains/0.25 oz.)</w:t>
      </w:r>
    </w:p>
    <w:p>
      <w:pPr>
        <w:spacing w:after="0"/>
      </w:pPr>
      <w:r>
        <w:rPr>
          <w:b/>
          <w:sz w:val="20"/>
        </w:rPr>
        <w:t xml:space="preserve">cessaris : </w:t>
      </w:r>
      <w:r>
        <w:rPr>
          <w:b w:val="0"/>
          <w:sz w:val="20"/>
        </w:rPr>
        <w:t>be remiss/inactive, hold back, leave off, delay, cease from, rest, be free of, go/pass (from/away), withdraw/retire/leave, step aside/make way, take place of</w:t>
      </w:r>
    </w:p>
    <w:p>
      <w:pPr>
        <w:spacing w:after="0"/>
      </w:pPr>
      <w:r>
        <w:rPr>
          <w:b/>
          <w:sz w:val="20"/>
        </w:rPr>
        <w:t xml:space="preserve">cognatus a, um : </w:t>
      </w:r>
      <w:r>
        <w:rPr>
          <w:b w:val="0"/>
          <w:sz w:val="20"/>
        </w:rPr>
        <w:t>relation (male), kinsman, [~i regis =&gt; contingent of Persian king's bodyguard]</w:t>
      </w:r>
    </w:p>
    <w:p>
      <w:pPr>
        <w:spacing w:after="0"/>
      </w:pPr>
      <w:r>
        <w:rPr>
          <w:b/>
          <w:sz w:val="20"/>
        </w:rPr>
        <w:t xml:space="preserve">commodus a, um : </w:t>
      </w:r>
      <w:r>
        <w:rPr>
          <w:b w:val="0"/>
          <w:sz w:val="20"/>
        </w:rPr>
        <w:t>convenience, advantage, benefit, interest, profit, yield, wages, reward, gift</w:t>
      </w:r>
    </w:p>
    <w:p>
      <w:pPr>
        <w:spacing w:after="0"/>
      </w:pPr>
      <w:r>
        <w:rPr>
          <w:b/>
          <w:sz w:val="20"/>
        </w:rPr>
        <w:t xml:space="preserve">demo āre : </w:t>
      </w:r>
      <w:r>
        <w:rPr>
          <w:b w:val="0"/>
          <w:sz w:val="20"/>
        </w:rPr>
        <w:t>take/cut away/off, remove, withdraw, subtract, take away from</w:t>
      </w:r>
    </w:p>
    <w:p>
      <w:pPr>
        <w:spacing w:after="0"/>
      </w:pPr>
      <w:r>
        <w:rPr>
          <w:b/>
          <w:sz w:val="20"/>
        </w:rPr>
        <w:t xml:space="preserve">domo ūs and i  f: </w:t>
      </w:r>
      <w:r>
        <w:rPr>
          <w:b w:val="0"/>
          <w:sz w:val="20"/>
        </w:rPr>
        <w:t>house, building, home, household, (N 4 1, older N 2 1), [domi =&gt; at home]</w:t>
      </w:r>
    </w:p>
    <w:p>
      <w:pPr>
        <w:spacing w:after="0"/>
      </w:pPr>
      <w:r>
        <w:rPr>
          <w:b/>
          <w:sz w:val="20"/>
        </w:rPr>
        <w:t xml:space="preserve">felicia : </w:t>
      </w:r>
      <w:r>
        <w:rPr>
          <w:b w:val="0"/>
          <w:sz w:val="20"/>
        </w:rPr>
        <w:t>happy, blessed, fertile, favorable, lucky, successful, fruitful</w:t>
      </w:r>
    </w:p>
    <w:p>
      <w:pPr>
        <w:spacing w:after="0"/>
      </w:pPr>
      <w:r>
        <w:rPr>
          <w:b/>
          <w:sz w:val="20"/>
        </w:rPr>
        <w:t xml:space="preserve">flamma : </w:t>
      </w:r>
      <w:r>
        <w:rPr>
          <w:b w:val="0"/>
          <w:sz w:val="20"/>
        </w:rPr>
        <w:t>flame, blaze, ardor, fire of love, object of love</w:t>
      </w:r>
    </w:p>
    <w:p>
      <w:pPr>
        <w:spacing w:after="0"/>
      </w:pPr>
      <w:r>
        <w:rPr>
          <w:b/>
          <w:sz w:val="20"/>
        </w:rPr>
        <w:t xml:space="preserve">gemma ae  f: </w:t>
      </w:r>
      <w:r>
        <w:rPr>
          <w:b w:val="0"/>
          <w:sz w:val="20"/>
        </w:rPr>
        <w:t>bud, jewel, gem, precious stone, amber, cup (material), seal, signet, game piece</w:t>
      </w:r>
    </w:p>
    <w:p>
      <w:pPr>
        <w:spacing w:after="0"/>
      </w:pPr>
      <w:r>
        <w:rPr>
          <w:b/>
          <w:sz w:val="20"/>
        </w:rPr>
        <w:t xml:space="preserve">homo ĭnis : </w:t>
      </w:r>
      <w:r>
        <w:rPr>
          <w:b w:val="0"/>
          <w:sz w:val="20"/>
        </w:rPr>
        <w:t>man, human being, person, fellow, [novus homo =&gt; nouveau riche]</w:t>
      </w:r>
    </w:p>
    <w:p>
      <w:pPr>
        <w:spacing w:after="0"/>
      </w:pPr>
      <w:r>
        <w:rPr>
          <w:b/>
          <w:sz w:val="20"/>
        </w:rPr>
        <w:t xml:space="preserve">mater tris  f: </w:t>
      </w:r>
      <w:r>
        <w:rPr>
          <w:b w:val="0"/>
          <w:sz w:val="20"/>
        </w:rPr>
        <w:t>mother, foster mother, lady, matron, origin, source, motherland, mother city</w:t>
      </w:r>
    </w:p>
    <w:p>
      <w:pPr>
        <w:spacing w:after="0"/>
      </w:pPr>
      <w:r>
        <w:rPr>
          <w:b/>
          <w:sz w:val="20"/>
        </w:rPr>
        <w:t xml:space="preserve">paucus a, um : </w:t>
      </w:r>
      <w:r>
        <w:rPr>
          <w:b w:val="0"/>
          <w:sz w:val="20"/>
        </w:rPr>
        <w:t>only a small/an indefinite number of people (pl.), few, a few, a select few</w:t>
      </w:r>
    </w:p>
    <w:p>
      <w:pPr>
        <w:spacing w:after="0"/>
      </w:pPr>
      <w:r>
        <w:rPr>
          <w:b/>
          <w:sz w:val="20"/>
        </w:rPr>
        <w:t xml:space="preserve">perdo dĭdi, ditum, 3 : </w:t>
      </w:r>
      <w:r>
        <w:rPr>
          <w:b w:val="0"/>
          <w:sz w:val="20"/>
        </w:rPr>
        <w:t>ruin, destroy, lose, waste</w:t>
      </w:r>
    </w:p>
    <w:p>
      <w:pPr>
        <w:spacing w:after="0"/>
      </w:pPr>
      <w:r>
        <w:rPr>
          <w:b/>
          <w:sz w:val="20"/>
        </w:rPr>
        <w:t xml:space="preserve">pinnas : </w:t>
      </w:r>
      <w:r>
        <w:rPr>
          <w:b w:val="0"/>
          <w:sz w:val="20"/>
        </w:rPr>
        <w:t>feather, wing, fin, battlement/parapet, spire/steeple, flap, water wheel paddle</w:t>
      </w:r>
    </w:p>
    <w:p>
      <w:pPr>
        <w:spacing w:after="0"/>
      </w:pPr>
      <w:r>
        <w:rPr>
          <w:b/>
          <w:sz w:val="20"/>
        </w:rPr>
        <w:t xml:space="preserve">praetereo īvi : </w:t>
      </w:r>
      <w:r>
        <w:rPr>
          <w:b w:val="0"/>
          <w:sz w:val="20"/>
        </w:rPr>
        <w:t>pass/go by, disregard/neglect/omit/miss, surpass/excel, go overdue, pass over</w:t>
      </w:r>
    </w:p>
    <w:p>
      <w:pPr>
        <w:spacing w:after="0"/>
      </w:pPr>
      <w:r>
        <w:rPr>
          <w:b/>
          <w:sz w:val="20"/>
        </w:rPr>
        <w:t xml:space="preserve">protego xi, ctum, 3 : </w:t>
      </w:r>
      <w:r>
        <w:rPr>
          <w:b w:val="0"/>
          <w:sz w:val="20"/>
        </w:rPr>
        <w:t>cover, protect</w:t>
      </w:r>
    </w:p>
    <w:p>
      <w:pPr>
        <w:spacing w:after="0"/>
      </w:pPr>
      <w:r>
        <w:rPr>
          <w:b/>
          <w:sz w:val="20"/>
        </w:rPr>
        <w:t xml:space="preserve">rota ae  f: </w:t>
      </w:r>
      <w:r>
        <w:rPr>
          <w:b w:val="0"/>
          <w:sz w:val="20"/>
        </w:rPr>
        <w:t>wheel (rotate)</w:t>
      </w:r>
    </w:p>
    <w:p>
      <w:pPr>
        <w:spacing w:after="0"/>
      </w:pPr>
      <w:r>
        <w:rPr>
          <w:b/>
          <w:sz w:val="20"/>
        </w:rPr>
        <w:t xml:space="preserve">sequor sĕcūtus : </w:t>
      </w:r>
      <w:r>
        <w:rPr>
          <w:b w:val="0"/>
          <w:sz w:val="20"/>
        </w:rPr>
        <w:t>follow, escort/attend/accompany, aim at/reach after/strive for/make for/seek</w:t>
      </w:r>
    </w:p>
    <w:p>
      <w:pPr>
        <w:spacing w:after="0"/>
      </w:pPr>
      <w:r>
        <w:rPr>
          <w:b/>
          <w:sz w:val="20"/>
        </w:rPr>
        <w:t xml:space="preserve">superus a, um : </w:t>
      </w:r>
      <w:r>
        <w:rPr>
          <w:b w:val="0"/>
          <w:sz w:val="20"/>
        </w:rPr>
        <w:t>gods (pl.) on high, celestial deities, those above</w:t>
      </w:r>
    </w:p>
    <w:p>
      <w:pPr>
        <w:spacing w:after="0"/>
      </w:pPr>
      <w:r>
        <w:rPr>
          <w:b/>
          <w:sz w:val="20"/>
        </w:rPr>
        <w:t xml:space="preserve">superus a, um : </w:t>
      </w:r>
      <w:r>
        <w:rPr>
          <w:b w:val="0"/>
          <w:sz w:val="20"/>
        </w:rPr>
        <w:t>gods (pl.) on high, celestial deities, those above</w:t>
      </w:r>
    </w:p>
    <w:p>
      <w:pPr>
        <w:spacing w:after="0"/>
      </w:pPr>
      <w:r>
        <w:rPr>
          <w:b/>
          <w:sz w:val="20"/>
        </w:rPr>
        <w:t xml:space="preserve">talis e : </w:t>
      </w:r>
      <w:r>
        <w:rPr>
          <w:b w:val="0"/>
          <w:sz w:val="20"/>
        </w:rPr>
        <w:t>ankle, ankle/pastern bone, sheep knucklebone (marked for dice), dice game (pl.)</w:t>
      </w:r>
    </w:p>
    <w:p>
      <w:pPr>
        <w:spacing w:after="0"/>
      </w:pPr>
      <w:r>
        <w:rPr>
          <w:b/>
          <w:sz w:val="20"/>
        </w:rPr>
        <w:t xml:space="preserve">terra : </w:t>
      </w:r>
      <w:r>
        <w:rPr>
          <w:b w:val="0"/>
          <w:sz w:val="20"/>
        </w:rPr>
        <w:t>earth, land, ground, country, region</w:t>
      </w:r>
    </w:p>
    <w:p>
      <w:pPr>
        <w:spacing w:after="0"/>
      </w:pPr>
      <w:r>
        <w:rPr>
          <w:b/>
          <w:sz w:val="20"/>
        </w:rPr>
        <w:t xml:space="preserve">tigris : </w:t>
      </w:r>
      <w:r>
        <w:rPr>
          <w:b w:val="0"/>
          <w:sz w:val="20"/>
        </w:rPr>
        <w:t>tiger</w:t>
      </w:r>
    </w:p>
    <w:p>
      <w:pPr>
        <w:spacing w:after="0"/>
      </w:pPr>
      <w:r>
        <w:rPr>
          <w:b/>
          <w:sz w:val="20"/>
        </w:rPr>
        <w:t xml:space="preserve">triumpho : </w:t>
      </w:r>
      <w:r>
        <w:rPr>
          <w:b w:val="0"/>
          <w:sz w:val="20"/>
        </w:rPr>
        <w:t>triumph, victory parade</w:t>
      </w:r>
    </w:p>
    <w:p>
      <w:pPr>
        <w:spacing w:after="0"/>
      </w:pPr>
      <w:r>
        <w:rPr>
          <w:b/>
          <w:sz w:val="20"/>
        </w:rPr>
        <w:t xml:space="preserve">triumphus : </w:t>
      </w:r>
      <w:r>
        <w:rPr>
          <w:b w:val="0"/>
          <w:sz w:val="20"/>
        </w:rPr>
        <w:t>triumph, victory parade</w:t>
      </w:r>
    </w:p>
    <w:p>
      <w:pPr>
        <w:spacing w:after="0"/>
      </w:pPr>
      <w:r>
        <w:rPr>
          <w:b/>
          <w:sz w:val="20"/>
        </w:rPr>
        <w:t xml:space="preserve">tunc : </w:t>
      </w:r>
      <w:r>
        <w:rPr>
          <w:b w:val="0"/>
          <w:sz w:val="20"/>
        </w:rPr>
        <w:t>then, thereupon, at that time</w:t>
      </w:r>
    </w:p>
    <w:p>
      <w:pPr>
        <w:spacing w:after="0"/>
      </w:pPr>
      <w:r>
        <w:rPr>
          <w:b/>
          <w:sz w:val="20"/>
        </w:rPr>
        <w:t xml:space="preserve">turba ae  f: </w:t>
      </w:r>
      <w:r>
        <w:rPr>
          <w:b w:val="0"/>
          <w:sz w:val="20"/>
        </w:rPr>
        <w:t>commotion, uproar, turmoil, tumult, disturbance, crowd, mob, multitude</w:t>
      </w:r>
    </w:p>
    <w:p>
      <w:pPr>
        <w:spacing w:after="0"/>
      </w:pPr>
      <w:r>
        <w:rPr>
          <w:b/>
          <w:sz w:val="20"/>
        </w:rPr>
        <w:t xml:space="preserve">uro ussi, ustum, 3 : </w:t>
      </w:r>
      <w:r>
        <w:rPr>
          <w:b w:val="0"/>
          <w:sz w:val="20"/>
        </w:rPr>
        <w:t>wild ox</w:t>
      </w:r>
    </w:p>
    <w:p>
      <w:pPr>
        <w:spacing w:after="0"/>
      </w:pPr>
      <w:r>
        <w:rPr>
          <w:b/>
          <w:sz w:val="20"/>
        </w:rPr>
        <w:t xml:space="preserve">vapor ōris  m: </w:t>
      </w:r>
      <w:r>
        <w:rPr>
          <w:b w:val="0"/>
          <w:sz w:val="20"/>
        </w:rPr>
        <w:t>steam/vapor, exhalation, heat/warmth (of sun), fever, body heat, excited state</w:t>
      </w:r>
    </w:p>
    <w:p>
      <w:pPr>
        <w:spacing w:after="0"/>
      </w:pPr>
      <w:r>
        <w:rPr>
          <w:b/>
          <w:sz w:val="20"/>
        </w:rPr>
        <w:t xml:space="preserve">vario āvi, ātum, 1 : </w:t>
      </w:r>
      <w:r>
        <w:rPr>
          <w:b w:val="0"/>
          <w:sz w:val="20"/>
        </w:rPr>
        <w:t>mark with contrasting colors, variegate, vary, waver, fluctuate, change</w:t>
      </w:r>
    </w:p>
    <w:p>
      <w:pPr>
        <w:spacing w:after="0"/>
      </w:pPr>
      <w:r>
        <w:rPr>
          <w:b/>
          <w:sz w:val="20"/>
        </w:rPr>
        <w:t xml:space="preserve">velis : </w:t>
      </w:r>
      <w:r>
        <w:rPr>
          <w:b w:val="0"/>
          <w:sz w:val="20"/>
        </w:rPr>
        <w:t>sail, covering, curtain, [vela vento dare =&gt; sail away], wish, want, prefer, be willing, will</w:t>
      </w:r>
    </w:p>
    <w:p>
      <w:pPr>
        <w:spacing w:after="0"/>
      </w:pPr>
      <w:r>
        <w:rPr>
          <w:b/>
          <w:sz w:val="20"/>
        </w:rPr>
        <w:t xml:space="preserve">vicinus a, um : </w:t>
      </w:r>
      <w:r>
        <w:rPr>
          <w:b w:val="0"/>
          <w:sz w:val="20"/>
        </w:rPr>
        <w:t>neighbor</w:t>
      </w:r>
    </w:p>
    <w:p>
      <w:pPr>
        <w:spacing w:after="0"/>
      </w:pPr>
      <w:r>
        <w:rPr>
          <w:b/>
          <w:sz w:val="20"/>
        </w:rPr>
        <w:t xml:space="preserve">vulnero āvi, ātum, 1 : </w:t>
      </w:r>
      <w:r>
        <w:rPr>
          <w:b w:val="0"/>
          <w:sz w:val="20"/>
        </w:rPr>
        <w:t>wound/injure/harm, pain/distress, inflict wound on, damage (things/interest of)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Iusta precor: quae me nuper praedata puella est,</w:t>
        <w:br/>
        <w:t xml:space="preserve">    aut amet aut faciat, cur ego semper amem!</w:t>
        <w:br/>
        <w:t>a, nimium volui—tantum patiatur amari;</w:t>
        <w:br/>
        <w:t xml:space="preserve">    audierit nostras tot Cytherea preces!</w:t>
        <w:br/>
        <w:t>Accipe, per longos tibi qui deserviat annos;               5</w:t>
        <w:br/>
        <w:t xml:space="preserve">    accipe, qui pura norit amare fide!</w:t>
        <w:br/>
        <w:t>si me non veterum commendant magna parentum</w:t>
        <w:br/>
        <w:t xml:space="preserve">    nomina, si nostri sanguinis auctor eques,</w:t>
        <w:br/>
        <w:t>nec meus innumeris renovatur campus aratris,</w:t>
        <w:br/>
        <w:t xml:space="preserve">    temperat et sumptus parcus uterque parens—               10</w:t>
        <w:br/>
        <w:t>at Phoebus comitesque novem vitisque repertor</w:t>
        <w:br/>
        <w:t xml:space="preserve">    hac faciunt, et me qui tibi donat, Amor,</w:t>
        <w:br/>
        <w:t>et nulli cessura fides, sine crimine mores</w:t>
        <w:br/>
        <w:t xml:space="preserve">    nudaque simplicitas purpureusque pudor.</w:t>
        <w:br/>
        <w:t>non mihi mille placent, non sum desultor amoris:               15</w:t>
        <w:br/>
        <w:t xml:space="preserve">    tu mihi, siqua fides, cura perennis eris.</w:t>
        <w:br/>
        <w:t>tecum, quos dederint annos mihi fila sororum,</w:t>
        <w:br/>
        <w:t xml:space="preserve">    vivere contingat teque dolente mori!</w:t>
        <w:br/>
        <w:t xml:space="preserve"> te mihi materiem felicem in carmina praebe—</w:t>
        <w:br/>
        <w:t xml:space="preserve">    provenient causa carmina digna sua.               20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accipio cēpi, ceptum, 3 : </w:t>
      </w:r>
      <w:r>
        <w:rPr>
          <w:b w:val="0"/>
          <w:sz w:val="20"/>
        </w:rPr>
        <w:t>take, grasp, receive, accept, undertake, admit, let in, hear, learn, obey</w:t>
      </w:r>
    </w:p>
    <w:p>
      <w:pPr>
        <w:spacing w:after="0"/>
      </w:pPr>
      <w:r>
        <w:rPr>
          <w:b/>
          <w:sz w:val="20"/>
        </w:rPr>
        <w:t xml:space="preserve">annus i  m: </w:t>
      </w:r>
      <w:r>
        <w:rPr>
          <w:b w:val="0"/>
          <w:sz w:val="20"/>
        </w:rPr>
        <w:t>designate w/nod, nod assent, indicate, declare, favor/smile on, agree to, grant, year (astronomical/civil), age, time of life, year's produce, circuit, course</w:t>
      </w:r>
    </w:p>
    <w:p>
      <w:pPr>
        <w:spacing w:after="0"/>
      </w:pPr>
      <w:r>
        <w:rPr>
          <w:b/>
          <w:sz w:val="20"/>
        </w:rPr>
        <w:t xml:space="preserve">arater tri  m: </w:t>
      </w:r>
      <w:r>
        <w:rPr>
          <w:b w:val="0"/>
          <w:sz w:val="20"/>
        </w:rPr>
        <w:t>plow, plow, till, cultivate, produce by plowing, grow, furrow, wrinkle</w:t>
      </w:r>
    </w:p>
    <w:p>
      <w:pPr>
        <w:spacing w:after="0"/>
      </w:pPr>
      <w:r>
        <w:rPr>
          <w:b/>
          <w:sz w:val="20"/>
        </w:rPr>
        <w:t xml:space="preserve">auctor ōris  comm: </w:t>
      </w:r>
      <w:r>
        <w:rPr>
          <w:b w:val="0"/>
          <w:sz w:val="20"/>
        </w:rPr>
        <w:t>seller, vendor, originator, historian, authority, proposer, supporter, founder, increase/enlarge (much), grow, prosper/bless (with) (w/ABL)</w:t>
      </w:r>
    </w:p>
    <w:p>
      <w:pPr>
        <w:spacing w:after="0"/>
      </w:pPr>
      <w:r>
        <w:rPr>
          <w:b/>
          <w:sz w:val="20"/>
        </w:rPr>
        <w:t xml:space="preserve">commendo āvi, ātum, 1 : </w:t>
      </w:r>
      <w:r>
        <w:rPr>
          <w:b w:val="0"/>
          <w:sz w:val="20"/>
        </w:rPr>
        <w:t>entrust, give in trust, commit, recommend, commend to, point out, designate</w:t>
      </w:r>
    </w:p>
    <w:p>
      <w:pPr>
        <w:spacing w:after="0"/>
      </w:pPr>
      <w:r>
        <w:rPr>
          <w:b/>
          <w:sz w:val="20"/>
        </w:rPr>
        <w:t xml:space="preserve">contingo tĭgi, tactum, 3  n: </w:t>
      </w:r>
      <w:r>
        <w:rPr>
          <w:b w:val="0"/>
          <w:sz w:val="20"/>
        </w:rPr>
        <w:t>touch, reach (to), border on, be connected with, affect, hit, take hold, seize</w:t>
      </w:r>
    </w:p>
    <w:p>
      <w:pPr>
        <w:spacing w:after="0"/>
      </w:pPr>
      <w:r>
        <w:rPr>
          <w:b/>
          <w:sz w:val="20"/>
        </w:rPr>
        <w:t xml:space="preserve">crimen ĭnis  n: </w:t>
      </w:r>
      <w:r>
        <w:rPr>
          <w:b w:val="0"/>
          <w:sz w:val="20"/>
        </w:rPr>
        <w:t>indictment/charge/accusation, blame/reproach/slander, verdict/judgment (L+S)</w:t>
      </w:r>
    </w:p>
    <w:p>
      <w:pPr>
        <w:spacing w:after="0"/>
      </w:pPr>
      <w:r>
        <w:rPr>
          <w:b/>
          <w:sz w:val="20"/>
        </w:rPr>
        <w:t xml:space="preserve">cura ae  f: </w:t>
      </w:r>
      <w:r>
        <w:rPr>
          <w:b w:val="0"/>
          <w:sz w:val="20"/>
        </w:rPr>
        <w:t>concern, worry, anxiety, trouble, attention, care, pains, zeal, cure, treatment, spear, (Sabine word), spear, (Sabine word)</w:t>
      </w:r>
    </w:p>
    <w:p>
      <w:pPr>
        <w:spacing w:after="0"/>
      </w:pPr>
      <w:r>
        <w:rPr>
          <w:b/>
          <w:sz w:val="20"/>
        </w:rPr>
        <w:t xml:space="preserve">deservio īre : </w:t>
      </w:r>
      <w:r>
        <w:rPr>
          <w:b w:val="0"/>
          <w:sz w:val="20"/>
        </w:rPr>
        <w:t>serve, devote oneself to (interest/job), be subject to, be of service/use to</w:t>
      </w:r>
    </w:p>
    <w:p>
      <w:pPr>
        <w:spacing w:after="0"/>
      </w:pPr>
      <w:r>
        <w:rPr>
          <w:b/>
          <w:sz w:val="20"/>
        </w:rPr>
        <w:t xml:space="preserve">desultor ōris  m: </w:t>
      </w:r>
      <w:r>
        <w:rPr>
          <w:b w:val="0"/>
          <w:sz w:val="20"/>
        </w:rPr>
        <w:t>vaulter/leaper (between horses), circus trick rider, fickle person/lover (L+S), leap down (into/onto), leap/jump down, dismount, alight, (chariot), jump headlong, venture heedlessly</w:t>
      </w:r>
    </w:p>
    <w:p>
      <w:pPr>
        <w:spacing w:after="0"/>
      </w:pPr>
      <w:r>
        <w:rPr>
          <w:b/>
          <w:sz w:val="20"/>
        </w:rPr>
        <w:t xml:space="preserve">dignus a, um : </w:t>
      </w:r>
      <w:r>
        <w:rPr>
          <w:b w:val="0"/>
          <w:sz w:val="20"/>
        </w:rPr>
        <w:t>appropriate/suitable thing, worthy act, worth</w:t>
      </w:r>
    </w:p>
    <w:p>
      <w:pPr>
        <w:spacing w:after="0"/>
      </w:pPr>
      <w:r>
        <w:rPr>
          <w:b/>
          <w:sz w:val="20"/>
        </w:rPr>
        <w:t xml:space="preserve">doleo ŭi, ĭtum : </w:t>
      </w:r>
      <w:r>
        <w:rPr>
          <w:b w:val="0"/>
          <w:sz w:val="20"/>
        </w:rPr>
        <w:t>hurt, feel/suffer pain, grieve, be afflicted/pained/sorry, cause pain/grief</w:t>
      </w:r>
    </w:p>
    <w:p>
      <w:pPr>
        <w:spacing w:after="0"/>
      </w:pPr>
      <w:r>
        <w:rPr>
          <w:b/>
          <w:sz w:val="20"/>
        </w:rPr>
        <w:t xml:space="preserve">dono i  n: </w:t>
      </w:r>
      <w:r>
        <w:rPr>
          <w:b w:val="0"/>
          <w:sz w:val="20"/>
        </w:rPr>
        <w:t>gift, present, offering</w:t>
      </w:r>
    </w:p>
    <w:p>
      <w:pPr>
        <w:spacing w:after="0"/>
      </w:pPr>
      <w:r>
        <w:rPr>
          <w:b/>
          <w:sz w:val="20"/>
        </w:rPr>
        <w:t xml:space="preserve">eques ĭtis  m: </w:t>
      </w:r>
      <w:r>
        <w:rPr>
          <w:b w:val="0"/>
          <w:sz w:val="20"/>
        </w:rPr>
        <w:t>horseman/cavalryman/rider, horsemen (pl.), cavalry, equestrian order, mare</w:t>
      </w:r>
    </w:p>
    <w:p>
      <w:pPr>
        <w:spacing w:after="0"/>
      </w:pPr>
      <w:r>
        <w:rPr>
          <w:b/>
          <w:sz w:val="20"/>
        </w:rPr>
        <w:t xml:space="preserve">felix : </w:t>
      </w:r>
      <w:r>
        <w:rPr>
          <w:b w:val="0"/>
          <w:sz w:val="20"/>
        </w:rPr>
        <w:t>happy, blessed, fertile, favorable, lucky, successful, fruitful</w:t>
      </w:r>
    </w:p>
    <w:p>
      <w:pPr>
        <w:spacing w:after="0"/>
      </w:pPr>
      <w:r>
        <w:rPr>
          <w:b/>
          <w:sz w:val="20"/>
        </w:rPr>
        <w:t xml:space="preserve">fides : </w:t>
      </w:r>
      <w:r>
        <w:rPr>
          <w:b w:val="0"/>
          <w:sz w:val="20"/>
        </w:rPr>
        <w:t>chord, instrument string, constellation Lyra, stringed instrument (pl.), lyre, chord, instrument string, constellation Lyra, stringed instrument (pl.), lyre, faith, loyalty, honesty, credit, confidence, trust, belief, good faith, split, cleave, divide</w:t>
      </w:r>
    </w:p>
    <w:p>
      <w:pPr>
        <w:spacing w:after="0"/>
      </w:pPr>
      <w:r>
        <w:rPr>
          <w:b/>
          <w:sz w:val="20"/>
        </w:rPr>
        <w:t xml:space="preserve">fides : </w:t>
      </w:r>
      <w:r>
        <w:rPr>
          <w:b w:val="0"/>
          <w:sz w:val="20"/>
        </w:rPr>
        <w:t>chord, instrument string, constellation Lyra, stringed instrument (pl.), lyre, chord, instrument string, constellation Lyra, stringed instrument (pl.), lyre, faith, loyalty, honesty, credit, confidence, trust, belief, good faith, split, cleave, divide</w:t>
      </w:r>
    </w:p>
    <w:p>
      <w:pPr>
        <w:spacing w:after="0"/>
      </w:pPr>
      <w:r>
        <w:rPr>
          <w:b/>
          <w:sz w:val="20"/>
        </w:rPr>
        <w:t xml:space="preserve">filum : </w:t>
      </w:r>
      <w:r>
        <w:rPr>
          <w:b w:val="0"/>
          <w:sz w:val="20"/>
        </w:rPr>
        <w:t>thread, string, filament, fiber, texture, style, nature</w:t>
      </w:r>
    </w:p>
    <w:p>
      <w:pPr>
        <w:spacing w:after="0"/>
      </w:pPr>
      <w:r>
        <w:rPr>
          <w:b/>
          <w:sz w:val="20"/>
        </w:rPr>
        <w:t xml:space="preserve">innumerus a, um : </w:t>
      </w:r>
      <w:r>
        <w:rPr>
          <w:b w:val="0"/>
          <w:sz w:val="20"/>
        </w:rPr>
        <w:t>number/sum/total/rank, (superior) numerical strength/plurality, category, tally</w:t>
      </w:r>
    </w:p>
    <w:p>
      <w:pPr>
        <w:spacing w:after="0"/>
      </w:pPr>
      <w:r>
        <w:rPr>
          <w:b/>
          <w:sz w:val="20"/>
        </w:rPr>
        <w:t xml:space="preserve">materio : </w:t>
      </w:r>
      <w:r>
        <w:rPr>
          <w:b w:val="0"/>
          <w:sz w:val="20"/>
        </w:rPr>
        <w:t>get timber</w:t>
      </w:r>
    </w:p>
    <w:p>
      <w:pPr>
        <w:spacing w:after="0"/>
      </w:pPr>
      <w:r>
        <w:rPr>
          <w:b/>
          <w:sz w:val="20"/>
        </w:rPr>
        <w:t xml:space="preserve">mille : </w:t>
      </w:r>
      <w:r>
        <w:rPr>
          <w:b w:val="0"/>
          <w:sz w:val="20"/>
        </w:rPr>
        <w:t>thousand, thousands (men/things), miles, [~ passuum =&gt; thousand paces = 1 mile]</w:t>
      </w:r>
    </w:p>
    <w:p>
      <w:pPr>
        <w:spacing w:after="0"/>
      </w:pPr>
      <w:r>
        <w:rPr>
          <w:b/>
          <w:sz w:val="20"/>
        </w:rPr>
        <w:t xml:space="preserve">mos mōris  m: </w:t>
      </w:r>
      <w:r>
        <w:rPr>
          <w:b w:val="0"/>
          <w:sz w:val="20"/>
        </w:rPr>
        <w:t>custom, habit, mood, manner, fashion, character (pl.), behavior, morals, I, me (PERS), myself (REFLEX)</w:t>
      </w:r>
    </w:p>
    <w:p>
      <w:pPr>
        <w:spacing w:after="0"/>
      </w:pPr>
      <w:r>
        <w:rPr>
          <w:b/>
          <w:sz w:val="20"/>
        </w:rPr>
        <w:t xml:space="preserve">morior mortŭus, 3 : </w:t>
      </w:r>
      <w:r>
        <w:rPr>
          <w:b w:val="0"/>
          <w:sz w:val="20"/>
        </w:rPr>
        <w:t>die, expire, pass/die/wither away/out, fail, come to an end, decay</w:t>
      </w:r>
    </w:p>
    <w:p>
      <w:pPr>
        <w:spacing w:after="0"/>
      </w:pPr>
      <w:r>
        <w:rPr>
          <w:b/>
          <w:sz w:val="20"/>
        </w:rPr>
        <w:t xml:space="preserve">nuper : </w:t>
      </w:r>
      <w:r>
        <w:rPr>
          <w:b w:val="0"/>
          <w:sz w:val="20"/>
        </w:rPr>
        <w:t>recently, not long ago, in recent years/our own time, (SUPER) latest in series</w:t>
      </w:r>
    </w:p>
    <w:p>
      <w:pPr>
        <w:spacing w:after="0"/>
      </w:pPr>
      <w:r>
        <w:rPr>
          <w:b/>
          <w:sz w:val="20"/>
        </w:rPr>
        <w:t xml:space="preserve">parcus a, um : </w:t>
      </w:r>
      <w:r>
        <w:rPr>
          <w:b w:val="0"/>
          <w:sz w:val="20"/>
        </w:rPr>
        <w:t>forbear, refrain from, spare, show consideration, be economical/thrifty with</w:t>
      </w:r>
    </w:p>
    <w:p>
      <w:pPr>
        <w:spacing w:after="0"/>
      </w:pPr>
      <w:r>
        <w:rPr>
          <w:b/>
          <w:sz w:val="20"/>
        </w:rPr>
        <w:t xml:space="preserve">parens : </w:t>
      </w:r>
      <w:r>
        <w:rPr>
          <w:b w:val="0"/>
          <w:sz w:val="20"/>
        </w:rPr>
        <w:t>parent, father, mother, obey, be subject/obedient to, submit/yield/comply, pay attention, attend to, bear, give birth to, beget, bring forth, produce, lay (eggs), create, acquire</w:t>
      </w:r>
    </w:p>
    <w:p>
      <w:pPr>
        <w:spacing w:after="0"/>
      </w:pPr>
      <w:r>
        <w:rPr>
          <w:b/>
          <w:sz w:val="20"/>
        </w:rPr>
        <w:t xml:space="preserve">parens : </w:t>
      </w:r>
      <w:r>
        <w:rPr>
          <w:b w:val="0"/>
          <w:sz w:val="20"/>
        </w:rPr>
        <w:t>parent, father, mother, obey, be subject/obedient to, submit/yield/comply, pay attention, attend to, bear, give birth to, beget, bring forth, produce, lay (eggs), create, acquire</w:t>
      </w:r>
    </w:p>
    <w:p>
      <w:pPr>
        <w:spacing w:after="0"/>
      </w:pPr>
      <w:r>
        <w:rPr>
          <w:b/>
          <w:sz w:val="20"/>
        </w:rPr>
        <w:t xml:space="preserve">patior passus, 3 : </w:t>
      </w:r>
      <w:r>
        <w:rPr>
          <w:b w:val="0"/>
          <w:sz w:val="20"/>
        </w:rPr>
        <w:t>suffer, allow, undergo, endure, permit</w:t>
      </w:r>
    </w:p>
    <w:p>
      <w:pPr>
        <w:spacing w:after="0"/>
      </w:pPr>
      <w:r>
        <w:rPr>
          <w:b/>
          <w:sz w:val="20"/>
        </w:rPr>
        <w:t xml:space="preserve">perennis : </w:t>
      </w:r>
      <w:r>
        <w:rPr>
          <w:b w:val="0"/>
          <w:sz w:val="20"/>
        </w:rPr>
        <w:t>continual, everlasting, perpetual, perennial, eternal</w:t>
      </w:r>
    </w:p>
    <w:p>
      <w:pPr>
        <w:spacing w:after="0"/>
      </w:pPr>
      <w:r>
        <w:rPr>
          <w:b/>
          <w:sz w:val="20"/>
        </w:rPr>
        <w:t xml:space="preserve">praedor ātus, 1 : </w:t>
      </w:r>
      <w:r>
        <w:rPr>
          <w:b w:val="0"/>
          <w:sz w:val="20"/>
        </w:rPr>
        <w:t>pillage, despoil, plunder, rob/ravish/take, acquire loot (robbery/war), catch</w:t>
      </w:r>
    </w:p>
    <w:p>
      <w:pPr>
        <w:spacing w:after="0"/>
      </w:pPr>
      <w:r>
        <w:rPr>
          <w:b/>
          <w:sz w:val="20"/>
        </w:rPr>
        <w:t xml:space="preserve">prex prĕcis : </w:t>
      </w:r>
      <w:r>
        <w:rPr>
          <w:b w:val="0"/>
          <w:sz w:val="20"/>
        </w:rPr>
        <w:t>prayer, request</w:t>
      </w:r>
    </w:p>
    <w:p>
      <w:pPr>
        <w:spacing w:after="0"/>
      </w:pPr>
      <w:r>
        <w:rPr>
          <w:b/>
          <w:sz w:val="20"/>
        </w:rPr>
        <w:t xml:space="preserve">precor ātus : </w:t>
      </w:r>
      <w:r>
        <w:rPr>
          <w:b w:val="0"/>
          <w:sz w:val="20"/>
        </w:rPr>
        <w:t>beg/implore/entreat, wish/pray for/to, pray, supplicate, beseech</w:t>
      </w:r>
    </w:p>
    <w:p>
      <w:pPr>
        <w:spacing w:after="0"/>
      </w:pPr>
      <w:r>
        <w:rPr>
          <w:b/>
          <w:sz w:val="20"/>
        </w:rPr>
        <w:t xml:space="preserve">pudor ōris  m: </w:t>
      </w:r>
      <w:r>
        <w:rPr>
          <w:b w:val="0"/>
          <w:sz w:val="20"/>
        </w:rPr>
        <w:t>decency, shame, sense of honor, modesty, bashfulness</w:t>
      </w:r>
    </w:p>
    <w:p>
      <w:pPr>
        <w:spacing w:after="0"/>
      </w:pPr>
      <w:r>
        <w:rPr>
          <w:b/>
          <w:sz w:val="20"/>
        </w:rPr>
        <w:t xml:space="preserve">purus a, um : </w:t>
      </w:r>
      <w:r>
        <w:rPr>
          <w:b w:val="0"/>
          <w:sz w:val="20"/>
        </w:rPr>
        <w:t>clear/bright/unclouded sky</w:t>
      </w:r>
    </w:p>
    <w:p>
      <w:pPr>
        <w:spacing w:after="0"/>
      </w:pPr>
      <w:r>
        <w:rPr>
          <w:b/>
          <w:sz w:val="20"/>
        </w:rPr>
        <w:t xml:space="preserve">purpureus a, um : </w:t>
      </w:r>
      <w:r>
        <w:rPr>
          <w:b w:val="0"/>
          <w:sz w:val="20"/>
        </w:rPr>
        <w:t>purple color, purple, purple dye, purple-dyed cloth</w:t>
      </w:r>
    </w:p>
    <w:p>
      <w:pPr>
        <w:spacing w:after="0"/>
      </w:pPr>
      <w:r>
        <w:rPr>
          <w:b/>
          <w:sz w:val="20"/>
        </w:rPr>
        <w:t xml:space="preserve">renovo āvi, ātum, 1 : </w:t>
      </w:r>
      <w:r>
        <w:rPr>
          <w:b w:val="0"/>
          <w:sz w:val="20"/>
        </w:rPr>
        <w:t>renew, restore, revive</w:t>
      </w:r>
    </w:p>
    <w:p>
      <w:pPr>
        <w:spacing w:after="0"/>
      </w:pPr>
      <w:r>
        <w:rPr>
          <w:b/>
          <w:sz w:val="20"/>
        </w:rPr>
        <w:t xml:space="preserve">repertor ōris  m: </w:t>
      </w:r>
      <w:r>
        <w:rPr>
          <w:b w:val="0"/>
          <w:sz w:val="20"/>
        </w:rPr>
        <w:t>discoverer, inventor, author, discover, learn, light on, find/obtain/get, find out/to be, get to know, invent</w:t>
      </w:r>
    </w:p>
    <w:p>
      <w:pPr>
        <w:spacing w:after="0"/>
      </w:pPr>
      <w:r>
        <w:rPr>
          <w:b/>
          <w:sz w:val="20"/>
        </w:rPr>
        <w:t xml:space="preserve">sanguis ĭnis : </w:t>
      </w:r>
      <w:r>
        <w:rPr>
          <w:b w:val="0"/>
          <w:sz w:val="20"/>
        </w:rPr>
        <w:t>blood, family</w:t>
      </w:r>
    </w:p>
    <w:p>
      <w:pPr>
        <w:spacing w:after="0"/>
      </w:pPr>
      <w:r>
        <w:rPr>
          <w:b/>
          <w:sz w:val="20"/>
        </w:rPr>
        <w:t xml:space="preserve">simplicitas ātis  f: </w:t>
      </w:r>
      <w:r>
        <w:rPr>
          <w:b w:val="0"/>
          <w:sz w:val="20"/>
        </w:rPr>
        <w:t>simplicity, candor</w:t>
      </w:r>
    </w:p>
    <w:p>
      <w:pPr>
        <w:spacing w:after="0"/>
      </w:pPr>
      <w:r>
        <w:rPr>
          <w:b/>
          <w:sz w:val="20"/>
        </w:rPr>
        <w:t xml:space="preserve">soror ōris  f: </w:t>
      </w:r>
      <w:r>
        <w:rPr>
          <w:b w:val="0"/>
          <w:sz w:val="20"/>
        </w:rPr>
        <w:t>sister, (applied also to half sister, sister-in-law, and mistress!)</w:t>
      </w:r>
    </w:p>
    <w:p>
      <w:pPr>
        <w:spacing w:after="0"/>
      </w:pPr>
      <w:r>
        <w:rPr>
          <w:b/>
          <w:sz w:val="20"/>
        </w:rPr>
        <w:t xml:space="preserve">sumptus : </w:t>
      </w:r>
      <w:r>
        <w:rPr>
          <w:b w:val="0"/>
          <w:sz w:val="20"/>
        </w:rPr>
        <w:t>cost, charge, expense</w:t>
      </w:r>
    </w:p>
    <w:p>
      <w:pPr>
        <w:spacing w:after="0"/>
      </w:pPr>
      <w:r>
        <w:rPr>
          <w:b/>
          <w:sz w:val="20"/>
        </w:rPr>
        <w:t xml:space="preserve">tot : </w:t>
      </w:r>
      <w:r>
        <w:rPr>
          <w:b w:val="0"/>
          <w:sz w:val="20"/>
        </w:rPr>
        <w:t>so many, such a number of, as many, so many, such a great number of</w:t>
      </w:r>
    </w:p>
    <w:p>
      <w:pPr>
        <w:spacing w:after="0"/>
      </w:pPr>
      <w:r>
        <w:rPr>
          <w:b/>
          <w:sz w:val="20"/>
        </w:rPr>
        <w:t xml:space="preserve">uter : </w:t>
      </w:r>
      <w:r>
        <w:rPr>
          <w:b w:val="0"/>
          <w:sz w:val="20"/>
        </w:rPr>
        <w:t>womb, belly, abdomen</w:t>
      </w:r>
    </w:p>
    <w:p>
      <w:pPr>
        <w:spacing w:after="0"/>
      </w:pPr>
      <w:r>
        <w:rPr>
          <w:b/>
          <w:sz w:val="20"/>
        </w:rPr>
        <w:t xml:space="preserve">vetus ĕris : </w:t>
      </w:r>
      <w:r>
        <w:rPr>
          <w:b w:val="0"/>
          <w:sz w:val="20"/>
        </w:rPr>
        <w:t>ancients (pl.), men of old, forefathers</w:t>
      </w:r>
    </w:p>
    <w:p>
      <w:pPr>
        <w:spacing w:after="0"/>
      </w:pPr>
      <w:r>
        <w:rPr>
          <w:b/>
          <w:sz w:val="20"/>
        </w:rPr>
        <w:t xml:space="preserve">vita āvi, ātum, 1  n: </w:t>
      </w:r>
      <w:r>
        <w:rPr>
          <w:b w:val="0"/>
          <w:sz w:val="20"/>
        </w:rPr>
        <w:t>life, career, livelihood, mode of life, vine, grape vine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carmine nomen habent exterrita cornibus Io</w:t>
        <w:br/>
        <w:t xml:space="preserve">    et quam fluminea lusit adulter ave,</w:t>
        <w:br/>
        <w:t>quaeque super pontum simulato vecta iuvenco</w:t>
        <w:br/>
        <w:t xml:space="preserve">    virginea tenuit cornua vara manu.</w:t>
        <w:br/>
        <w:t>nos quoque per totum pariter cantabimur orbem,               25</w:t>
        <w:br/>
        <w:t xml:space="preserve">    iunctaque semper erunt nomina nostra tuis.</w:t>
        <w:br/>
        <w:br/>
        <w:t>IV</w:t>
        <w:br/>
        <w:br/>
        <w:t>Vir tuus est epulas nobis aditurus easdem—</w:t>
        <w:br/>
        <w:t xml:space="preserve">    ultima coena tuo sit, precor, illa viro!</w:t>
        <w:br/>
        <w:t>ergo ego dilectam tantum conviva puellam</w:t>
        <w:br/>
        <w:t xml:space="preserve">    adspiciam? tangi quem iuvet, alter erit,</w:t>
        <w:br/>
        <w:t>alteriusque sinus apte subiecta fovebis?               5</w:t>
        <w:br/>
        <w:t xml:space="preserve">    iniciet collo, cum volet, ille manum?</w:t>
        <w:br/>
        <w:t>desino mirari, posito quod candida vino</w:t>
        <w:br/>
        <w:t xml:space="preserve">    Atracis ambiguos traxit in arma viros.</w:t>
        <w:br/>
        <w:t>nec mihi silva domus, nec equo mea membra cohaerent—</w:t>
        <w:br/>
        <w:t xml:space="preserve">    vix a te videor posse tenere manus!               10</w:t>
        <w:br/>
        <w:t>Quae tibi sint facienda tamen cognosce, nec Euris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adulter : </w:t>
      </w:r>
      <w:r>
        <w:rPr>
          <w:b w:val="0"/>
          <w:sz w:val="20"/>
        </w:rPr>
        <w:t>adulterer, illicit lover, paramour, offspring of unlawful love, bastard (eccl.)</w:t>
      </w:r>
    </w:p>
    <w:p>
      <w:pPr>
        <w:spacing w:after="0"/>
      </w:pPr>
      <w:r>
        <w:rPr>
          <w:b/>
          <w:sz w:val="20"/>
        </w:rPr>
        <w:t xml:space="preserve">ambiguus a, um : </w:t>
      </w:r>
      <w:r>
        <w:rPr>
          <w:b w:val="0"/>
          <w:sz w:val="20"/>
        </w:rPr>
        <w:t>varying/doubtful/uncertain state/condition/expression, ambiguity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avus i  m: </w:t>
      </w:r>
      <w:r>
        <w:rPr>
          <w:b w:val="0"/>
          <w:sz w:val="20"/>
        </w:rPr>
        <w:t>grandfather, forefather, ancestor</w:t>
      </w:r>
    </w:p>
    <w:p>
      <w:pPr>
        <w:spacing w:after="0"/>
      </w:pPr>
      <w:r>
        <w:rPr>
          <w:b/>
          <w:sz w:val="20"/>
        </w:rPr>
        <w:t xml:space="preserve">candidus a, um : </w:t>
      </w:r>
      <w:r>
        <w:rPr>
          <w:b w:val="0"/>
          <w:sz w:val="20"/>
        </w:rPr>
        <w:t>white (of an egg)</w:t>
      </w:r>
    </w:p>
    <w:p>
      <w:pPr>
        <w:spacing w:after="0"/>
      </w:pPr>
      <w:r>
        <w:rPr>
          <w:b/>
          <w:sz w:val="20"/>
        </w:rPr>
        <w:t xml:space="preserve">canto āvi, ātum, 1 : </w:t>
      </w:r>
      <w:r>
        <w:rPr>
          <w:b w:val="0"/>
          <w:sz w:val="20"/>
        </w:rPr>
        <w:t>canton, tire, iron ring around a carriage wheel, wheel, sing, celebrate, chant, crow, recite, play (music)/sound (horn), foretell</w:t>
      </w:r>
    </w:p>
    <w:p>
      <w:pPr>
        <w:spacing w:after="0"/>
      </w:pPr>
      <w:r>
        <w:rPr>
          <w:b/>
          <w:sz w:val="20"/>
        </w:rPr>
        <w:t xml:space="preserve">caenum i  n: </w:t>
      </w:r>
      <w:r>
        <w:rPr>
          <w:b w:val="0"/>
          <w:sz w:val="20"/>
        </w:rPr>
        <w:t>dinner/supper, principle Roman meal (evening), course, meal, company at dinner</w:t>
      </w:r>
    </w:p>
    <w:p>
      <w:pPr>
        <w:spacing w:after="0"/>
      </w:pPr>
      <w:r>
        <w:rPr>
          <w:b/>
          <w:sz w:val="20"/>
        </w:rPr>
        <w:t xml:space="preserve">cognosco gnōvi, gnĭtum, 3 : </w:t>
      </w:r>
      <w:r>
        <w:rPr>
          <w:b w:val="0"/>
          <w:sz w:val="20"/>
        </w:rPr>
        <w:t>become acquainted with/aware of, recognize, learn, find to be, inquire/examine</w:t>
      </w:r>
    </w:p>
    <w:p>
      <w:pPr>
        <w:spacing w:after="0"/>
      </w:pPr>
      <w:r>
        <w:rPr>
          <w:b/>
          <w:sz w:val="20"/>
        </w:rPr>
        <w:t xml:space="preserve">cohaereo haesi, haesum, 2 : </w:t>
      </w:r>
      <w:r>
        <w:rPr>
          <w:b w:val="0"/>
          <w:sz w:val="20"/>
        </w:rPr>
        <w:t>stick/cling/hold/grow together, adhere, embrace, touch, adjoin, be in contact</w:t>
      </w:r>
    </w:p>
    <w:p>
      <w:pPr>
        <w:spacing w:after="0"/>
      </w:pPr>
      <w:r>
        <w:rPr>
          <w:b/>
          <w:sz w:val="20"/>
        </w:rPr>
        <w:t xml:space="preserve">conviva ae  comm: </w:t>
      </w:r>
      <w:r>
        <w:rPr>
          <w:b w:val="0"/>
          <w:sz w:val="20"/>
        </w:rPr>
        <w:t>guest, table companion, (literally one who lives with another)</w:t>
      </w:r>
    </w:p>
    <w:p>
      <w:pPr>
        <w:spacing w:after="0"/>
      </w:pPr>
      <w:r>
        <w:rPr>
          <w:b/>
          <w:sz w:val="20"/>
        </w:rPr>
        <w:t xml:space="preserve">cornu ūs  n: </w:t>
      </w:r>
      <w:r>
        <w:rPr>
          <w:b w:val="0"/>
          <w:sz w:val="20"/>
        </w:rPr>
        <w:t>cornel-cherry-tree (Cornus mas), cornel wood, javelin (of cornel wood)</w:t>
      </w:r>
    </w:p>
    <w:p>
      <w:pPr>
        <w:spacing w:after="0"/>
      </w:pPr>
      <w:r>
        <w:rPr>
          <w:b/>
          <w:sz w:val="20"/>
        </w:rPr>
        <w:t xml:space="preserve">cornu ūs  n: </w:t>
      </w:r>
      <w:r>
        <w:rPr>
          <w:b w:val="0"/>
          <w:sz w:val="20"/>
        </w:rPr>
        <w:t>cornel-cherry-tree (Cornus mas), cornel wood, javelin (of cornel wood)</w:t>
      </w:r>
    </w:p>
    <w:p>
      <w:pPr>
        <w:spacing w:after="0"/>
      </w:pPr>
      <w:r>
        <w:rPr>
          <w:b/>
          <w:sz w:val="20"/>
        </w:rPr>
        <w:t xml:space="preserve">desino sĭi : </w:t>
      </w:r>
      <w:r>
        <w:rPr>
          <w:b w:val="0"/>
          <w:sz w:val="20"/>
        </w:rPr>
        <w:t>stop/end/finish, abandon/leave/break off, desist/cease, come to/at end/close</w:t>
      </w:r>
    </w:p>
    <w:p>
      <w:pPr>
        <w:spacing w:after="0"/>
      </w:pPr>
      <w:r>
        <w:rPr>
          <w:b/>
          <w:sz w:val="20"/>
        </w:rPr>
        <w:t xml:space="preserve">diligo lexi, lectum, 3 : </w:t>
      </w:r>
      <w:r>
        <w:rPr>
          <w:b w:val="0"/>
          <w:sz w:val="20"/>
        </w:rPr>
        <w:t>bind fast, tie (up), fasten, make fast by tying, bandage, tie (bandage)</w:t>
      </w:r>
    </w:p>
    <w:p>
      <w:pPr>
        <w:spacing w:after="0"/>
      </w:pPr>
      <w:r>
        <w:rPr>
          <w:b/>
          <w:sz w:val="20"/>
        </w:rPr>
        <w:t xml:space="preserve">domus ūs and i  f: </w:t>
      </w:r>
      <w:r>
        <w:rPr>
          <w:b w:val="0"/>
          <w:sz w:val="20"/>
        </w:rPr>
        <w:t>house, building, home, household, (N 4 1, older N 2 1), [domi =&gt; at home]</w:t>
      </w:r>
    </w:p>
    <w:p>
      <w:pPr>
        <w:spacing w:after="0"/>
      </w:pPr>
      <w:r>
        <w:rPr>
          <w:b/>
          <w:sz w:val="20"/>
        </w:rPr>
        <w:t xml:space="preserve">epulae ārum  f: </w:t>
      </w:r>
      <w:r>
        <w:rPr>
          <w:b w:val="0"/>
          <w:sz w:val="20"/>
        </w:rPr>
        <w:t>courses (pl.), food, dishes of food, dinner, banquet, feast for the eyes</w:t>
      </w:r>
    </w:p>
    <w:p>
      <w:pPr>
        <w:spacing w:after="0"/>
      </w:pPr>
      <w:r>
        <w:rPr>
          <w:b/>
          <w:sz w:val="20"/>
        </w:rPr>
        <w:t xml:space="preserve">exterreo ŭi, ĭtum, 2 : </w:t>
      </w:r>
      <w:r>
        <w:rPr>
          <w:b w:val="0"/>
          <w:sz w:val="20"/>
        </w:rPr>
        <w:t>strike with terror, scare</w:t>
      </w:r>
    </w:p>
    <w:p>
      <w:pPr>
        <w:spacing w:after="0"/>
      </w:pPr>
      <w:r>
        <w:rPr>
          <w:b/>
          <w:sz w:val="20"/>
        </w:rPr>
        <w:t xml:space="preserve">flumineus a, um : </w:t>
      </w:r>
      <w:r>
        <w:rPr>
          <w:b w:val="0"/>
          <w:sz w:val="20"/>
        </w:rPr>
        <w:t>river, stream, any flowing fluid, flood, onrush, [adverso ~ =&gt; against current]</w:t>
      </w:r>
    </w:p>
    <w:p>
      <w:pPr>
        <w:spacing w:after="0"/>
      </w:pPr>
      <w:r>
        <w:rPr>
          <w:b/>
          <w:sz w:val="20"/>
        </w:rPr>
        <w:t xml:space="preserve">io : </w:t>
      </w:r>
      <w:r>
        <w:rPr>
          <w:b w:val="0"/>
          <w:sz w:val="2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juvencus : </w:t>
      </w:r>
      <w:r>
        <w:rPr>
          <w:b w:val="0"/>
          <w:sz w:val="20"/>
        </w:rPr>
        <w:t>young bull, young man</w:t>
      </w:r>
    </w:p>
    <w:p>
      <w:pPr>
        <w:spacing w:after="0"/>
      </w:pPr>
      <w:r>
        <w:rPr>
          <w:b/>
          <w:sz w:val="20"/>
        </w:rPr>
        <w:t xml:space="preserve">ludo si, sum : </w:t>
      </w:r>
      <w:r>
        <w:rPr>
          <w:b w:val="0"/>
          <w:sz w:val="20"/>
        </w:rPr>
        <w:t>game, play, sport, pastime, entertainment, fun, school, elementary school</w:t>
      </w:r>
    </w:p>
    <w:p>
      <w:pPr>
        <w:spacing w:after="0"/>
      </w:pPr>
      <w:r>
        <w:rPr>
          <w:b/>
          <w:sz w:val="20"/>
        </w:rPr>
        <w:t xml:space="preserve">membrum i  n: </w:t>
      </w:r>
      <w:r>
        <w:rPr>
          <w:b w:val="0"/>
          <w:sz w:val="20"/>
        </w:rPr>
        <w:t>member, limb, organ, (esp.) male genital member, apartment, room, section</w:t>
      </w:r>
    </w:p>
    <w:p>
      <w:pPr>
        <w:spacing w:after="0"/>
      </w:pPr>
      <w:r>
        <w:rPr>
          <w:b/>
          <w:sz w:val="20"/>
        </w:rPr>
        <w:t xml:space="preserve">miror āre, 1 : </w:t>
      </w:r>
      <w:r>
        <w:rPr>
          <w:b w:val="0"/>
          <w:sz w:val="20"/>
        </w:rPr>
        <w:t>be amazed/surprised/bewildered (at), look in wonder/awe/admiration at</w:t>
      </w:r>
    </w:p>
    <w:p>
      <w:pPr>
        <w:spacing w:after="0"/>
      </w:pPr>
      <w:r>
        <w:rPr>
          <w:b/>
          <w:sz w:val="20"/>
        </w:rPr>
        <w:t xml:space="preserve">pariter : </w:t>
      </w:r>
      <w:r>
        <w:rPr>
          <w:b w:val="0"/>
          <w:sz w:val="20"/>
        </w:rPr>
        <w:t>equally, together, make ready</w:t>
      </w:r>
    </w:p>
    <w:p>
      <w:pPr>
        <w:spacing w:after="0"/>
      </w:pPr>
      <w:r>
        <w:rPr>
          <w:b/>
          <w:sz w:val="20"/>
        </w:rPr>
        <w:t xml:space="preserve">pontus : </w:t>
      </w:r>
      <w:r>
        <w:rPr>
          <w:b w:val="0"/>
          <w:sz w:val="20"/>
        </w:rPr>
        <w:t>sea</w:t>
      </w:r>
    </w:p>
    <w:p>
      <w:pPr>
        <w:spacing w:after="0"/>
      </w:pPr>
      <w:r>
        <w:rPr>
          <w:b/>
          <w:sz w:val="20"/>
        </w:rPr>
        <w:t xml:space="preserve">precor ātus : </w:t>
      </w:r>
      <w:r>
        <w:rPr>
          <w:b w:val="0"/>
          <w:sz w:val="20"/>
        </w:rPr>
        <w:t>beg/implore/entreat, wish/pray for/to, pray, supplicate, beseech</w:t>
      </w:r>
    </w:p>
    <w:p>
      <w:pPr>
        <w:spacing w:after="0"/>
      </w:pPr>
      <w:r>
        <w:rPr>
          <w:b/>
          <w:sz w:val="20"/>
        </w:rPr>
        <w:t xml:space="preserve">silva ae : </w:t>
      </w:r>
      <w:r>
        <w:rPr>
          <w:b w:val="0"/>
          <w:sz w:val="20"/>
        </w:rPr>
        <w:t>wood, forest (sylvan)</w:t>
      </w:r>
    </w:p>
    <w:p>
      <w:pPr>
        <w:spacing w:after="0"/>
      </w:pPr>
      <w:r>
        <w:rPr>
          <w:b/>
          <w:sz w:val="20"/>
        </w:rPr>
        <w:t xml:space="preserve">simulo : </w:t>
      </w:r>
      <w:r>
        <w:rPr>
          <w:b w:val="0"/>
          <w:sz w:val="20"/>
        </w:rPr>
        <w:t>imitate, copy, pretend (to have/be), look like, simulate, counterfeit, feint</w:t>
      </w:r>
    </w:p>
    <w:p>
      <w:pPr>
        <w:spacing w:after="0"/>
      </w:pPr>
      <w:r>
        <w:rPr>
          <w:b/>
          <w:sz w:val="20"/>
        </w:rPr>
        <w:t xml:space="preserve">sinus : </w:t>
      </w:r>
      <w:r>
        <w:rPr>
          <w:b w:val="0"/>
          <w:sz w:val="2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traho xi, ctum, 3 : </w:t>
      </w:r>
      <w:r>
        <w:rPr>
          <w:b w:val="0"/>
          <w:sz w:val="20"/>
        </w:rPr>
        <w:t>draw, drag, haul, derive, get</w:t>
      </w:r>
    </w:p>
    <w:p>
      <w:pPr>
        <w:spacing w:after="0"/>
      </w:pPr>
      <w:r>
        <w:rPr>
          <w:b/>
          <w:sz w:val="20"/>
        </w:rPr>
        <w:t xml:space="preserve">veho xi, ctum, 3  n: </w:t>
      </w:r>
      <w:r>
        <w:rPr>
          <w:b w:val="0"/>
          <w:sz w:val="20"/>
        </w:rPr>
        <w:t>bear, carry, convey, pass, ride, sail</w:t>
      </w:r>
    </w:p>
    <w:p>
      <w:pPr>
        <w:spacing w:after="0"/>
      </w:pPr>
      <w:r>
        <w:rPr>
          <w:b/>
          <w:sz w:val="20"/>
        </w:rPr>
        <w:t xml:space="preserve">vinum i  n: </w:t>
      </w:r>
      <w:r>
        <w:rPr>
          <w:b w:val="0"/>
          <w:sz w:val="20"/>
        </w:rPr>
        <w:t>wine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da mea nec tepidis verba ferenda Notis!</w:t>
        <w:br/>
        <w:t>ante veni, quam vir—nec quid, si veneris ante,</w:t>
        <w:br/>
        <w:t xml:space="preserve">    possit agi video; sed tamen ante veni.</w:t>
        <w:br/>
        <w:t>cum premet ille torum, vultu comes ipsa modesto               15</w:t>
        <w:br/>
        <w:t xml:space="preserve">    ibis, ut accumbas—clam mihi tange pedem!</w:t>
        <w:br/>
        <w:t>me specta nutusque meos vultumque loquacem;</w:t>
        <w:br/>
        <w:t xml:space="preserve">    excipe furtivas et refer ipsa notas.</w:t>
        <w:br/>
        <w:t>verba superciliis sine voce loquentia dicam;</w:t>
        <w:br/>
        <w:t xml:space="preserve">    verba leges digitis, verba notata mero.               20</w:t>
        <w:br/>
        <w:t>cum tibi succurret Veneris lascivia nostrae,</w:t>
        <w:br/>
        <w:t xml:space="preserve">    purpureas tenero pollice tange genas.</w:t>
        <w:br/>
        <w:t>siquid erit, de me tacita quod mente queraris,</w:t>
        <w:br/>
        <w:t xml:space="preserve">    pendeat extrema mollis ab aure manus.</w:t>
        <w:br/>
        <w:t>cum tibi, quae faciam, mea lux, dicamve, placebunt,               25</w:t>
        <w:br/>
        <w:t xml:space="preserve">    versetur digitis anulus usque tuis.</w:t>
        <w:br/>
        <w:t>tange manu mensam, tangunt quo more precantes,</w:t>
        <w:br/>
        <w:t xml:space="preserve">    optabis merito cum mala multa viro.</w:t>
        <w:br/>
        <w:t>Quod tibi miscuerit, sapias, bibat ipse, iubeto;</w:t>
        <w:br/>
        <w:t xml:space="preserve">    tu puerum leviter posce, quod ipsa voles.               30</w:t>
        <w:br/>
        <w:t>quae tu reddideris ego primus pocula sumam,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ago ēgi, actum, 3 : </w:t>
      </w:r>
      <w:r>
        <w:rPr>
          <w:b w:val="0"/>
          <w:sz w:val="20"/>
        </w:rPr>
        <w:t>drive/urge/conduct/act, spend (time w/cum), thank (w/gratias), deliver (speech)</w:t>
      </w:r>
    </w:p>
    <w:p>
      <w:pPr>
        <w:spacing w:after="0"/>
      </w:pPr>
      <w:r>
        <w:rPr>
          <w:b/>
          <w:sz w:val="20"/>
        </w:rPr>
        <w:t xml:space="preserve">auris is  f: </w:t>
      </w:r>
      <w:r>
        <w:rPr>
          <w:b w:val="0"/>
          <w:sz w:val="20"/>
        </w:rPr>
        <w:t>ear, hearing, a discriminating sense of hearing, "ear" (for), pin on plow, breeze, breath (of air), wind, gleam, odor, stench, vapor, air (pl.), heaven</w:t>
      </w:r>
    </w:p>
    <w:p>
      <w:pPr>
        <w:spacing w:after="0"/>
      </w:pPr>
      <w:r>
        <w:rPr>
          <w:b/>
          <w:sz w:val="20"/>
        </w:rPr>
        <w:t xml:space="preserve">comes ĭtis  comm: </w:t>
      </w:r>
      <w:r>
        <w:rPr>
          <w:b w:val="0"/>
          <w:sz w:val="20"/>
        </w:rPr>
        <w:t>Count, Earl (England), official, magnate, occupant of any state office, eat up/away, chew up, finish eating, fret, chafe, consume/devour, waste/squander,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exter tĕra, tĕrum : </w:t>
      </w:r>
      <w:r>
        <w:rPr>
          <w:b w:val="0"/>
          <w:sz w:val="20"/>
        </w:rPr>
        <w:t>foreigner (male), stand out or forth, project be visible, exist, be on record</w:t>
      </w:r>
    </w:p>
    <w:p>
      <w:pPr>
        <w:spacing w:after="0"/>
      </w:pPr>
      <w:r>
        <w:rPr>
          <w:b/>
          <w:sz w:val="20"/>
        </w:rPr>
        <w:t xml:space="preserve">jubeo jussi, jussum : </w:t>
      </w:r>
      <w:r>
        <w:rPr>
          <w:b w:val="0"/>
          <w:sz w:val="20"/>
        </w:rPr>
        <w:t>order/tell/command/direct, enjoin/command, decree/enact, request/ask/bid, pray</w:t>
      </w:r>
    </w:p>
    <w:p>
      <w:pPr>
        <w:spacing w:after="0"/>
      </w:pPr>
      <w:r>
        <w:rPr>
          <w:b/>
          <w:sz w:val="20"/>
        </w:rPr>
        <w:t xml:space="preserve">lascivia ae  f: </w:t>
      </w:r>
      <w:r>
        <w:rPr>
          <w:b w:val="0"/>
          <w:sz w:val="20"/>
        </w:rPr>
        <w:t>playfulness, wantonness, lasciviousness</w:t>
      </w:r>
    </w:p>
    <w:p>
      <w:pPr>
        <w:spacing w:after="0"/>
      </w:pPr>
      <w:r>
        <w:rPr>
          <w:b/>
          <w:sz w:val="20"/>
        </w:rPr>
        <w:t xml:space="preserve">lex lēgis  f: </w:t>
      </w:r>
      <w:r>
        <w:rPr>
          <w:b w:val="0"/>
          <w:sz w:val="20"/>
        </w:rPr>
        <w:t>law, motion, bill, statute, principle, condition</w:t>
      </w:r>
    </w:p>
    <w:p>
      <w:pPr>
        <w:spacing w:after="0"/>
      </w:pPr>
      <w:r>
        <w:rPr>
          <w:b/>
          <w:sz w:val="20"/>
        </w:rPr>
        <w:t xml:space="preserve">loquax ācis : </w:t>
      </w:r>
      <w:r>
        <w:rPr>
          <w:b w:val="0"/>
          <w:sz w:val="20"/>
        </w:rPr>
        <w:t>talkative, loquacious</w:t>
      </w:r>
    </w:p>
    <w:p>
      <w:pPr>
        <w:spacing w:after="0"/>
      </w:pPr>
      <w:r>
        <w:rPr>
          <w:b/>
          <w:sz w:val="20"/>
        </w:rPr>
        <w:t xml:space="preserve">loquor cātus : </w:t>
      </w:r>
      <w:r>
        <w:rPr>
          <w:b w:val="0"/>
          <w:sz w:val="20"/>
        </w:rPr>
        <w:t>speak, tell, talk, mention, say, utter, phrase</w:t>
      </w:r>
    </w:p>
    <w:p>
      <w:pPr>
        <w:spacing w:after="0"/>
      </w:pPr>
      <w:r>
        <w:rPr>
          <w:b/>
          <w:sz w:val="20"/>
        </w:rPr>
        <w:t xml:space="preserve">lux lūcis  m: </w:t>
      </w:r>
      <w:r>
        <w:rPr>
          <w:b w:val="0"/>
          <w:sz w:val="20"/>
        </w:rPr>
        <w:t>light, daylight, light of day, life, world, day, [prima luce =&gt; at daybreak], begin to shine, grow light (of the day), dawn, (usu. IMPERS), begin to shine, grow light (of the day), dawn, (usu. IMPERS)</w:t>
      </w:r>
    </w:p>
    <w:p>
      <w:pPr>
        <w:spacing w:after="0"/>
      </w:pPr>
      <w:r>
        <w:rPr>
          <w:b/>
          <w:sz w:val="20"/>
        </w:rPr>
        <w:t xml:space="preserve">mensa ae : </w:t>
      </w:r>
      <w:r>
        <w:rPr>
          <w:b w:val="0"/>
          <w:sz w:val="20"/>
        </w:rPr>
        <w:t>table, course, meal, banker's counter, month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  <w:sz w:val="2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misceo miscŭi, mixtum : </w:t>
      </w:r>
      <w:r>
        <w:rPr>
          <w:b w:val="0"/>
          <w:sz w:val="20"/>
        </w:rPr>
        <w:t>mix, mingle, embroil, confound, stir up</w:t>
      </w:r>
    </w:p>
    <w:p>
      <w:pPr>
        <w:spacing w:after="0"/>
      </w:pPr>
      <w:r>
        <w:rPr>
          <w:b/>
          <w:sz w:val="20"/>
        </w:rPr>
        <w:t xml:space="preserve">mollio īvi and ii, ītum, 4 : </w:t>
      </w:r>
      <w:r>
        <w:rPr>
          <w:b w:val="0"/>
          <w:sz w:val="20"/>
        </w:rPr>
        <w:t>soften, mitigate, make easier, civilize, tame, enfeeble</w:t>
      </w:r>
    </w:p>
    <w:p>
      <w:pPr>
        <w:spacing w:after="0"/>
      </w:pPr>
      <w:r>
        <w:rPr>
          <w:b/>
          <w:sz w:val="20"/>
        </w:rPr>
        <w:t xml:space="preserve">mos mōris  m: </w:t>
      </w:r>
      <w:r>
        <w:rPr>
          <w:b w:val="0"/>
          <w:sz w:val="20"/>
        </w:rPr>
        <w:t>custom, habit, mood, manner, fashion, character (pl.), behavior, morals, I, me (PERS), myself (REFLEX)</w:t>
      </w:r>
    </w:p>
    <w:p>
      <w:pPr>
        <w:spacing w:after="0"/>
      </w:pPr>
      <w:r>
        <w:rPr>
          <w:b/>
          <w:sz w:val="20"/>
        </w:rPr>
        <w:t xml:space="preserve">noto nōvi, nōtum, 3 : </w:t>
      </w:r>
      <w:r>
        <w:rPr>
          <w:b w:val="0"/>
          <w:sz w:val="20"/>
        </w:rPr>
        <w:t>friends (pl.), acquaintances, get to know, learn, find out, become cognizant of/acquainted/familiar with, know, know of, know how, be able (to), experience, (PERF form, PRES force)</w:t>
      </w:r>
    </w:p>
    <w:p>
      <w:pPr>
        <w:spacing w:after="0"/>
      </w:pPr>
      <w:r>
        <w:rPr>
          <w:b/>
          <w:sz w:val="20"/>
        </w:rPr>
        <w:t xml:space="preserve">nutus ūs  m: </w:t>
      </w:r>
      <w:r>
        <w:rPr>
          <w:b w:val="0"/>
          <w:sz w:val="20"/>
        </w:rPr>
        <w:t>nod, command, will, [ad nutum =&gt; instantly, with the agreement of]</w:t>
      </w:r>
    </w:p>
    <w:p>
      <w:pPr>
        <w:spacing w:after="0"/>
      </w:pPr>
      <w:r>
        <w:rPr>
          <w:b/>
          <w:sz w:val="20"/>
        </w:rPr>
        <w:t xml:space="preserve">poculum i  n: </w:t>
      </w:r>
      <w:r>
        <w:rPr>
          <w:b w:val="0"/>
          <w:sz w:val="20"/>
        </w:rPr>
        <w:t>cup, bowl, drinking vessel, drink/draught, social drinking (pl.), drink</w:t>
      </w:r>
    </w:p>
    <w:p>
      <w:pPr>
        <w:spacing w:after="0"/>
      </w:pPr>
      <w:r>
        <w:rPr>
          <w:b/>
          <w:sz w:val="20"/>
        </w:rPr>
        <w:t xml:space="preserve">polliceo : </w:t>
      </w:r>
      <w:r>
        <w:rPr>
          <w:b w:val="0"/>
          <w:sz w:val="20"/>
        </w:rPr>
        <w:t>promise</w:t>
      </w:r>
    </w:p>
    <w:p>
      <w:pPr>
        <w:spacing w:after="0"/>
      </w:pPr>
      <w:r>
        <w:rPr>
          <w:b/>
          <w:sz w:val="20"/>
        </w:rPr>
        <w:t xml:space="preserve">preco are : </w:t>
      </w:r>
      <w:r>
        <w:rPr>
          <w:b w:val="0"/>
          <w:sz w:val="20"/>
        </w:rPr>
        <w:t>beg/implore/entreat, wish/pray for/to, pray, supplicate, beseech</w:t>
      </w:r>
    </w:p>
    <w:p>
      <w:pPr>
        <w:spacing w:after="0"/>
      </w:pPr>
      <w:r>
        <w:rPr>
          <w:b/>
          <w:sz w:val="20"/>
        </w:rPr>
        <w:t xml:space="preserve">queraris : </w:t>
      </w:r>
      <w:r>
        <w:rPr>
          <w:b w:val="0"/>
          <w:sz w:val="20"/>
        </w:rPr>
        <w:t>complain, protest, grumble, gripe, make formal complaint in court of law</w:t>
      </w:r>
    </w:p>
    <w:p>
      <w:pPr>
        <w:spacing w:after="0"/>
      </w:pPr>
      <w:r>
        <w:rPr>
          <w:b/>
          <w:sz w:val="20"/>
        </w:rPr>
        <w:t xml:space="preserve">reddo dĭdi, dĭtum, 3 : </w:t>
      </w:r>
      <w:r>
        <w:rPr>
          <w:b w:val="0"/>
          <w:sz w:val="20"/>
        </w:rPr>
        <w:t>return, restore, deliver, hand over, pay back, render, give back, translate</w:t>
      </w:r>
    </w:p>
    <w:p>
      <w:pPr>
        <w:spacing w:after="0"/>
      </w:pPr>
      <w:r>
        <w:rPr>
          <w:b/>
          <w:sz w:val="20"/>
        </w:rPr>
        <w:t xml:space="preserve">refero rettŭli : </w:t>
      </w:r>
      <w:r>
        <w:rPr>
          <w:b w:val="0"/>
          <w:sz w:val="20"/>
        </w:rPr>
        <w:t>bring/carry back/again/home, move/draw/force back, withdraw, go back, return, strike back, P:reflect</w:t>
      </w:r>
    </w:p>
    <w:p>
      <w:pPr>
        <w:spacing w:after="0"/>
      </w:pPr>
      <w:r>
        <w:rPr>
          <w:b/>
          <w:sz w:val="20"/>
        </w:rPr>
        <w:t xml:space="preserve">sapio īvi or ĭi : </w:t>
      </w:r>
      <w:r>
        <w:rPr>
          <w:b w:val="0"/>
          <w:sz w:val="20"/>
        </w:rPr>
        <w:t>taste of, understand, have sense</w:t>
      </w:r>
    </w:p>
    <w:p>
      <w:pPr>
        <w:spacing w:after="0"/>
      </w:pPr>
      <w:r>
        <w:rPr>
          <w:b/>
          <w:sz w:val="20"/>
        </w:rPr>
        <w:t xml:space="preserve">specto āvi, ātum, 1 : </w:t>
      </w:r>
      <w:r>
        <w:rPr>
          <w:b w:val="0"/>
          <w:sz w:val="20"/>
        </w:rPr>
        <w:t>observe, watch, look at, see, test, consider, look at, see</w:t>
      </w:r>
    </w:p>
    <w:p>
      <w:pPr>
        <w:spacing w:after="0"/>
      </w:pPr>
      <w:r>
        <w:rPr>
          <w:b/>
          <w:sz w:val="20"/>
        </w:rPr>
        <w:t xml:space="preserve">succurro curri, cursum, 3 : </w:t>
      </w:r>
      <w:r>
        <w:rPr>
          <w:b w:val="0"/>
          <w:sz w:val="20"/>
        </w:rPr>
        <w:t>run to the aid of, help</w:t>
      </w:r>
    </w:p>
    <w:p>
      <w:pPr>
        <w:spacing w:after="0"/>
      </w:pPr>
      <w:r>
        <w:rPr>
          <w:b/>
          <w:sz w:val="20"/>
        </w:rPr>
        <w:t xml:space="preserve">sumo sumpsi, sumptum, 3 : </w:t>
      </w:r>
      <w:r>
        <w:rPr>
          <w:b w:val="0"/>
          <w:sz w:val="20"/>
        </w:rPr>
        <w:t>take up, begin, suppose, assume, select, purchase, exact (punishment), obtain</w:t>
      </w:r>
    </w:p>
    <w:p>
      <w:pPr>
        <w:spacing w:after="0"/>
      </w:pPr>
      <w:r>
        <w:rPr>
          <w:b/>
          <w:sz w:val="20"/>
        </w:rPr>
        <w:t xml:space="preserve">supercilium ii  n: </w:t>
      </w:r>
      <w:r>
        <w:rPr>
          <w:b w:val="0"/>
          <w:sz w:val="20"/>
        </w:rPr>
        <w:t>eyebrow, frown, arrogance</w:t>
      </w:r>
    </w:p>
    <w:p>
      <w:pPr>
        <w:spacing w:after="0"/>
      </w:pPr>
      <w:r>
        <w:rPr>
          <w:b/>
          <w:sz w:val="20"/>
        </w:rPr>
        <w:t xml:space="preserve">taceo cŭi, cĭtum, 2 : </w:t>
      </w:r>
      <w:r>
        <w:rPr>
          <w:b w:val="0"/>
          <w:sz w:val="20"/>
        </w:rPr>
        <w:t>be silent, pass over in silence, leave unmentioned, be silent about something</w:t>
      </w:r>
    </w:p>
    <w:p>
      <w:pPr>
        <w:spacing w:after="0"/>
      </w:pPr>
      <w:r>
        <w:rPr>
          <w:b/>
          <w:sz w:val="20"/>
        </w:rPr>
        <w:t xml:space="preserve">torus i  m: </w:t>
      </w:r>
      <w:r>
        <w:rPr>
          <w:b w:val="0"/>
          <w:sz w:val="20"/>
        </w:rPr>
        <w:t>swelling, protuberance, mussel, brawn, bed, couch, stuffed bolster, cushion</w:t>
      </w:r>
    </w:p>
    <w:p>
      <w:pPr>
        <w:spacing w:after="0"/>
      </w:pPr>
      <w:r>
        <w:rPr>
          <w:b/>
          <w:sz w:val="20"/>
        </w:rPr>
        <w:t xml:space="preserve">vox vōcis  f: </w:t>
      </w:r>
      <w:r>
        <w:rPr>
          <w:b w:val="0"/>
          <w:sz w:val="20"/>
        </w:rPr>
        <w:t>voice, tone, expression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et, qua tu biberis, hac ego parte bibam.</w:t>
        <w:br/>
        <w:t>si tibi forte dabit, quod praegustaverit ipse,</w:t>
        <w:br/>
        <w:t xml:space="preserve">    reice libatos illius ore cibos.</w:t>
        <w:br/>
        <w:t>nec premat inpositis sinito tua colla lacertis,               35</w:t>
        <w:br/>
        <w:t xml:space="preserve">    mite nec in rigido pectore pone caput;</w:t>
        <w:br/>
        <w:t>nec sinus admittat digitos habilesve papillae;</w:t>
        <w:br/>
        <w:t xml:space="preserve">    oscula praecipue nulla dedisse velis!</w:t>
        <w:br/>
        <w:t>oscula si dederis, fiam manifestus amator</w:t>
        <w:br/>
        <w:t xml:space="preserve">    et dicam 'mea sunt!' iniciamque manum.               40</w:t>
        <w:br/>
        <w:t>Haec tamen adspiciam, sed quae bene pallia celant,</w:t>
        <w:br/>
        <w:t xml:space="preserve">    illa mihi caeci causa timoris erunt.</w:t>
        <w:br/>
        <w:t>nec femori committe femur nec crure cohaere</w:t>
        <w:br/>
        <w:t xml:space="preserve">    nec tenerum duro cum pede iunge pedem.</w:t>
        <w:br/>
        <w:t>multa miser timeo, quia feci multa proterve,               45</w:t>
        <w:br/>
        <w:t xml:space="preserve">    exemplique metu torqueor, ecce, mei.</w:t>
        <w:br/>
        <w:t xml:space="preserve"> saepe mihi dominaeque meae properata voluptas</w:t>
        <w:br/>
        <w:t xml:space="preserve">    veste sub iniecta dulce peregit opus.</w:t>
        <w:br/>
        <w:t>hoc tu non facies; sed, ne fecisse puteris,</w:t>
        <w:br/>
        <w:t xml:space="preserve">    conscia de tergo pallia deme tuo.               50</w:t>
        <w:br/>
        <w:t>vir bibat usque roga—precibus tamen oscula desint!—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admitto mīsi, missum, 3 : </w:t>
      </w:r>
      <w:r>
        <w:rPr>
          <w:b w:val="0"/>
          <w:sz w:val="20"/>
        </w:rPr>
        <w:t>urge on, put to a gallop, let in, admit, receive, grant, permit, let go</w:t>
      </w:r>
    </w:p>
    <w:p>
      <w:pPr>
        <w:spacing w:after="0"/>
      </w:pPr>
      <w:r>
        <w:rPr>
          <w:b/>
          <w:sz w:val="20"/>
        </w:rPr>
        <w:t xml:space="preserve">amator ōris  m: </w:t>
      </w:r>
      <w:r>
        <w:rPr>
          <w:b w:val="0"/>
          <w:sz w:val="20"/>
        </w:rPr>
        <w:t>lover, friend, devotee, enthusiastic admirer/pursuer, one fond of women, love, like, fall in love with, be fond of, have a tendency to</w:t>
      </w:r>
    </w:p>
    <w:p>
      <w:pPr>
        <w:spacing w:after="0"/>
      </w:pPr>
      <w:r>
        <w:rPr>
          <w:b/>
          <w:sz w:val="20"/>
        </w:rPr>
        <w:t xml:space="preserve">celo āvi, ātum, 1 : </w:t>
      </w:r>
      <w:r>
        <w:rPr>
          <w:b w:val="0"/>
          <w:sz w:val="20"/>
        </w:rPr>
        <w:t>stallion, chisel, engraving tool, burin</w:t>
      </w:r>
    </w:p>
    <w:p>
      <w:pPr>
        <w:spacing w:after="0"/>
      </w:pPr>
      <w:r>
        <w:rPr>
          <w:b/>
          <w:sz w:val="20"/>
        </w:rPr>
        <w:t xml:space="preserve">cibus i  m: </w:t>
      </w:r>
      <w:r>
        <w:rPr>
          <w:b w:val="0"/>
          <w:sz w:val="20"/>
        </w:rPr>
        <w:t>food, fare, rations, nutriment, sustenance, fuel, eating, a meal, bait</w:t>
      </w:r>
    </w:p>
    <w:p>
      <w:pPr>
        <w:spacing w:after="0"/>
      </w:pPr>
      <w:r>
        <w:rPr>
          <w:b/>
          <w:sz w:val="20"/>
        </w:rPr>
        <w:t xml:space="preserve">cohaereo haesi, haesum, 2 : </w:t>
      </w:r>
      <w:r>
        <w:rPr>
          <w:b w:val="0"/>
          <w:sz w:val="20"/>
        </w:rPr>
        <w:t>stick/cling/hold/grow together, adhere, embrace, touch, adjoin, be in contact</w:t>
      </w:r>
    </w:p>
    <w:p>
      <w:pPr>
        <w:spacing w:after="0"/>
      </w:pPr>
      <w:r>
        <w:rPr>
          <w:b/>
          <w:sz w:val="20"/>
        </w:rPr>
        <w:t xml:space="preserve">committo mīsi, missum, 3 : </w:t>
      </w:r>
      <w:r>
        <w:rPr>
          <w:b w:val="0"/>
          <w:sz w:val="20"/>
        </w:rPr>
        <w:t>bring together, unite/join, connect/attach, put together, construct, entrust</w:t>
      </w:r>
    </w:p>
    <w:p>
      <w:pPr>
        <w:spacing w:after="0"/>
      </w:pPr>
      <w:r>
        <w:rPr>
          <w:b/>
          <w:sz w:val="20"/>
        </w:rPr>
        <w:t xml:space="preserve">crus ūris  n: </w:t>
      </w:r>
      <w:r>
        <w:rPr>
          <w:b w:val="0"/>
          <w:sz w:val="20"/>
        </w:rPr>
        <w:t>leg, shank, shin, main stem of shrub, stock, upright support of a bridge</w:t>
      </w:r>
    </w:p>
    <w:p>
      <w:pPr>
        <w:spacing w:after="0"/>
      </w:pPr>
      <w:r>
        <w:rPr>
          <w:b/>
          <w:sz w:val="20"/>
        </w:rPr>
        <w:t xml:space="preserve">demo āre : </w:t>
      </w:r>
      <w:r>
        <w:rPr>
          <w:b w:val="0"/>
          <w:sz w:val="20"/>
        </w:rPr>
        <w:t>take/cut away/off, remove, withdraw, subtract, take away from</w:t>
      </w:r>
    </w:p>
    <w:p>
      <w:pPr>
        <w:spacing w:after="0"/>
      </w:pPr>
      <w:r>
        <w:rPr>
          <w:b/>
          <w:sz w:val="20"/>
        </w:rPr>
        <w:t xml:space="preserve">desum fŭi, esse : </w:t>
      </w:r>
      <w:r>
        <w:rPr>
          <w:b w:val="0"/>
          <w:sz w:val="20"/>
        </w:rPr>
        <w:t>choose, pick out, select, take, pick (fight), take for/upon one's self (L+S), be wanting/lacking, fail/miss, abandon/desert, neglect, be away/absent/missing</w:t>
      </w:r>
    </w:p>
    <w:p>
      <w:pPr>
        <w:spacing w:after="0"/>
      </w:pPr>
      <w:r>
        <w:rPr>
          <w:b/>
          <w:sz w:val="20"/>
        </w:rPr>
        <w:t xml:space="preserve">digitus i  m: </w:t>
      </w:r>
      <w:r>
        <w:rPr>
          <w:b w:val="0"/>
          <w:sz w:val="20"/>
        </w:rPr>
        <w:t>finger, toe, finger's breadth, inch, (1/16 of a pes), twig</w:t>
      </w:r>
    </w:p>
    <w:p>
      <w:pPr>
        <w:spacing w:after="0"/>
      </w:pPr>
      <w:r>
        <w:rPr>
          <w:b/>
          <w:sz w:val="20"/>
        </w:rPr>
        <w:t xml:space="preserve">dulcis e : </w:t>
      </w:r>
      <w:r>
        <w:rPr>
          <w:b w:val="0"/>
          <w:sz w:val="20"/>
        </w:rPr>
        <w:t>sweet drink, sweets (pl.), pleasant, charming, sweet, kind, dear, soft, flattering, delightful</w:t>
      </w:r>
    </w:p>
    <w:p>
      <w:pPr>
        <w:spacing w:after="0"/>
      </w:pPr>
      <w:r>
        <w:rPr>
          <w:b/>
          <w:sz w:val="20"/>
        </w:rPr>
        <w:t xml:space="preserve">ecce : </w:t>
      </w:r>
      <w:r>
        <w:rPr>
          <w:b w:val="0"/>
          <w:sz w:val="20"/>
        </w:rPr>
        <w:t>TACKON w/hic this;, this; person/thing present/just mentioned/in this place; ((h)(a)ec); +DEMONS;</w:t>
      </w:r>
    </w:p>
    <w:p>
      <w:pPr>
        <w:spacing w:after="0"/>
      </w:pPr>
      <w:r>
        <w:rPr>
          <w:b/>
          <w:sz w:val="20"/>
        </w:rPr>
        <w:t xml:space="preserve">facies ēi : </w:t>
      </w:r>
      <w:r>
        <w:rPr>
          <w:b w:val="0"/>
          <w:sz w:val="20"/>
        </w:rPr>
        <w:t>shape, face, look, presence, appearance, beauty, achievement</w:t>
      </w:r>
    </w:p>
    <w:p>
      <w:pPr>
        <w:spacing w:after="0"/>
      </w:pPr>
      <w:r>
        <w:rPr>
          <w:b/>
          <w:sz w:val="20"/>
        </w:rPr>
        <w:t xml:space="preserve">femori : </w:t>
      </w:r>
      <w:r>
        <w:rPr>
          <w:b w:val="0"/>
          <w:sz w:val="20"/>
        </w:rPr>
        <w:t>thigh (human/animal), flat vertical band on triglyph, [~ bubulum =&gt; plant]</w:t>
      </w:r>
    </w:p>
    <w:p>
      <w:pPr>
        <w:spacing w:after="0"/>
      </w:pPr>
      <w:r>
        <w:rPr>
          <w:b/>
          <w:sz w:val="20"/>
        </w:rPr>
        <w:t xml:space="preserve">femur ŏris or ĭnis  n: </w:t>
      </w:r>
      <w:r>
        <w:rPr>
          <w:b w:val="0"/>
          <w:sz w:val="20"/>
        </w:rPr>
        <w:t>thigh (human/animal), flat vertical band on triglyph, [~ bubulum =&gt; plant], speak, talk, say, happen, come about, result (from), take place, be held, occur, arise (event)</w:t>
      </w:r>
    </w:p>
    <w:p>
      <w:pPr>
        <w:spacing w:after="0"/>
      </w:pPr>
      <w:r>
        <w:rPr>
          <w:b/>
          <w:sz w:val="20"/>
        </w:rPr>
        <w:t xml:space="preserve">fors fortis  f: </w:t>
      </w:r>
      <w:r>
        <w:rPr>
          <w:b w:val="0"/>
          <w:sz w:val="20"/>
        </w:rPr>
        <w:t>chance, luck, fortune, accident</w:t>
      </w:r>
    </w:p>
    <w:p>
      <w:pPr>
        <w:spacing w:after="0"/>
      </w:pPr>
      <w:r>
        <w:rPr>
          <w:b/>
          <w:sz w:val="20"/>
        </w:rPr>
        <w:t xml:space="preserve">habilis e : </w:t>
      </w:r>
      <w:r>
        <w:rPr>
          <w:b w:val="0"/>
          <w:sz w:val="20"/>
        </w:rPr>
        <w:t>handy, manageable, apt, fit</w:t>
      </w:r>
    </w:p>
    <w:p>
      <w:pPr>
        <w:spacing w:after="0"/>
      </w:pPr>
      <w:r>
        <w:rPr>
          <w:b/>
          <w:sz w:val="20"/>
        </w:rPr>
        <w:t xml:space="preserve">inicio : </w:t>
      </w:r>
      <w:r>
        <w:rPr>
          <w:b w:val="0"/>
          <w:sz w:val="20"/>
        </w:rPr>
        <w:t>hurl/throw/strike in/into, inject, put on, inspire, instill (feeling, etc)</w:t>
      </w:r>
    </w:p>
    <w:p>
      <w:pPr>
        <w:spacing w:after="0"/>
      </w:pPr>
      <w:r>
        <w:rPr>
          <w:b/>
          <w:sz w:val="20"/>
        </w:rPr>
        <w:t xml:space="preserve">inicio : </w:t>
      </w:r>
      <w:r>
        <w:rPr>
          <w:b w:val="0"/>
          <w:sz w:val="20"/>
        </w:rPr>
        <w:t>hurl/throw/strike in/into, inject, put on, inspire, instill (feeling, etc)</w:t>
      </w:r>
    </w:p>
    <w:p>
      <w:pPr>
        <w:spacing w:after="0"/>
      </w:pPr>
      <w:r>
        <w:rPr>
          <w:b/>
          <w:sz w:val="20"/>
        </w:rPr>
        <w:t xml:space="preserve">jungo nxi, nctum, 3 : </w:t>
      </w:r>
      <w:r>
        <w:rPr>
          <w:b w:val="0"/>
          <w:sz w:val="20"/>
        </w:rPr>
        <w:t>join, unite, bring together, clasp (hands), connect, yoke, harness</w:t>
      </w:r>
    </w:p>
    <w:p>
      <w:pPr>
        <w:spacing w:after="0"/>
      </w:pPr>
      <w:r>
        <w:rPr>
          <w:b/>
          <w:sz w:val="20"/>
        </w:rPr>
        <w:t xml:space="preserve">libo āvi, ātum, 1 : </w:t>
      </w:r>
      <w:r>
        <w:rPr>
          <w:b w:val="0"/>
          <w:sz w:val="20"/>
        </w:rPr>
        <w:t>cake/pancake, consecrated cake (to gods on 50 birthday), liquid/drink offering</w:t>
      </w:r>
    </w:p>
    <w:p>
      <w:pPr>
        <w:spacing w:after="0"/>
      </w:pPr>
      <w:r>
        <w:rPr>
          <w:b/>
          <w:sz w:val="20"/>
        </w:rPr>
        <w:t xml:space="preserve">metus ūs  m: </w:t>
      </w:r>
      <w:r>
        <w:rPr>
          <w:b w:val="0"/>
          <w:sz w:val="20"/>
        </w:rPr>
        <w:t>fear, be afraid, stand in fear of, be apprehensive, dread, fear, anxiety, dread, awe, object of awe/dread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osculum : </w:t>
      </w:r>
      <w:r>
        <w:rPr>
          <w:b w:val="0"/>
          <w:sz w:val="20"/>
        </w:rPr>
        <w:t>kiss, mouth, lips, orifice, mouthpiece (of a pipe)</w:t>
      </w:r>
    </w:p>
    <w:p>
      <w:pPr>
        <w:spacing w:after="0"/>
      </w:pPr>
      <w:r>
        <w:rPr>
          <w:b/>
          <w:sz w:val="20"/>
        </w:rPr>
        <w:t xml:space="preserve">pallium i  n: </w:t>
      </w:r>
      <w:r>
        <w:rPr>
          <w:b w:val="0"/>
          <w:sz w:val="20"/>
        </w:rPr>
        <w:t>cover, coverlet, Greek cloak</w:t>
      </w:r>
    </w:p>
    <w:p>
      <w:pPr>
        <w:spacing w:after="0"/>
      </w:pPr>
      <w:r>
        <w:rPr>
          <w:b/>
          <w:sz w:val="20"/>
        </w:rPr>
        <w:t xml:space="preserve">papilla ae  f: </w:t>
      </w:r>
      <w:r>
        <w:rPr>
          <w:b w:val="0"/>
          <w:sz w:val="20"/>
        </w:rPr>
        <w:t>nipple, teat, dug (of mammals)</w:t>
      </w:r>
    </w:p>
    <w:p>
      <w:pPr>
        <w:spacing w:after="0"/>
      </w:pPr>
      <w:r>
        <w:rPr>
          <w:b/>
          <w:sz w:val="20"/>
        </w:rPr>
        <w:t xml:space="preserve">perago ēgi, actum : </w:t>
      </w:r>
      <w:r>
        <w:rPr>
          <w:b w:val="0"/>
          <w:sz w:val="20"/>
        </w:rPr>
        <w:t>disturb, finish, kill, carry through to the end, complete</w:t>
      </w:r>
    </w:p>
    <w:p>
      <w:pPr>
        <w:spacing w:after="0"/>
      </w:pPr>
      <w:r>
        <w:rPr>
          <w:b/>
          <w:sz w:val="20"/>
        </w:rPr>
        <w:t xml:space="preserve">praecipuus a, um : </w:t>
      </w:r>
      <w:r>
        <w:rPr>
          <w:b w:val="0"/>
          <w:sz w:val="20"/>
        </w:rPr>
        <w:t>boundary stone/post/pillar, tombstone (usu. indicating extent of cemetery)</w:t>
      </w:r>
    </w:p>
    <w:p>
      <w:pPr>
        <w:spacing w:after="0"/>
      </w:pPr>
      <w:r>
        <w:rPr>
          <w:b/>
          <w:sz w:val="20"/>
        </w:rPr>
        <w:t xml:space="preserve">praegusto āvi, ātum, 1 : </w:t>
      </w:r>
      <w:r>
        <w:rPr>
          <w:b w:val="0"/>
          <w:sz w:val="20"/>
        </w:rPr>
        <w:t>taste in advance</w:t>
      </w:r>
    </w:p>
    <w:p>
      <w:pPr>
        <w:spacing w:after="0"/>
      </w:pPr>
      <w:r>
        <w:rPr>
          <w:b/>
          <w:sz w:val="20"/>
        </w:rPr>
        <w:t xml:space="preserve">prex prĕcis : </w:t>
      </w:r>
      <w:r>
        <w:rPr>
          <w:b w:val="0"/>
          <w:sz w:val="20"/>
        </w:rPr>
        <w:t>prayer, request</w:t>
      </w:r>
    </w:p>
    <w:p>
      <w:pPr>
        <w:spacing w:after="0"/>
      </w:pPr>
      <w:r>
        <w:rPr>
          <w:b/>
          <w:sz w:val="20"/>
        </w:rPr>
        <w:t xml:space="preserve">propero āvi, ātum, 1  n: </w:t>
      </w:r>
      <w:r>
        <w:rPr>
          <w:b w:val="0"/>
          <w:sz w:val="20"/>
        </w:rPr>
        <w:t>hurry, speed up, be quick</w:t>
      </w:r>
    </w:p>
    <w:p>
      <w:pPr>
        <w:spacing w:after="0"/>
      </w:pPr>
      <w:r>
        <w:rPr>
          <w:b/>
          <w:sz w:val="20"/>
        </w:rPr>
        <w:t xml:space="preserve">puto āvi, ātum, 1 : </w:t>
      </w:r>
      <w:r>
        <w:rPr>
          <w:b w:val="0"/>
          <w:sz w:val="20"/>
        </w:rPr>
        <w:t>think, believe, suppose, hold, reckon, estimate, value, clear up, settle</w:t>
      </w:r>
    </w:p>
    <w:p>
      <w:pPr>
        <w:spacing w:after="0"/>
      </w:pPr>
      <w:r>
        <w:rPr>
          <w:b/>
          <w:sz w:val="20"/>
        </w:rPr>
        <w:t xml:space="preserve">sino sīvi, sĭtum, 3 : </w:t>
      </w:r>
      <w:r>
        <w:rPr>
          <w:b w:val="0"/>
          <w:sz w:val="2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sinus : </w:t>
      </w:r>
      <w:r>
        <w:rPr>
          <w:b w:val="0"/>
          <w:sz w:val="2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tergum i  n: </w:t>
      </w:r>
      <w:r>
        <w:rPr>
          <w:b w:val="0"/>
          <w:sz w:val="20"/>
        </w:rPr>
        <w:t>back, rear, reverse/far side, outer covering/surface, [terga vertere =&gt; flee]</w:t>
      </w:r>
    </w:p>
    <w:p>
      <w:pPr>
        <w:spacing w:after="0"/>
      </w:pPr>
      <w:r>
        <w:rPr>
          <w:b/>
          <w:sz w:val="20"/>
        </w:rPr>
        <w:t xml:space="preserve">timor ōris  m: </w:t>
      </w:r>
      <w:r>
        <w:rPr>
          <w:b w:val="0"/>
          <w:sz w:val="20"/>
        </w:rPr>
        <w:t>fear, dread</w:t>
      </w:r>
    </w:p>
    <w:p>
      <w:pPr>
        <w:spacing w:after="0"/>
      </w:pPr>
      <w:r>
        <w:rPr>
          <w:b/>
          <w:sz w:val="20"/>
        </w:rPr>
        <w:t xml:space="preserve">torqueo torsi, tortum, 2 : </w:t>
      </w:r>
      <w:r>
        <w:rPr>
          <w:b w:val="0"/>
          <w:sz w:val="20"/>
        </w:rPr>
        <w:t>turn, twist, hurl, torture, torment, bend, distort, spin, whirl, wind (round)</w:t>
      </w:r>
    </w:p>
    <w:p>
      <w:pPr>
        <w:spacing w:after="0"/>
      </w:pPr>
      <w:r>
        <w:rPr>
          <w:b/>
          <w:sz w:val="20"/>
        </w:rPr>
        <w:t xml:space="preserve">velis : </w:t>
      </w:r>
      <w:r>
        <w:rPr>
          <w:b w:val="0"/>
          <w:sz w:val="20"/>
        </w:rPr>
        <w:t>sail, covering, curtain, [vela vento dare =&gt; sail away], wish, want, prefer, be willing, will</w:t>
      </w:r>
    </w:p>
    <w:p>
      <w:pPr>
        <w:spacing w:after="0"/>
      </w:pPr>
      <w:r>
        <w:rPr>
          <w:b/>
          <w:sz w:val="20"/>
        </w:rPr>
        <w:t xml:space="preserve">voluptas ātis : </w:t>
      </w:r>
      <w:r>
        <w:rPr>
          <w:b w:val="0"/>
          <w:sz w:val="20"/>
        </w:rPr>
        <w:t>pleasure, delight, enjoyment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dumque bibit, furtim si potes, adde merum.</w:t>
        <w:br/>
        <w:t>si bene conpositus somno vinoque iacebit,</w:t>
        <w:br/>
        <w:t xml:space="preserve">    consilium nobis resque locusque dabunt.</w:t>
        <w:br/>
        <w:t>cum surges abitura domum, surgemus et omnes,               55</w:t>
        <w:br/>
        <w:t xml:space="preserve">    in medium turbae fac memor agmen eas.</w:t>
        <w:br/>
        <w:t>agmine me invenies aut invenieris in illo:</w:t>
        <w:br/>
        <w:t xml:space="preserve">    quidquid ibi poteris tangere, tange, mei.</w:t>
        <w:br/>
        <w:t>Me miserum! monui, paucas quod prosit in horas;</w:t>
        <w:br/>
        <w:t xml:space="preserve">    separor a domina nocte iubente mea.               60</w:t>
        <w:br/>
        <w:t>nocte vir includet, lacrimis ego maestus obortis,</w:t>
        <w:br/>
        <w:t xml:space="preserve">    qua licet, ad saevas prosequar usque fores.</w:t>
        <w:br/>
        <w:t>oscula iam sumet, iam non tantum oscula sumet:</w:t>
        <w:br/>
        <w:t xml:space="preserve">    quod mihi das furtim, iure coacta dabis.</w:t>
        <w:br/>
        <w:t>verum invita dato—potes hoc—similisque coactae;               65</w:t>
        <w:br/>
        <w:t xml:space="preserve">    blanditiae taceant, sitque maligna Venus.</w:t>
        <w:br/>
        <w:t>si mea vota valent, illum quoque ne iuvet, opto;</w:t>
        <w:br/>
        <w:t xml:space="preserve">    si minus, at certe te iuvet inde nihil.</w:t>
        <w:br/>
        <w:t>sed quaecumque tamen noctem fortuna sequetur,</w:t>
        <w:br/>
        <w:t xml:space="preserve">    cras mihi constanti voce dedisse nega!               70</w:t>
        <w:br/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abeo ĭvi or ii, ītum, īre : </w:t>
      </w:r>
      <w:r>
        <w:rPr>
          <w:b w:val="0"/>
          <w:sz w:val="20"/>
        </w:rPr>
        <w:t>depart, go away, go off, go forth, pass away, die, disappear, be changed</w:t>
      </w:r>
    </w:p>
    <w:p>
      <w:pPr>
        <w:spacing w:after="0"/>
      </w:pPr>
      <w:r>
        <w:rPr>
          <w:b/>
          <w:sz w:val="20"/>
        </w:rPr>
        <w:t xml:space="preserve">addo dĭdi, dĭtum, 3 : </w:t>
      </w:r>
      <w:r>
        <w:rPr>
          <w:b w:val="0"/>
          <w:sz w:val="20"/>
        </w:rPr>
        <w:t>add, insert, bring/attach to, say in addition, increase, impart, associate</w:t>
      </w:r>
    </w:p>
    <w:p>
      <w:pPr>
        <w:spacing w:after="0"/>
      </w:pPr>
      <w:r>
        <w:rPr>
          <w:b/>
          <w:sz w:val="20"/>
        </w:rPr>
        <w:t xml:space="preserve">agmen ĭnis  n: </w:t>
      </w:r>
      <w:r>
        <w:rPr>
          <w:b w:val="0"/>
          <w:sz w:val="20"/>
        </w:rPr>
        <w:t>stream, herd, flock, troop, crowd, marching army, column, line, procession</w:t>
      </w:r>
    </w:p>
    <w:p>
      <w:pPr>
        <w:spacing w:after="0"/>
      </w:pPr>
      <w:r>
        <w:rPr>
          <w:b/>
          <w:sz w:val="20"/>
        </w:rPr>
        <w:t xml:space="preserve">agmen ĭnis  n: </w:t>
      </w:r>
      <w:r>
        <w:rPr>
          <w:b w:val="0"/>
          <w:sz w:val="20"/>
        </w:rPr>
        <w:t>stream, herd, flock, troop, crowd, marching army, column, line, procession</w:t>
      </w:r>
    </w:p>
    <w:p>
      <w:pPr>
        <w:spacing w:after="0"/>
      </w:pPr>
      <w:r>
        <w:rPr>
          <w:b/>
          <w:sz w:val="20"/>
        </w:rPr>
        <w:t xml:space="preserve">bibo bĭbi : </w:t>
      </w:r>
      <w:r>
        <w:rPr>
          <w:b w:val="0"/>
          <w:sz w:val="20"/>
        </w:rPr>
        <w:t>hard drinker, tippler, drunkard, kind of worm bread in wine, drink, toast, visit, frequent (w/river name), drain, draw off, thirst for, suck</w:t>
      </w:r>
    </w:p>
    <w:p>
      <w:pPr>
        <w:spacing w:after="0"/>
      </w:pPr>
      <w:r>
        <w:rPr>
          <w:b/>
          <w:sz w:val="20"/>
        </w:rPr>
        <w:t xml:space="preserve">certus a, um : </w:t>
      </w:r>
      <w:r>
        <w:rPr>
          <w:b w:val="0"/>
          <w:sz w:val="20"/>
        </w:rPr>
        <w:t>that which is fixed/regular/definite/specified/certain/fact/reliable/settled</w:t>
      </w:r>
    </w:p>
    <w:p>
      <w:pPr>
        <w:spacing w:after="0"/>
      </w:pPr>
      <w:r>
        <w:rPr>
          <w:b/>
          <w:sz w:val="20"/>
        </w:rPr>
        <w:t xml:space="preserve">cogo cŏēgi, cŏactum : </w:t>
      </w:r>
      <w:r>
        <w:rPr>
          <w:b w:val="0"/>
          <w:sz w:val="20"/>
        </w:rPr>
        <w:t>collect/gather, round up, restrict/confine, force/compel, convene, congeal</w:t>
      </w:r>
    </w:p>
    <w:p>
      <w:pPr>
        <w:spacing w:after="0"/>
      </w:pPr>
      <w:r>
        <w:rPr>
          <w:b/>
          <w:sz w:val="20"/>
        </w:rPr>
        <w:t xml:space="preserve">consto stĭti, stātum : </w:t>
      </w:r>
      <w:r>
        <w:rPr>
          <w:b w:val="0"/>
          <w:sz w:val="20"/>
        </w:rPr>
        <w:t>agree/correspond/fit, be correct, be dependent/based upon, exist/continue/last</w:t>
      </w:r>
    </w:p>
    <w:p>
      <w:pPr>
        <w:spacing w:after="0"/>
      </w:pPr>
      <w:r>
        <w:rPr>
          <w:b/>
          <w:sz w:val="20"/>
        </w:rPr>
        <w:t xml:space="preserve">domus ūs and i  f: </w:t>
      </w:r>
      <w:r>
        <w:rPr>
          <w:b w:val="0"/>
          <w:sz w:val="20"/>
        </w:rPr>
        <w:t>house, building, home, household, (N 4 1, older N 2 1), [domi =&gt; at home]</w:t>
      </w:r>
    </w:p>
    <w:p>
      <w:pPr>
        <w:spacing w:after="0"/>
      </w:pPr>
      <w:r>
        <w:rPr>
          <w:b/>
          <w:sz w:val="20"/>
        </w:rPr>
        <w:t xml:space="preserve">fortuna ae : </w:t>
      </w:r>
      <w:r>
        <w:rPr>
          <w:b w:val="0"/>
          <w:sz w:val="20"/>
        </w:rPr>
        <w:t>chance, luck, fate, prosperity, condition, wealth, property</w:t>
      </w:r>
    </w:p>
    <w:p>
      <w:pPr>
        <w:spacing w:after="0"/>
      </w:pPr>
      <w:r>
        <w:rPr>
          <w:b/>
          <w:sz w:val="20"/>
        </w:rPr>
        <w:t xml:space="preserve">furtim : </w:t>
      </w:r>
      <w:r>
        <w:rPr>
          <w:b w:val="0"/>
          <w:sz w:val="20"/>
        </w:rPr>
        <w:t>stealthily, secretly, imperceptibly</w:t>
      </w:r>
    </w:p>
    <w:p>
      <w:pPr>
        <w:spacing w:after="0"/>
      </w:pPr>
      <w:r>
        <w:rPr>
          <w:b/>
          <w:sz w:val="20"/>
        </w:rPr>
        <w:t xml:space="preserve">hora : </w:t>
      </w:r>
      <w:r>
        <w:rPr>
          <w:b w:val="0"/>
          <w:sz w:val="20"/>
        </w:rPr>
        <w:t>hour, time, season, [Horae =&gt; Seasons]</w:t>
      </w:r>
    </w:p>
    <w:p>
      <w:pPr>
        <w:spacing w:after="0"/>
      </w:pPr>
      <w:r>
        <w:rPr>
          <w:b/>
          <w:sz w:val="20"/>
        </w:rPr>
        <w:t xml:space="preserve">jaceo cŭi, cĭtum : </w:t>
      </w:r>
      <w:r>
        <w:rPr>
          <w:b w:val="0"/>
          <w:sz w:val="20"/>
        </w:rPr>
        <w:t>lie, lie down, lie ill/in ruins/prostrate/dead, sleep, be situated</w:t>
      </w:r>
    </w:p>
    <w:p>
      <w:pPr>
        <w:spacing w:after="0"/>
      </w:pPr>
      <w:r>
        <w:rPr>
          <w:b/>
          <w:sz w:val="20"/>
        </w:rPr>
        <w:t xml:space="preserve">ibi : </w:t>
      </w:r>
      <w:r>
        <w:rPr>
          <w:b w:val="0"/>
          <w:sz w:val="20"/>
        </w:rPr>
        <w:t>there, in that place, thereupon, ibis, (sacred Egyptian bird)</w:t>
      </w:r>
    </w:p>
    <w:p>
      <w:pPr>
        <w:spacing w:after="0"/>
      </w:pPr>
      <w:r>
        <w:rPr>
          <w:b/>
          <w:sz w:val="20"/>
        </w:rPr>
        <w:t xml:space="preserve">includo si, sum, 3 : </w:t>
      </w:r>
      <w:r>
        <w:rPr>
          <w:b w:val="0"/>
          <w:sz w:val="20"/>
        </w:rPr>
        <w:t>shut up/in, imprison, enclose, include</w:t>
      </w:r>
    </w:p>
    <w:p>
      <w:pPr>
        <w:spacing w:after="0"/>
      </w:pPr>
      <w:r>
        <w:rPr>
          <w:b/>
          <w:sz w:val="20"/>
        </w:rPr>
        <w:t xml:space="preserve">inde : </w:t>
      </w:r>
      <w:r>
        <w:rPr>
          <w:b w:val="0"/>
          <w:sz w:val="20"/>
        </w:rPr>
        <w:t>thence, thenceforth, from that place/time/cause, thereupon, put in or on, introduce</w:t>
      </w:r>
    </w:p>
    <w:p>
      <w:pPr>
        <w:spacing w:after="0"/>
      </w:pPr>
      <w:r>
        <w:rPr>
          <w:b/>
          <w:sz w:val="20"/>
        </w:rPr>
        <w:t xml:space="preserve">invenio vēni, ventum, 4 : </w:t>
      </w:r>
      <w:r>
        <w:rPr>
          <w:b w:val="0"/>
          <w:sz w:val="20"/>
        </w:rPr>
        <w:t>come upon, discover, find, invent, contrive, reach, manage to get</w:t>
      </w:r>
    </w:p>
    <w:p>
      <w:pPr>
        <w:spacing w:after="0"/>
      </w:pPr>
      <w:r>
        <w:rPr>
          <w:b/>
          <w:sz w:val="20"/>
        </w:rPr>
        <w:t xml:space="preserve">invenio vēni, ventum, 4 : </w:t>
      </w:r>
      <w:r>
        <w:rPr>
          <w:b w:val="0"/>
          <w:sz w:val="20"/>
        </w:rPr>
        <w:t>come upon, discover, find, invent, contrive, reach, manage to get</w:t>
      </w:r>
    </w:p>
    <w:p>
      <w:pPr>
        <w:spacing w:after="0"/>
      </w:pPr>
      <w:r>
        <w:rPr>
          <w:b/>
          <w:sz w:val="20"/>
        </w:rPr>
        <w:t xml:space="preserve">invito āvi, ātum, 1 : </w:t>
      </w:r>
      <w:r>
        <w:rPr>
          <w:b w:val="0"/>
          <w:sz w:val="20"/>
        </w:rPr>
        <w:t>invite, summon, challenge, incite, encourage, attract, allure, entice</w:t>
      </w:r>
    </w:p>
    <w:p>
      <w:pPr>
        <w:spacing w:after="0"/>
      </w:pPr>
      <w:r>
        <w:rPr>
          <w:b/>
          <w:sz w:val="20"/>
        </w:rPr>
        <w:t xml:space="preserve">jubeo jussi, jussum : </w:t>
      </w:r>
      <w:r>
        <w:rPr>
          <w:b w:val="0"/>
          <w:sz w:val="20"/>
        </w:rPr>
        <w:t>order/tell/command/direct, enjoin/command, decree/enact, request/ask/bid, pray</w:t>
      </w:r>
    </w:p>
    <w:p>
      <w:pPr>
        <w:spacing w:after="0"/>
      </w:pPr>
      <w:r>
        <w:rPr>
          <w:b/>
          <w:sz w:val="20"/>
        </w:rPr>
        <w:t xml:space="preserve">locus i  m: </w:t>
      </w:r>
      <w:r>
        <w:rPr>
          <w:b w:val="0"/>
          <w:sz w:val="20"/>
        </w:rPr>
        <w:t>seat, rank, position, soldier's post, quarters, category, book passage, topic</w:t>
      </w:r>
    </w:p>
    <w:p>
      <w:pPr>
        <w:spacing w:after="0"/>
      </w:pPr>
      <w:r>
        <w:rPr>
          <w:b/>
          <w:sz w:val="20"/>
        </w:rPr>
        <w:t xml:space="preserve">memor : </w:t>
      </w:r>
      <w:r>
        <w:rPr>
          <w:b w:val="0"/>
          <w:sz w:val="20"/>
        </w:rPr>
        <w:t>remembering, mindful (of w/GEN), grateful, unforgetting, commemorative</w:t>
      </w:r>
    </w:p>
    <w:p>
      <w:pPr>
        <w:spacing w:after="0"/>
      </w:pPr>
      <w:r>
        <w:rPr>
          <w:b/>
          <w:sz w:val="20"/>
        </w:rPr>
        <w:t xml:space="preserve">merus a, um : </w:t>
      </w:r>
      <w:r>
        <w:rPr>
          <w:b w:val="0"/>
          <w:sz w:val="20"/>
        </w:rPr>
        <w:t>wine (unmixed with water)</w:t>
      </w:r>
    </w:p>
    <w:p>
      <w:pPr>
        <w:spacing w:after="0"/>
      </w:pPr>
      <w:r>
        <w:rPr>
          <w:b/>
          <w:sz w:val="20"/>
        </w:rPr>
        <w:t xml:space="preserve">moneo ŭi, ĭtum, 2 : </w:t>
      </w:r>
      <w:r>
        <w:rPr>
          <w:b w:val="0"/>
          <w:sz w:val="20"/>
        </w:rPr>
        <w:t>remind, advise, warn, teach, admonish, foretell, presage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  <w:sz w:val="2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oborior ortus, 4 : </w:t>
      </w:r>
      <w:r>
        <w:rPr>
          <w:b w:val="0"/>
          <w:sz w:val="20"/>
        </w:rPr>
        <w:t>arise, occur (thoughts), appear, spring/rise up before, well up (tears)</w:t>
      </w:r>
    </w:p>
    <w:p>
      <w:pPr>
        <w:spacing w:after="0"/>
      </w:pPr>
      <w:r>
        <w:rPr>
          <w:b/>
          <w:sz w:val="20"/>
        </w:rPr>
        <w:t xml:space="preserve">opto āvi, ātum, 1  n: </w:t>
      </w:r>
      <w:r>
        <w:rPr>
          <w:b w:val="0"/>
          <w:sz w:val="20"/>
        </w:rPr>
        <w:t>choose, select, wish, wish for, desire</w:t>
      </w:r>
    </w:p>
    <w:p>
      <w:pPr>
        <w:spacing w:after="0"/>
      </w:pPr>
      <w:r>
        <w:rPr>
          <w:b/>
          <w:sz w:val="20"/>
        </w:rPr>
        <w:t xml:space="preserve">osculum : </w:t>
      </w:r>
      <w:r>
        <w:rPr>
          <w:b w:val="0"/>
          <w:sz w:val="20"/>
        </w:rPr>
        <w:t>kiss, mouth, lips, orifice, mouthpiece (of a pipe)</w:t>
      </w:r>
    </w:p>
    <w:p>
      <w:pPr>
        <w:spacing w:after="0"/>
      </w:pPr>
      <w:r>
        <w:rPr>
          <w:b/>
          <w:sz w:val="20"/>
        </w:rPr>
        <w:t xml:space="preserve">paucus a, um : </w:t>
      </w:r>
      <w:r>
        <w:rPr>
          <w:b w:val="0"/>
          <w:sz w:val="20"/>
        </w:rPr>
        <w:t>only a small/an indefinite number of people (pl.), few, a few, a select few</w:t>
      </w:r>
    </w:p>
    <w:p>
      <w:pPr>
        <w:spacing w:after="0"/>
      </w:pPr>
      <w:r>
        <w:rPr>
          <w:b/>
          <w:sz w:val="20"/>
        </w:rPr>
        <w:t xml:space="preserve">prosequor cūtus : </w:t>
      </w:r>
      <w:r>
        <w:rPr>
          <w:b w:val="0"/>
          <w:sz w:val="20"/>
        </w:rPr>
        <w:t>pursue, escort, describe in detail</w:t>
      </w:r>
    </w:p>
    <w:p>
      <w:pPr>
        <w:spacing w:after="0"/>
      </w:pPr>
      <w:r>
        <w:rPr>
          <w:b/>
          <w:sz w:val="20"/>
        </w:rPr>
        <w:t xml:space="preserve">prosum : </w:t>
      </w:r>
      <w:r>
        <w:rPr>
          <w:b w:val="0"/>
          <w:sz w:val="20"/>
        </w:rPr>
        <w:t>prose</w:t>
      </w:r>
    </w:p>
    <w:p>
      <w:pPr>
        <w:spacing w:after="0"/>
      </w:pPr>
      <w:r>
        <w:rPr>
          <w:b/>
          <w:sz w:val="20"/>
        </w:rPr>
        <w:t xml:space="preserve">sequor sĕcūtus : </w:t>
      </w:r>
      <w:r>
        <w:rPr>
          <w:b w:val="0"/>
          <w:sz w:val="20"/>
        </w:rPr>
        <w:t>follow, escort/attend/accompany, aim at/reach after/strive for/make for/seek</w:t>
      </w:r>
    </w:p>
    <w:p>
      <w:pPr>
        <w:spacing w:after="0"/>
      </w:pPr>
      <w:r>
        <w:rPr>
          <w:b/>
          <w:sz w:val="20"/>
        </w:rPr>
        <w:t xml:space="preserve">sumo sumpsi, sumptum, 3 : </w:t>
      </w:r>
      <w:r>
        <w:rPr>
          <w:b w:val="0"/>
          <w:sz w:val="20"/>
        </w:rPr>
        <w:t>take up, begin, suppose, assume, select, purchase, exact (punishment), obtain</w:t>
      </w:r>
    </w:p>
    <w:p>
      <w:pPr>
        <w:spacing w:after="0"/>
      </w:pPr>
      <w:r>
        <w:rPr>
          <w:b/>
          <w:sz w:val="20"/>
        </w:rPr>
        <w:t xml:space="preserve">taceo cŭi, cĭtum, 2 : </w:t>
      </w:r>
      <w:r>
        <w:rPr>
          <w:b w:val="0"/>
          <w:sz w:val="20"/>
        </w:rPr>
        <w:t>be silent, pass over in silence, leave unmentioned, be silent about something</w:t>
      </w:r>
    </w:p>
    <w:p>
      <w:pPr>
        <w:spacing w:after="0"/>
      </w:pPr>
      <w:r>
        <w:rPr>
          <w:b/>
          <w:sz w:val="20"/>
        </w:rPr>
        <w:t xml:space="preserve">turba ae  f: </w:t>
      </w:r>
      <w:r>
        <w:rPr>
          <w:b w:val="0"/>
          <w:sz w:val="20"/>
        </w:rPr>
        <w:t>commotion, uproar, turmoil, tumult, disturbance, crowd, mob, multitude</w:t>
      </w:r>
    </w:p>
    <w:p>
      <w:pPr>
        <w:spacing w:after="0"/>
      </w:pPr>
      <w:r>
        <w:rPr>
          <w:b/>
          <w:sz w:val="20"/>
        </w:rPr>
        <w:t xml:space="preserve">verus a, um : </w:t>
      </w:r>
      <w:r>
        <w:rPr>
          <w:b w:val="0"/>
          <w:sz w:val="20"/>
        </w:rPr>
        <w:t>truth, reality, fact</w:t>
      </w:r>
    </w:p>
    <w:p>
      <w:pPr>
        <w:spacing w:after="0"/>
      </w:pPr>
      <w:r>
        <w:rPr>
          <w:b/>
          <w:sz w:val="20"/>
        </w:rPr>
        <w:t xml:space="preserve">vinum i  n: </w:t>
      </w:r>
      <w:r>
        <w:rPr>
          <w:b w:val="0"/>
          <w:sz w:val="20"/>
        </w:rPr>
        <w:t>wine</w:t>
      </w:r>
    </w:p>
    <w:p>
      <w:pPr>
        <w:spacing w:after="0"/>
      </w:pPr>
      <w:r>
        <w:rPr>
          <w:b/>
          <w:sz w:val="20"/>
        </w:rPr>
        <w:t xml:space="preserve">vox vōcis  f: </w:t>
      </w:r>
      <w:r>
        <w:rPr>
          <w:b w:val="0"/>
          <w:sz w:val="20"/>
        </w:rPr>
        <w:t>voice, tone, expression</w:t>
      </w:r>
    </w:p>
    <w:p>
      <w:pPr>
        <w:spacing w:after="0"/>
      </w:pPr>
      <w:r>
        <w:rPr>
          <w:b/>
          <w:sz w:val="20"/>
        </w:rPr>
        <w:t xml:space="preserve">veto ŭi, ĭtum, 1 : </w:t>
      </w:r>
      <w:r>
        <w:rPr>
          <w:b w:val="0"/>
          <w:sz w:val="20"/>
        </w:rPr>
        <w:t>forbid, prohibit, reject, veto, be an obstacle to, prevent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V</w:t>
        <w:br/>
        <w:br/>
        <w:t>Aestus erat, mediamque dies exegerat horam;</w:t>
        <w:br/>
        <w:t xml:space="preserve">    adposui medio membra levanda toro.</w:t>
        <w:br/>
        <w:t>pars adaperta fuit, pars altera clausa fenestrae;</w:t>
        <w:br/>
        <w:t xml:space="preserve">    quale fere silvae lumen habere solent,</w:t>
        <w:br/>
        <w:t>qualia sublucent fugiente crepuscula Phoebo,               5</w:t>
        <w:br/>
        <w:t xml:space="preserve">    aut ubi nox abiit, nec tamen orta dies.</w:t>
        <w:br/>
        <w:t>illa verecundis lux est praebenda puellis,</w:t>
        <w:br/>
        <w:t xml:space="preserve">    qua timidus latebras speret habere pudor.</w:t>
        <w:br/>
        <w:t>ecce, Corinna venit, tunica velata recincta,</w:t>
        <w:br/>
        <w:t xml:space="preserve">    candida dividua colla tegente coma—               10</w:t>
        <w:br/>
        <w:t>qualiter in thalamos famosa Semiramis isse</w:t>
        <w:br/>
        <w:t xml:space="preserve">    dicitur, et multis Lais amata viris.</w:t>
        <w:br/>
        <w:t>Deripui tunicam—nec multum rara nocebat;</w:t>
        <w:br/>
        <w:t xml:space="preserve">    pugnabat tunica sed tamen illa tegi.</w:t>
        <w:br/>
        <w:t>quae cum ita pugnaret, tamquam quae vincere nollet,               15</w:t>
        <w:br/>
        <w:t xml:space="preserve">    victa est non aegre proditione sua.</w:t>
        <w:br/>
        <w:t>ut stetit ante oculos posito velamine nostros,</w:t>
        <w:br/>
        <w:t xml:space="preserve">    in toto nusquam corpore menda fuit.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abeo ĭvi or ii, ītum, īre : </w:t>
      </w:r>
      <w:r>
        <w:rPr>
          <w:b w:val="0"/>
          <w:sz w:val="20"/>
        </w:rPr>
        <w:t>depart, go away, go off, go forth, pass away, die, disappear, be changed</w:t>
      </w:r>
    </w:p>
    <w:p>
      <w:pPr>
        <w:spacing w:after="0"/>
      </w:pPr>
      <w:r>
        <w:rPr>
          <w:b/>
          <w:sz w:val="20"/>
        </w:rPr>
        <w:t xml:space="preserve">adaperio ui, ertum, 4 : </w:t>
      </w:r>
      <w:r>
        <w:rPr>
          <w:b w:val="0"/>
          <w:sz w:val="20"/>
        </w:rPr>
        <w:t>throw open, open wide, unroll (scroll), open (book), uncover, reveal, open up</w:t>
      </w:r>
    </w:p>
    <w:p>
      <w:pPr>
        <w:spacing w:after="0"/>
      </w:pPr>
      <w:r>
        <w:rPr>
          <w:b/>
          <w:sz w:val="20"/>
        </w:rPr>
        <w:t xml:space="preserve">aeger gra, grum : </w:t>
      </w:r>
      <w:r>
        <w:rPr>
          <w:b w:val="0"/>
          <w:sz w:val="20"/>
        </w:rPr>
        <w:t>sick person, invalid, patient</w:t>
      </w:r>
    </w:p>
    <w:p>
      <w:pPr>
        <w:spacing w:after="0"/>
      </w:pPr>
      <w:r>
        <w:rPr>
          <w:b/>
          <w:sz w:val="20"/>
        </w:rPr>
        <w:t xml:space="preserve">claudo : </w:t>
      </w:r>
      <w:r>
        <w:rPr>
          <w:b w:val="0"/>
          <w:sz w:val="20"/>
        </w:rPr>
        <w:t>close, shut, block up, conclude, finish, blockade, besiege, enclose, confine</w:t>
      </w:r>
    </w:p>
    <w:p>
      <w:pPr>
        <w:spacing w:after="0"/>
      </w:pPr>
      <w:r>
        <w:rPr>
          <w:b/>
          <w:sz w:val="20"/>
        </w:rPr>
        <w:t xml:space="preserve">coma ae  f: </w:t>
      </w:r>
      <w:r>
        <w:rPr>
          <w:b w:val="0"/>
          <w:sz w:val="20"/>
        </w:rPr>
        <w:t>coma,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crepusculum : </w:t>
      </w:r>
      <w:r>
        <w:rPr>
          <w:b w:val="0"/>
          <w:sz w:val="20"/>
        </w:rPr>
        <w:t>twilight, dusk, darkness (L+S)</w:t>
      </w:r>
    </w:p>
    <w:p>
      <w:pPr>
        <w:spacing w:after="0"/>
      </w:pPr>
      <w:r>
        <w:rPr>
          <w:b/>
          <w:sz w:val="20"/>
        </w:rPr>
        <w:t xml:space="preserve">deripio rĭpŭi, reptum, 3 : </w:t>
      </w:r>
      <w:r>
        <w:rPr>
          <w:b w:val="0"/>
          <w:sz w:val="20"/>
        </w:rPr>
        <w:t>seize/grab/snatch/take away, tear/pull off/down, remove (violently)</w:t>
      </w:r>
    </w:p>
    <w:p>
      <w:pPr>
        <w:spacing w:after="0"/>
      </w:pPr>
      <w:r>
        <w:rPr>
          <w:b/>
          <w:sz w:val="20"/>
        </w:rPr>
        <w:t xml:space="preserve">ecce : </w:t>
      </w:r>
      <w:r>
        <w:rPr>
          <w:b w:val="0"/>
          <w:sz w:val="20"/>
        </w:rPr>
        <w:t>TACKON w/hic this;, this; person/thing present/just mentioned/in this place; ((h)(a)ec); +DEMONS;</w:t>
      </w:r>
    </w:p>
    <w:p>
      <w:pPr>
        <w:spacing w:after="0"/>
      </w:pPr>
      <w:r>
        <w:rPr>
          <w:b/>
          <w:sz w:val="20"/>
        </w:rPr>
        <w:t xml:space="preserve">exigo ēgi, actum, 3 : </w:t>
      </w:r>
      <w:r>
        <w:rPr>
          <w:b w:val="0"/>
          <w:sz w:val="20"/>
        </w:rPr>
        <w:t>drive out, expel, finish, examine, weigh</w:t>
      </w:r>
    </w:p>
    <w:p>
      <w:pPr>
        <w:spacing w:after="0"/>
      </w:pPr>
      <w:r>
        <w:rPr>
          <w:b/>
          <w:sz w:val="20"/>
        </w:rPr>
        <w:t xml:space="preserve">famosus a, um : </w:t>
      </w:r>
      <w:r>
        <w:rPr>
          <w:b w:val="0"/>
          <w:sz w:val="20"/>
        </w:rPr>
        <w:t>hunger, famine, want, craving</w:t>
      </w:r>
    </w:p>
    <w:p>
      <w:pPr>
        <w:spacing w:after="0"/>
      </w:pPr>
      <w:r>
        <w:rPr>
          <w:b/>
          <w:sz w:val="20"/>
        </w:rPr>
        <w:t xml:space="preserve">fenestra ae  f: </w:t>
      </w:r>
      <w:r>
        <w:rPr>
          <w:b w:val="0"/>
          <w:sz w:val="20"/>
        </w:rPr>
        <w:t>window, opening for light, loophole, breach, orifice, inlet, opportunity</w:t>
      </w:r>
    </w:p>
    <w:p>
      <w:pPr>
        <w:spacing w:after="0"/>
      </w:pPr>
      <w:r>
        <w:rPr>
          <w:b/>
          <w:sz w:val="20"/>
        </w:rPr>
        <w:t xml:space="preserve">fere : </w:t>
      </w:r>
      <w:r>
        <w:rPr>
          <w:b w:val="0"/>
          <w:sz w:val="20"/>
        </w:rPr>
        <w:t>almost, about, nearly, generally, in general, (w/negatives) hardly ever, wild beast/animal, hit, strike, strike a bargain, kill, slay, speak, talk, say, happen, come about, result (from), take place, be held, occur, arise (event)</w:t>
      </w:r>
    </w:p>
    <w:p>
      <w:pPr>
        <w:spacing w:after="0"/>
      </w:pPr>
      <w:r>
        <w:rPr>
          <w:b/>
          <w:sz w:val="20"/>
        </w:rPr>
        <w:t xml:space="preserve">fugio fūgi, fŭgĭtum : </w:t>
      </w:r>
      <w:r>
        <w:rPr>
          <w:b w:val="0"/>
          <w:sz w:val="20"/>
        </w:rPr>
        <w:t>flee, fly, run away, avoid, shun, go into exile</w:t>
      </w:r>
    </w:p>
    <w:p>
      <w:pPr>
        <w:spacing w:after="0"/>
      </w:pPr>
      <w:r>
        <w:rPr>
          <w:b/>
          <w:sz w:val="20"/>
        </w:rPr>
        <w:t xml:space="preserve">hora : </w:t>
      </w:r>
      <w:r>
        <w:rPr>
          <w:b w:val="0"/>
          <w:sz w:val="20"/>
        </w:rPr>
        <w:t>hour, time, season, [Horae =&gt; Seasons]</w:t>
      </w:r>
    </w:p>
    <w:p>
      <w:pPr>
        <w:spacing w:after="0"/>
      </w:pPr>
      <w:r>
        <w:rPr>
          <w:b/>
          <w:sz w:val="20"/>
        </w:rPr>
        <w:t xml:space="preserve">latebra ae  f: </w:t>
      </w:r>
      <w:r>
        <w:rPr>
          <w:b w:val="0"/>
          <w:sz w:val="20"/>
        </w:rPr>
        <w:t>hiding place, retreat, lair, subterfuge</w:t>
      </w:r>
    </w:p>
    <w:p>
      <w:pPr>
        <w:spacing w:after="0"/>
      </w:pPr>
      <w:r>
        <w:rPr>
          <w:b/>
          <w:sz w:val="20"/>
        </w:rPr>
        <w:t xml:space="preserve">lumen ĭnis  n: </w:t>
      </w:r>
      <w:r>
        <w:rPr>
          <w:b w:val="0"/>
          <w:sz w:val="20"/>
        </w:rPr>
        <w:t>light, lamp, torch, eye (of a person), life, day, daylight</w:t>
      </w:r>
    </w:p>
    <w:p>
      <w:pPr>
        <w:spacing w:after="0"/>
      </w:pPr>
      <w:r>
        <w:rPr>
          <w:b/>
          <w:sz w:val="20"/>
        </w:rPr>
        <w:t xml:space="preserve">lux lūcis  m: </w:t>
      </w:r>
      <w:r>
        <w:rPr>
          <w:b w:val="0"/>
          <w:sz w:val="20"/>
        </w:rPr>
        <w:t>light, daylight, light of day, life, world, day, [prima luce =&gt; at daybreak], begin to shine, grow light (of the day), dawn, (usu. IMPERS), begin to shine, grow light (of the day), dawn, (usu. IMPERS)</w:t>
      </w:r>
    </w:p>
    <w:p>
      <w:pPr>
        <w:spacing w:after="0"/>
      </w:pPr>
      <w:r>
        <w:rPr>
          <w:b/>
          <w:sz w:val="20"/>
        </w:rPr>
        <w:t xml:space="preserve">medium : </w:t>
      </w:r>
      <w:r>
        <w:rPr>
          <w:b w:val="0"/>
          <w:sz w:val="20"/>
        </w:rPr>
        <w:t>mediator, one who stands in the middle, one who comes between</w:t>
      </w:r>
    </w:p>
    <w:p>
      <w:pPr>
        <w:spacing w:after="0"/>
      </w:pPr>
      <w:r>
        <w:rPr>
          <w:b/>
          <w:sz w:val="20"/>
        </w:rPr>
        <w:t xml:space="preserve">membrum i  n: </w:t>
      </w:r>
      <w:r>
        <w:rPr>
          <w:b w:val="0"/>
          <w:sz w:val="20"/>
        </w:rPr>
        <w:t>member, limb, organ, (esp.) male genital member, apartment, room, section</w:t>
      </w:r>
    </w:p>
    <w:p>
      <w:pPr>
        <w:spacing w:after="0"/>
      </w:pPr>
      <w:r>
        <w:rPr>
          <w:b/>
          <w:sz w:val="20"/>
        </w:rPr>
        <w:t xml:space="preserve">menda ae  f: </w:t>
      </w:r>
      <w:r>
        <w:rPr>
          <w:b w:val="0"/>
          <w:sz w:val="20"/>
        </w:rPr>
        <w:t>bodily defect, blemish, fault, error (usu. in writing)</w:t>
      </w:r>
    </w:p>
    <w:p>
      <w:pPr>
        <w:spacing w:after="0"/>
      </w:pPr>
      <w:r>
        <w:rPr>
          <w:b/>
          <w:sz w:val="20"/>
        </w:rPr>
        <w:t xml:space="preserve">nusquam : </w:t>
      </w:r>
      <w:r>
        <w:rPr>
          <w:b w:val="0"/>
          <w:sz w:val="20"/>
        </w:rPr>
        <w:t>nowhere, on no occasion</w:t>
      </w:r>
    </w:p>
    <w:p>
      <w:pPr>
        <w:spacing w:after="0"/>
      </w:pPr>
      <w:r>
        <w:rPr>
          <w:b/>
          <w:sz w:val="20"/>
        </w:rPr>
        <w:t xml:space="preserve">orior ortus : </w:t>
      </w:r>
      <w:r>
        <w:rPr>
          <w:b w:val="0"/>
          <w:sz w:val="20"/>
        </w:rPr>
        <w:t>rise (sun/river), arise/emerge, crop up, get up (wake), begin, originate from</w:t>
      </w:r>
    </w:p>
    <w:p>
      <w:pPr>
        <w:spacing w:after="0"/>
      </w:pPr>
      <w:r>
        <w:rPr>
          <w:b/>
          <w:sz w:val="20"/>
        </w:rPr>
        <w:t xml:space="preserve">proditio ōnis  f: </w:t>
      </w:r>
      <w:r>
        <w:rPr>
          <w:b w:val="0"/>
          <w:sz w:val="20"/>
        </w:rPr>
        <w:t>treason, betrayal</w:t>
      </w:r>
    </w:p>
    <w:p>
      <w:pPr>
        <w:spacing w:after="0"/>
      </w:pPr>
      <w:r>
        <w:rPr>
          <w:b/>
          <w:sz w:val="20"/>
        </w:rPr>
        <w:t xml:space="preserve">pudor ōris  m: </w:t>
      </w:r>
      <w:r>
        <w:rPr>
          <w:b w:val="0"/>
          <w:sz w:val="20"/>
        </w:rPr>
        <w:t>decency, shame, sense of honor, modesty, bashfulness</w:t>
      </w:r>
    </w:p>
    <w:p>
      <w:pPr>
        <w:spacing w:after="0"/>
      </w:pPr>
      <w:r>
        <w:rPr>
          <w:b/>
          <w:sz w:val="20"/>
        </w:rPr>
        <w:t xml:space="preserve">pugno āvi, ātum, 1 : </w:t>
      </w:r>
      <w:r>
        <w:rPr>
          <w:b w:val="0"/>
          <w:sz w:val="20"/>
        </w:rPr>
        <w:t>fist</w:t>
      </w:r>
    </w:p>
    <w:p>
      <w:pPr>
        <w:spacing w:after="0"/>
      </w:pPr>
      <w:r>
        <w:rPr>
          <w:b/>
          <w:sz w:val="20"/>
        </w:rPr>
        <w:t xml:space="preserve">recingo : </w:t>
      </w:r>
      <w:r>
        <w:rPr>
          <w:b w:val="0"/>
          <w:sz w:val="20"/>
        </w:rPr>
        <w:t>ungird, unfasten, undo</w:t>
      </w:r>
    </w:p>
    <w:p>
      <w:pPr>
        <w:spacing w:after="0"/>
      </w:pPr>
      <w:r>
        <w:rPr>
          <w:b/>
          <w:sz w:val="20"/>
        </w:rPr>
        <w:t xml:space="preserve">silva ae : </w:t>
      </w:r>
      <w:r>
        <w:rPr>
          <w:b w:val="0"/>
          <w:sz w:val="20"/>
        </w:rPr>
        <w:t>wood, forest (sylvan)</w:t>
      </w:r>
    </w:p>
    <w:p>
      <w:pPr>
        <w:spacing w:after="0"/>
      </w:pPr>
      <w:r>
        <w:rPr>
          <w:b/>
          <w:sz w:val="20"/>
        </w:rPr>
        <w:t xml:space="preserve">soleo ĭtus, 2 : </w:t>
      </w:r>
      <w:r>
        <w:rPr>
          <w:b w:val="0"/>
          <w:sz w:val="20"/>
        </w:rPr>
        <w:t>be in the habit of, become accustomed to</w:t>
      </w:r>
    </w:p>
    <w:p>
      <w:pPr>
        <w:spacing w:after="0"/>
      </w:pPr>
      <w:r>
        <w:rPr>
          <w:b/>
          <w:sz w:val="20"/>
        </w:rPr>
        <w:t xml:space="preserve">spero āvi, ātum, 1 : </w:t>
      </w:r>
      <w:r>
        <w:rPr>
          <w:b w:val="0"/>
          <w:sz w:val="20"/>
        </w:rPr>
        <w:t>hope for, trust, look forward to, hope</w:t>
      </w:r>
    </w:p>
    <w:p>
      <w:pPr>
        <w:spacing w:after="0"/>
      </w:pPr>
      <w:r>
        <w:rPr>
          <w:b/>
          <w:sz w:val="20"/>
        </w:rPr>
        <w:t xml:space="preserve">sto stĕti, stătum, 1 : </w:t>
      </w:r>
      <w:r>
        <w:rPr>
          <w:b w:val="0"/>
          <w:sz w:val="20"/>
        </w:rPr>
        <w:t>stand, stand still, stand firm, remain, rest</w:t>
      </w:r>
    </w:p>
    <w:p>
      <w:pPr>
        <w:spacing w:after="0"/>
      </w:pPr>
      <w:r>
        <w:rPr>
          <w:b/>
          <w:sz w:val="20"/>
        </w:rPr>
        <w:t xml:space="preserve">subluceo ēre : </w:t>
      </w:r>
      <w:r>
        <w:rPr>
          <w:b w:val="0"/>
          <w:sz w:val="20"/>
        </w:rPr>
        <w:t>shine faintly, glimmer</w:t>
      </w:r>
    </w:p>
    <w:p>
      <w:pPr>
        <w:spacing w:after="0"/>
      </w:pPr>
      <w:r>
        <w:rPr>
          <w:b/>
          <w:sz w:val="20"/>
        </w:rPr>
        <w:t xml:space="preserve">tego xi, ctum, 3 : </w:t>
      </w:r>
      <w:r>
        <w:rPr>
          <w:b w:val="0"/>
          <w:sz w:val="20"/>
        </w:rPr>
        <w:t>cover, protect, defend, hide</w:t>
      </w:r>
    </w:p>
    <w:p>
      <w:pPr>
        <w:spacing w:after="0"/>
      </w:pPr>
      <w:r>
        <w:rPr>
          <w:b/>
          <w:sz w:val="20"/>
        </w:rPr>
        <w:t xml:space="preserve">tego xi, ctum, 3 : </w:t>
      </w:r>
      <w:r>
        <w:rPr>
          <w:b w:val="0"/>
          <w:sz w:val="20"/>
        </w:rPr>
        <w:t>cover, protect, defend, hide</w:t>
      </w:r>
    </w:p>
    <w:p>
      <w:pPr>
        <w:spacing w:after="0"/>
      </w:pPr>
      <w:r>
        <w:rPr>
          <w:b/>
          <w:sz w:val="20"/>
        </w:rPr>
        <w:t xml:space="preserve">thalamus i  m: </w:t>
      </w:r>
      <w:r>
        <w:rPr>
          <w:b w:val="0"/>
          <w:sz w:val="20"/>
        </w:rPr>
        <w:t>bedroom, marriage</w:t>
      </w:r>
    </w:p>
    <w:p>
      <w:pPr>
        <w:spacing w:after="0"/>
      </w:pPr>
      <w:r>
        <w:rPr>
          <w:b/>
          <w:sz w:val="20"/>
        </w:rPr>
        <w:t xml:space="preserve">torus i  m: </w:t>
      </w:r>
      <w:r>
        <w:rPr>
          <w:b w:val="0"/>
          <w:sz w:val="20"/>
        </w:rPr>
        <w:t>swelling, protuberance, mussel, brawn, bed, couch, stuffed bolster, cushion</w:t>
      </w:r>
    </w:p>
    <w:p>
      <w:pPr>
        <w:spacing w:after="0"/>
      </w:pPr>
      <w:r>
        <w:rPr>
          <w:b/>
          <w:sz w:val="20"/>
        </w:rPr>
        <w:t xml:space="preserve">tunica ae  f: </w:t>
      </w:r>
      <w:r>
        <w:rPr>
          <w:b w:val="0"/>
          <w:sz w:val="20"/>
        </w:rPr>
        <w:t>undergarment, shirt,tunic</w:t>
      </w:r>
    </w:p>
    <w:p>
      <w:pPr>
        <w:spacing w:after="0"/>
      </w:pPr>
      <w:r>
        <w:rPr>
          <w:b/>
          <w:sz w:val="20"/>
        </w:rPr>
        <w:t xml:space="preserve">tunica ae  f: </w:t>
      </w:r>
      <w:r>
        <w:rPr>
          <w:b w:val="0"/>
          <w:sz w:val="20"/>
        </w:rPr>
        <w:t>undergarment, shirt,tunic</w:t>
      </w:r>
    </w:p>
    <w:p>
      <w:pPr>
        <w:spacing w:after="0"/>
      </w:pPr>
      <w:r>
        <w:rPr>
          <w:b/>
          <w:sz w:val="20"/>
        </w:rPr>
        <w:t xml:space="preserve">velo āvi, ātum, 1 : </w:t>
      </w:r>
      <w:r>
        <w:rPr>
          <w:b w:val="0"/>
          <w:sz w:val="20"/>
        </w:rPr>
        <w:t>sail, covering, curtain, [vela vento dare =&gt; sail away], wish, want, prefer, be willing, will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quos umeros, quales vidi tetigique lacertos!</w:t>
        <w:br/>
        <w:t xml:space="preserve">    forma papillarum quam fuit apta premi!               20</w:t>
        <w:br/>
        <w:t>quam castigato planus sub pectore venter!</w:t>
        <w:br/>
        <w:t xml:space="preserve">    quantum et quale latus! quam iuvenale femur!</w:t>
        <w:br/>
        <w:t>Singula quid referam? nil non laudabile vidi</w:t>
        <w:br/>
        <w:t xml:space="preserve">    et nudam pressi corpus ad usque meum.</w:t>
        <w:br/>
        <w:t>Cetera quis nescit? lassi requievimus ambo.               25</w:t>
        <w:br/>
        <w:t xml:space="preserve">    proveniant medii sic mihi saepe dies!</w:t>
        <w:br/>
        <w:br/>
        <w:t>VI</w:t>
        <w:br/>
        <w:br/>
        <w:t>Ianitor—indignum!—dura religate catena,</w:t>
        <w:br/>
        <w:t xml:space="preserve">    difficilem moto cardine pande forem!</w:t>
        <w:br/>
        <w:t>quod precor, exiguum est—aditu fac ianua parvo</w:t>
        <w:br/>
        <w:t xml:space="preserve">    obliquum capiat semiadaperta latus.</w:t>
        <w:br/>
        <w:t>longus amor tales corpus tenuavit in usus               5</w:t>
        <w:br/>
        <w:t xml:space="preserve">    aptaque subducto pondere membra dedit.</w:t>
        <w:br/>
        <w:t>ille per excubias custodum leniter ire</w:t>
        <w:br/>
        <w:t xml:space="preserve">    monstrat: inoffensos derigit ille pedes.</w:t>
        <w:br/>
        <w:t>At quondam noctem simulacraque vana timebam;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cardo ĭnis  m: </w:t>
      </w:r>
      <w:r>
        <w:rPr>
          <w:b w:val="0"/>
          <w:sz w:val="20"/>
        </w:rPr>
        <w:t>hinge, pole, axis, chief point/circumstance, crisis, tenon/mortise, area, limit</w:t>
      </w:r>
    </w:p>
    <w:p>
      <w:pPr>
        <w:spacing w:after="0"/>
      </w:pPr>
      <w:r>
        <w:rPr>
          <w:b/>
          <w:sz w:val="20"/>
        </w:rPr>
        <w:t xml:space="preserve">castigo āvi, ātum, 1 : </w:t>
      </w:r>
      <w:r>
        <w:rPr>
          <w:b w:val="0"/>
          <w:sz w:val="20"/>
        </w:rPr>
        <w:t>chastise/chasten, punish, correct, reprimand/dress down, castigate, neutralize</w:t>
      </w:r>
    </w:p>
    <w:p>
      <w:pPr>
        <w:spacing w:after="0"/>
      </w:pPr>
      <w:r>
        <w:rPr>
          <w:b/>
          <w:sz w:val="20"/>
        </w:rPr>
        <w:t xml:space="preserve">catena ae  f: </w:t>
      </w:r>
      <w:r>
        <w:rPr>
          <w:b w:val="0"/>
          <w:sz w:val="20"/>
        </w:rPr>
        <w:t>chain, series, fetter, bond, restraint, imprisonment, captivity, (chain mail)</w:t>
      </w:r>
    </w:p>
    <w:p>
      <w:pPr>
        <w:spacing w:after="0"/>
      </w:pPr>
      <w:r>
        <w:rPr>
          <w:b/>
          <w:sz w:val="20"/>
        </w:rPr>
        <w:t xml:space="preserve">custos ōdis  comm: </w:t>
      </w:r>
      <w:r>
        <w:rPr>
          <w:b w:val="0"/>
          <w:sz w:val="20"/>
        </w:rPr>
        <w:t>guard, sentry/watch, guardian/protector/keeper, doorkeeper/watchman/janitor</w:t>
      </w:r>
    </w:p>
    <w:p>
      <w:pPr>
        <w:spacing w:after="0"/>
      </w:pPr>
      <w:r>
        <w:rPr>
          <w:b/>
          <w:sz w:val="20"/>
        </w:rPr>
        <w:t xml:space="preserve">excubiae ārum  f: </w:t>
      </w:r>
      <w:r>
        <w:rPr>
          <w:b w:val="0"/>
          <w:sz w:val="20"/>
        </w:rPr>
        <w:t>watching (pl.), keeping of a watch/guard/vigil, the watch, soldiers on guard</w:t>
      </w:r>
    </w:p>
    <w:p>
      <w:pPr>
        <w:spacing w:after="0"/>
      </w:pPr>
      <w:r>
        <w:rPr>
          <w:b/>
          <w:sz w:val="20"/>
        </w:rPr>
        <w:t xml:space="preserve">femur ŏris or ĭnis  n: </w:t>
      </w:r>
      <w:r>
        <w:rPr>
          <w:b w:val="0"/>
          <w:sz w:val="20"/>
        </w:rPr>
        <w:t>thigh (human/animal), flat vertical band on triglyph, [~ bubulum =&gt; plant], speak, talk, say, happen, come about, result (from), take place, be held, occur, arise (event)</w:t>
      </w:r>
    </w:p>
    <w:p>
      <w:pPr>
        <w:spacing w:after="0"/>
      </w:pPr>
      <w:r>
        <w:rPr>
          <w:b/>
          <w:sz w:val="20"/>
        </w:rPr>
        <w:t xml:space="preserve">janitor ōris  m: </w:t>
      </w:r>
      <w:r>
        <w:rPr>
          <w:b w:val="0"/>
          <w:sz w:val="20"/>
        </w:rPr>
        <w:t>doorkeeper, porter, janitor</w:t>
      </w:r>
    </w:p>
    <w:p>
      <w:pPr>
        <w:spacing w:after="0"/>
      </w:pPr>
      <w:r>
        <w:rPr>
          <w:b/>
          <w:sz w:val="20"/>
        </w:rPr>
        <w:t xml:space="preserve">indignus a, um : </w:t>
      </w:r>
      <w:r>
        <w:rPr>
          <w:b w:val="0"/>
          <w:sz w:val="20"/>
        </w:rPr>
        <w:t>appropriate/suitable thing, worthy act, worth</w:t>
      </w:r>
    </w:p>
    <w:p>
      <w:pPr>
        <w:spacing w:after="0"/>
      </w:pPr>
      <w:r>
        <w:rPr>
          <w:b/>
          <w:sz w:val="20"/>
        </w:rPr>
        <w:t xml:space="preserve">inoffensus a, um : </w:t>
      </w:r>
      <w:r>
        <w:rPr>
          <w:b w:val="0"/>
          <w:sz w:val="20"/>
        </w:rPr>
        <w:t>offense, offend, give offense (to), displease/annoy/vex, trouble/upset, hurt (feelings)</w:t>
      </w:r>
    </w:p>
    <w:p>
      <w:pPr>
        <w:spacing w:after="0"/>
      </w:pPr>
      <w:r>
        <w:rPr>
          <w:b/>
          <w:sz w:val="20"/>
        </w:rPr>
        <w:t xml:space="preserve">lacertus : </w:t>
      </w:r>
      <w:r>
        <w:rPr>
          <w:b w:val="0"/>
          <w:sz w:val="20"/>
        </w:rPr>
        <w:t>upper arm, arm, shoulder, (pl.) strength, muscles, vigor, force, lizard</w:t>
      </w:r>
    </w:p>
    <w:p>
      <w:pPr>
        <w:spacing w:after="0"/>
      </w:pPr>
      <w:r>
        <w:rPr>
          <w:b/>
          <w:sz w:val="20"/>
        </w:rPr>
        <w:t xml:space="preserve">latus : </w:t>
      </w:r>
      <w:r>
        <w:rPr>
          <w:b w:val="0"/>
          <w:sz w:val="20"/>
        </w:rPr>
        <w:t>side, flank, become broad (long-a)</w:t>
      </w:r>
    </w:p>
    <w:p>
      <w:pPr>
        <w:spacing w:after="0"/>
      </w:pPr>
      <w:r>
        <w:rPr>
          <w:b/>
          <w:sz w:val="20"/>
        </w:rPr>
        <w:t xml:space="preserve">laudabilis e : </w:t>
      </w:r>
      <w:r>
        <w:rPr>
          <w:b w:val="0"/>
          <w:sz w:val="20"/>
        </w:rPr>
        <w:t>praiseworthy</w:t>
      </w:r>
    </w:p>
    <w:p>
      <w:pPr>
        <w:spacing w:after="0"/>
      </w:pPr>
      <w:r>
        <w:rPr>
          <w:b/>
          <w:sz w:val="20"/>
        </w:rPr>
        <w:t xml:space="preserve">membrum i  n: </w:t>
      </w:r>
      <w:r>
        <w:rPr>
          <w:b w:val="0"/>
          <w:sz w:val="20"/>
        </w:rPr>
        <w:t>member, limb, organ, (esp.) male genital member, apartment, room, section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  <w:sz w:val="2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pes pĕdis  m: </w:t>
      </w:r>
      <w:r>
        <w:rPr>
          <w:b w:val="0"/>
          <w:sz w:val="20"/>
        </w:rPr>
        <w:t>foot, [pedem referre =&gt; to retreat]</w:t>
      </w:r>
    </w:p>
    <w:p>
      <w:pPr>
        <w:spacing w:after="0"/>
      </w:pPr>
      <w:r>
        <w:rPr>
          <w:b/>
          <w:sz w:val="20"/>
        </w:rPr>
        <w:t xml:space="preserve">pondus ĕris  n: </w:t>
      </w:r>
      <w:r>
        <w:rPr>
          <w:b w:val="0"/>
          <w:sz w:val="20"/>
        </w:rPr>
        <w:t>weight, burden, impediment</w:t>
      </w:r>
    </w:p>
    <w:p>
      <w:pPr>
        <w:spacing w:after="0"/>
      </w:pPr>
      <w:r>
        <w:rPr>
          <w:b/>
          <w:sz w:val="20"/>
        </w:rPr>
        <w:t xml:space="preserve">precor ātus : </w:t>
      </w:r>
      <w:r>
        <w:rPr>
          <w:b w:val="0"/>
          <w:sz w:val="20"/>
        </w:rPr>
        <w:t>beg/implore/entreat, wish/pray for/to, pray, supplicate, beseech</w:t>
      </w:r>
    </w:p>
    <w:p>
      <w:pPr>
        <w:spacing w:after="0"/>
      </w:pPr>
      <w:r>
        <w:rPr>
          <w:b/>
          <w:sz w:val="20"/>
        </w:rPr>
        <w:t xml:space="preserve">religo āvi, ātum, 1 : </w:t>
      </w:r>
      <w:r>
        <w:rPr>
          <w:b w:val="0"/>
          <w:sz w:val="20"/>
        </w:rPr>
        <w:t>tie out of the way, bind fast, moor</w:t>
      </w:r>
    </w:p>
    <w:p>
      <w:pPr>
        <w:spacing w:after="0"/>
      </w:pPr>
      <w:r>
        <w:rPr>
          <w:b/>
          <w:sz w:val="20"/>
        </w:rPr>
        <w:t xml:space="preserve">requiesco ēvi, ētum, 3 : </w:t>
      </w:r>
      <w:r>
        <w:rPr>
          <w:b w:val="0"/>
          <w:sz w:val="20"/>
        </w:rPr>
        <w:t>quiet down, rest, end</w:t>
      </w:r>
    </w:p>
    <w:p>
      <w:pPr>
        <w:spacing w:after="0"/>
      </w:pPr>
      <w:r>
        <w:rPr>
          <w:b/>
          <w:sz w:val="20"/>
        </w:rPr>
        <w:t xml:space="preserve">semiadapertus a, um : </w:t>
      </w:r>
      <w:r>
        <w:rPr>
          <w:b w:val="0"/>
          <w:sz w:val="20"/>
        </w:rPr>
        <w:t>throw open, open wide, unroll (scroll), open (book), uncover, reveal, open up</w:t>
      </w:r>
    </w:p>
    <w:p>
      <w:pPr>
        <w:spacing w:after="0"/>
      </w:pPr>
      <w:r>
        <w:rPr>
          <w:b/>
          <w:sz w:val="20"/>
        </w:rPr>
        <w:t xml:space="preserve">simulacrum i  n: </w:t>
      </w:r>
      <w:r>
        <w:rPr>
          <w:b w:val="0"/>
          <w:sz w:val="20"/>
        </w:rPr>
        <w:t>likeness, image, statue</w:t>
      </w:r>
    </w:p>
    <w:p>
      <w:pPr>
        <w:spacing w:after="0"/>
      </w:pPr>
      <w:r>
        <w:rPr>
          <w:b/>
          <w:sz w:val="20"/>
        </w:rPr>
        <w:t xml:space="preserve">subduco xi, ctum, 3 : </w:t>
      </w:r>
      <w:r>
        <w:rPr>
          <w:b w:val="0"/>
          <w:sz w:val="20"/>
        </w:rPr>
        <w:t>lead up, carry off, transfer, haul</w:t>
      </w:r>
    </w:p>
    <w:p>
      <w:pPr>
        <w:spacing w:after="0"/>
      </w:pPr>
      <w:r>
        <w:rPr>
          <w:b/>
          <w:sz w:val="20"/>
        </w:rPr>
        <w:t xml:space="preserve">talis e : </w:t>
      </w:r>
      <w:r>
        <w:rPr>
          <w:b w:val="0"/>
          <w:sz w:val="20"/>
        </w:rPr>
        <w:t>ankle, ankle/pastern bone, sheep knucklebone (marked for dice), dice game (pl.)</w:t>
      </w:r>
    </w:p>
    <w:p>
      <w:pPr>
        <w:spacing w:after="0"/>
      </w:pPr>
      <w:r>
        <w:rPr>
          <w:b/>
          <w:sz w:val="20"/>
        </w:rPr>
        <w:t xml:space="preserve">tenuo āvi, ātum, 1 : </w:t>
      </w:r>
      <w:r>
        <w:rPr>
          <w:b w:val="0"/>
          <w:sz w:val="20"/>
        </w:rPr>
        <w:t>make thin, reduce, lessen, wear down</w:t>
      </w:r>
    </w:p>
    <w:p>
      <w:pPr>
        <w:spacing w:after="0"/>
      </w:pPr>
      <w:r>
        <w:rPr>
          <w:b/>
          <w:sz w:val="20"/>
        </w:rPr>
        <w:t xml:space="preserve">umerus i  m: </w:t>
      </w:r>
      <w:r>
        <w:rPr>
          <w:b w:val="0"/>
          <w:sz w:val="20"/>
        </w:rPr>
        <w:t>upper arm, shoulder</w:t>
      </w:r>
    </w:p>
    <w:p>
      <w:pPr>
        <w:spacing w:after="0"/>
      </w:pPr>
      <w:r>
        <w:rPr>
          <w:b/>
          <w:sz w:val="20"/>
        </w:rPr>
        <w:t xml:space="preserve">venter tris  m: </w:t>
      </w:r>
      <w:r>
        <w:rPr>
          <w:b w:val="0"/>
          <w:sz w:val="20"/>
        </w:rPr>
        <w:t>stomach, womb, belly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mirabar, tenebris quisquis iturus erat.               10</w:t>
        <w:br/>
        <w:t>risit, ut audirem, tenera cum matre Cupido</w:t>
        <w:br/>
        <w:t xml:space="preserve">    et leviter 'fies tu quoque fortis' ait.</w:t>
        <w:br/>
        <w:t>nec mora, venit amor—non umbras nocte volantis,</w:t>
        <w:br/>
        <w:t xml:space="preserve">    non timeo strictas in mea fata manus.</w:t>
        <w:br/>
        <w:t>te nimium lentum timeo, tibi blandior uni;               15</w:t>
        <w:br/>
        <w:t xml:space="preserve">    tu, me quo possis perdere, fulmen habes.</w:t>
        <w:br/>
        <w:t>Adspice—uti videas, inmitia claustra relaxa—</w:t>
        <w:br/>
        <w:t xml:space="preserve">    uda sit ut lacrimis ianua facta meis!</w:t>
        <w:br/>
        <w:t>certe ego, cum posita stares ad verbera veste,</w:t>
        <w:br/>
        <w:t xml:space="preserve">    ad dominam pro te verba tremente tuli.               20</w:t>
        <w:br/>
        <w:t>ergo quae valuit pro te quoque gratia quondam—</w:t>
        <w:br/>
        <w:t xml:space="preserve">    heu facinus!—pro me nunc valet illa parum?</w:t>
        <w:br/>
        <w:t>redde vicem meritis! grato licet esse quod optas.</w:t>
        <w:br/>
        <w:t xml:space="preserve">    tempora noctis eunt; excute poste seram!</w:t>
        <w:br/>
        <w:t>Excute! sic, inquam, longa relevere catena,               25</w:t>
        <w:br/>
        <w:t xml:space="preserve">    nec tibi perpetuo serva bibatur aqua!</w:t>
        <w:br/>
        <w:t>ferreus orantem nequiquam, ianitor, audis,</w:t>
        <w:br/>
        <w:t xml:space="preserve">    roboribus duris ianua fulta riget.</w:t>
        <w:br/>
        <w:t>urbibus obsessis clausae munimina portae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aio : </w:t>
      </w:r>
      <w:r>
        <w:rPr>
          <w:b w:val="0"/>
          <w:sz w:val="20"/>
        </w:rPr>
        <w:t>say (defective), assert, say yes/so, affirm, assent, prescribe/lay down (law)</w:t>
      </w:r>
    </w:p>
    <w:p>
      <w:pPr>
        <w:spacing w:after="0"/>
      </w:pPr>
      <w:r>
        <w:rPr>
          <w:b/>
          <w:sz w:val="20"/>
        </w:rPr>
        <w:t xml:space="preserve">blandio īre, 4 : </w:t>
      </w:r>
      <w:r>
        <w:rPr>
          <w:b w:val="0"/>
          <w:sz w:val="20"/>
        </w:rPr>
        <w:t>flatter, delude, fawn, coax, urge, behave/speak ingratiatingly, allure, please</w:t>
      </w:r>
    </w:p>
    <w:p>
      <w:pPr>
        <w:spacing w:after="0"/>
      </w:pPr>
      <w:r>
        <w:rPr>
          <w:b/>
          <w:sz w:val="20"/>
        </w:rPr>
        <w:t xml:space="preserve">certus a, um : </w:t>
      </w:r>
      <w:r>
        <w:rPr>
          <w:b w:val="0"/>
          <w:sz w:val="20"/>
        </w:rPr>
        <w:t>that which is fixed/regular/definite/specified/certain/fact/reliable/settled</w:t>
      </w:r>
    </w:p>
    <w:p>
      <w:pPr>
        <w:spacing w:after="0"/>
      </w:pPr>
      <w:r>
        <w:rPr>
          <w:b/>
          <w:sz w:val="20"/>
        </w:rPr>
        <w:t xml:space="preserve">claudo : </w:t>
      </w:r>
      <w:r>
        <w:rPr>
          <w:b w:val="0"/>
          <w:sz w:val="20"/>
        </w:rPr>
        <w:t>close, shut, block up, conclude, finish, blockade, besiege, enclose, confine</w:t>
      </w:r>
    </w:p>
    <w:p>
      <w:pPr>
        <w:spacing w:after="0"/>
      </w:pPr>
      <w:r>
        <w:rPr>
          <w:b/>
          <w:sz w:val="20"/>
        </w:rPr>
        <w:t xml:space="preserve">claustra ōrum  n: </w:t>
      </w:r>
      <w:r>
        <w:rPr>
          <w:b w:val="0"/>
          <w:sz w:val="20"/>
        </w:rPr>
        <w:t>bolt (gate/door), key, bars (pl.), enclosure, barrier, door, gate, bulwark, dam</w:t>
      </w:r>
    </w:p>
    <w:p>
      <w:pPr>
        <w:spacing w:after="0"/>
      </w:pPr>
      <w:r>
        <w:rPr>
          <w:b/>
          <w:sz w:val="20"/>
        </w:rPr>
        <w:t xml:space="preserve">facinus ŏris  n: </w:t>
      </w:r>
      <w:r>
        <w:rPr>
          <w:b w:val="0"/>
          <w:sz w:val="20"/>
        </w:rPr>
        <w:t>deed, crime, outrage</w:t>
      </w:r>
    </w:p>
    <w:p>
      <w:pPr>
        <w:spacing w:after="0"/>
      </w:pPr>
      <w:r>
        <w:rPr>
          <w:b/>
          <w:sz w:val="20"/>
        </w:rPr>
        <w:t xml:space="preserve">fatum i : </w:t>
      </w:r>
      <w:r>
        <w:rPr>
          <w:b w:val="0"/>
          <w:sz w:val="20"/>
        </w:rPr>
        <w:t>utterance, oracle, fate, destiny, natural term of life, doom, death, calamity</w:t>
      </w:r>
    </w:p>
    <w:p>
      <w:pPr>
        <w:spacing w:after="0"/>
      </w:pPr>
      <w:r>
        <w:rPr>
          <w:b/>
          <w:sz w:val="20"/>
        </w:rPr>
        <w:t xml:space="preserve">ferreus a, um : </w:t>
      </w:r>
      <w:r>
        <w:rPr>
          <w:b w:val="0"/>
          <w:sz w:val="20"/>
        </w:rPr>
        <w:t>iron, any tool of iron, weapon, sword, bring, bear, tell/speak of, consider, carry off, win, receive, produce, get, hit, strike, strike a bargain, kill, slay</w:t>
      </w:r>
    </w:p>
    <w:p>
      <w:pPr>
        <w:spacing w:after="0"/>
      </w:pPr>
      <w:r>
        <w:rPr>
          <w:b/>
          <w:sz w:val="20"/>
        </w:rPr>
        <w:t xml:space="preserve">fulmen ĭnis  n: </w:t>
      </w:r>
      <w:r>
        <w:rPr>
          <w:b w:val="0"/>
          <w:sz w:val="20"/>
        </w:rPr>
        <w:t>lightning, flash, thunderbolt, crushing blow</w:t>
      </w:r>
    </w:p>
    <w:p>
      <w:pPr>
        <w:spacing w:after="0"/>
      </w:pPr>
      <w:r>
        <w:rPr>
          <w:b/>
          <w:sz w:val="20"/>
        </w:rPr>
        <w:t xml:space="preserve">fulcio fulsi, fultum, 4 : </w:t>
      </w:r>
      <w:r>
        <w:rPr>
          <w:b w:val="0"/>
          <w:sz w:val="20"/>
        </w:rPr>
        <w:t>prop up, support</w:t>
      </w:r>
    </w:p>
    <w:p>
      <w:pPr>
        <w:spacing w:after="0"/>
      </w:pPr>
      <w:r>
        <w:rPr>
          <w:b/>
          <w:sz w:val="20"/>
        </w:rPr>
        <w:t xml:space="preserve">gratia ae  f: </w:t>
      </w:r>
      <w:r>
        <w:rPr>
          <w:b w:val="0"/>
          <w:sz w:val="20"/>
        </w:rPr>
        <w:t>popularity/esteem/credit (w/bona), partiality/favoritism, unpopularity (w/mala), thanks (pl.), (esp. to gods), thanksgivings, [~es agere =&gt; give thanks]</w:t>
      </w:r>
    </w:p>
    <w:p>
      <w:pPr>
        <w:spacing w:after="0"/>
      </w:pPr>
      <w:r>
        <w:rPr>
          <w:b/>
          <w:sz w:val="20"/>
        </w:rPr>
        <w:t xml:space="preserve">janitor ōris  m: </w:t>
      </w:r>
      <w:r>
        <w:rPr>
          <w:b w:val="0"/>
          <w:sz w:val="20"/>
        </w:rPr>
        <w:t>doorkeeper, porter, janitor</w:t>
      </w:r>
    </w:p>
    <w:p>
      <w:pPr>
        <w:spacing w:after="0"/>
      </w:pPr>
      <w:r>
        <w:rPr>
          <w:b/>
          <w:sz w:val="20"/>
        </w:rPr>
        <w:t xml:space="preserve">immitis e : </w:t>
      </w:r>
      <w:r>
        <w:rPr>
          <w:b w:val="0"/>
          <w:sz w:val="20"/>
        </w:rPr>
        <w:t>cruel, rough, harsh, sour, rude, rough, severe, stern, inexorable, savage</w:t>
      </w:r>
    </w:p>
    <w:p>
      <w:pPr>
        <w:spacing w:after="0"/>
      </w:pPr>
      <w:r>
        <w:rPr>
          <w:b/>
          <w:sz w:val="20"/>
        </w:rPr>
        <w:t xml:space="preserve">inquam : </w:t>
      </w:r>
      <w:r>
        <w:rPr>
          <w:b w:val="0"/>
          <w:sz w:val="20"/>
        </w:rPr>
        <w:t>say (defective), (postpositive - for direct quote), [inquiens =&gt; saying]</w:t>
      </w:r>
    </w:p>
    <w:p>
      <w:pPr>
        <w:spacing w:after="0"/>
      </w:pPr>
      <w:r>
        <w:rPr>
          <w:b/>
          <w:sz w:val="20"/>
        </w:rPr>
        <w:t xml:space="preserve">lentus a, um : </w:t>
      </w:r>
      <w:r>
        <w:rPr>
          <w:b w:val="0"/>
          <w:sz w:val="20"/>
        </w:rPr>
        <w:t>gentle, kind, light, smooth, mild, easy, calm, mitigate, moderate, alleviate, allay, assuage, ease, calm, placate, appease</w:t>
      </w:r>
    </w:p>
    <w:p>
      <w:pPr>
        <w:spacing w:after="0"/>
      </w:pPr>
      <w:r>
        <w:rPr>
          <w:b/>
          <w:sz w:val="20"/>
        </w:rPr>
        <w:t xml:space="preserve">mater tris  f: </w:t>
      </w:r>
      <w:r>
        <w:rPr>
          <w:b w:val="0"/>
          <w:sz w:val="20"/>
        </w:rPr>
        <w:t>mother, foster mother, lady, matron, origin, source, motherland, mother city</w:t>
      </w:r>
    </w:p>
    <w:p>
      <w:pPr>
        <w:spacing w:after="0"/>
      </w:pPr>
      <w:r>
        <w:rPr>
          <w:b/>
          <w:sz w:val="20"/>
        </w:rPr>
        <w:t xml:space="preserve">mora : </w:t>
      </w:r>
      <w:r>
        <w:rPr>
          <w:b w:val="0"/>
          <w:sz w:val="20"/>
        </w:rPr>
        <w:t>delay, hindrance, obstacle, pause, custom, habit, mood, manner, fashion, character (pl.), behavior, morals</w:t>
      </w:r>
    </w:p>
    <w:p>
      <w:pPr>
        <w:spacing w:after="0"/>
      </w:pPr>
      <w:r>
        <w:rPr>
          <w:b/>
          <w:sz w:val="20"/>
        </w:rPr>
        <w:t xml:space="preserve">munimen ĭnis  n: </w:t>
      </w:r>
      <w:r>
        <w:rPr>
          <w:b w:val="0"/>
          <w:sz w:val="20"/>
        </w:rPr>
        <w:t>fortification, defense</w:t>
      </w:r>
    </w:p>
    <w:p>
      <w:pPr>
        <w:spacing w:after="0"/>
      </w:pPr>
      <w:r>
        <w:rPr>
          <w:b/>
          <w:sz w:val="20"/>
        </w:rPr>
        <w:t xml:space="preserve">nequiquam : </w:t>
      </w:r>
      <w:r>
        <w:rPr>
          <w:b w:val="0"/>
          <w:sz w:val="20"/>
        </w:rPr>
        <w:t>in vain</w:t>
      </w:r>
    </w:p>
    <w:p>
      <w:pPr>
        <w:spacing w:after="0"/>
      </w:pPr>
      <w:r>
        <w:rPr>
          <w:b/>
          <w:sz w:val="20"/>
        </w:rPr>
        <w:t xml:space="preserve">opto āvi, ātum, 1  n: </w:t>
      </w:r>
      <w:r>
        <w:rPr>
          <w:b w:val="0"/>
          <w:sz w:val="20"/>
        </w:rPr>
        <w:t>choose, select, wish, wish for, desire</w:t>
      </w:r>
    </w:p>
    <w:p>
      <w:pPr>
        <w:spacing w:after="0"/>
      </w:pPr>
      <w:r>
        <w:rPr>
          <w:b/>
          <w:sz w:val="20"/>
        </w:rPr>
        <w:t xml:space="preserve">oro āvi, ātum, 1  n: </w:t>
      </w:r>
      <w:r>
        <w:rPr>
          <w:b w:val="0"/>
          <w:sz w:val="20"/>
        </w:rPr>
        <w:t>beg, ask for, pray, beseech, plead, entreat, worship, adore, rise (sun/river), arise/emerge, crop up, get up (wake), begin, originate from</w:t>
      </w:r>
    </w:p>
    <w:p>
      <w:pPr>
        <w:spacing w:after="0"/>
      </w:pPr>
      <w:r>
        <w:rPr>
          <w:b/>
          <w:sz w:val="20"/>
        </w:rPr>
        <w:t xml:space="preserve">perdo dĭdi, ditum, 3 : </w:t>
      </w:r>
      <w:r>
        <w:rPr>
          <w:b w:val="0"/>
          <w:sz w:val="20"/>
        </w:rPr>
        <w:t>ruin, destroy, lose, waste</w:t>
      </w:r>
    </w:p>
    <w:p>
      <w:pPr>
        <w:spacing w:after="0"/>
      </w:pPr>
      <w:r>
        <w:rPr>
          <w:b/>
          <w:sz w:val="20"/>
        </w:rPr>
        <w:t xml:space="preserve">porta āvi, ātum : </w:t>
      </w:r>
      <w:r>
        <w:rPr>
          <w:b w:val="0"/>
          <w:sz w:val="20"/>
        </w:rPr>
        <w:t>gate, entrance, city gates, door, avenue, goal (soccer)</w:t>
      </w:r>
    </w:p>
    <w:p>
      <w:pPr>
        <w:spacing w:after="0"/>
      </w:pPr>
      <w:r>
        <w:rPr>
          <w:b/>
          <w:sz w:val="20"/>
        </w:rPr>
        <w:t xml:space="preserve">reddo dĭdi, dĭtum, 3 : </w:t>
      </w:r>
      <w:r>
        <w:rPr>
          <w:b w:val="0"/>
          <w:sz w:val="20"/>
        </w:rPr>
        <w:t>return, restore, deliver, hand over, pay back, render, give back, translate</w:t>
      </w:r>
    </w:p>
    <w:p>
      <w:pPr>
        <w:spacing w:after="0"/>
      </w:pPr>
      <w:r>
        <w:rPr>
          <w:b/>
          <w:sz w:val="20"/>
        </w:rPr>
        <w:t xml:space="preserve">relevo āvi, ātum, 1 : </w:t>
      </w:r>
      <w:r>
        <w:rPr>
          <w:b w:val="0"/>
          <w:sz w:val="20"/>
        </w:rPr>
        <w:t>relieve/alleviate/diminish/lighten, ease/refresh, exonerate, raise, lift (eyes)</w:t>
      </w:r>
    </w:p>
    <w:p>
      <w:pPr>
        <w:spacing w:after="0"/>
      </w:pPr>
      <w:r>
        <w:rPr>
          <w:b/>
          <w:sz w:val="20"/>
        </w:rPr>
        <w:t xml:space="preserve">rigo āvi, ātum, 1 : </w:t>
      </w:r>
      <w:r>
        <w:rPr>
          <w:b w:val="0"/>
          <w:sz w:val="20"/>
        </w:rPr>
        <w:t>moisten, wet, water, irrigate</w:t>
      </w:r>
    </w:p>
    <w:p>
      <w:pPr>
        <w:spacing w:after="0"/>
      </w:pPr>
      <w:r>
        <w:rPr>
          <w:b/>
          <w:sz w:val="20"/>
        </w:rPr>
        <w:t xml:space="preserve">rideo si, sum, 2 : </w:t>
      </w:r>
      <w:r>
        <w:rPr>
          <w:b w:val="0"/>
          <w:sz w:val="20"/>
        </w:rPr>
        <w:t>laugh at (with dat.), laugh, ridicule</w:t>
      </w:r>
    </w:p>
    <w:p>
      <w:pPr>
        <w:spacing w:after="0"/>
      </w:pPr>
      <w:r>
        <w:rPr>
          <w:b/>
          <w:sz w:val="20"/>
        </w:rPr>
        <w:t xml:space="preserve">servo āvi, ātum, 1 : </w:t>
      </w:r>
      <w:r>
        <w:rPr>
          <w:b w:val="0"/>
          <w:sz w:val="20"/>
        </w:rPr>
        <w:t>slave, servant, serve, be a slave to, with DAT</w:t>
      </w:r>
    </w:p>
    <w:p>
      <w:pPr>
        <w:spacing w:after="0"/>
      </w:pPr>
      <w:r>
        <w:rPr>
          <w:b/>
          <w:sz w:val="20"/>
        </w:rPr>
        <w:t xml:space="preserve">staris : </w:t>
      </w:r>
      <w:r>
        <w:rPr>
          <w:b w:val="0"/>
          <w:sz w:val="20"/>
        </w:rPr>
        <w:t>stand, stand still, stand firm, remain, rest</w:t>
      </w:r>
    </w:p>
    <w:p>
      <w:pPr>
        <w:spacing w:after="0"/>
      </w:pPr>
      <w:r>
        <w:rPr>
          <w:b/>
          <w:sz w:val="20"/>
        </w:rPr>
        <w:t xml:space="preserve">stringo inxi, ictum, 3 : </w:t>
      </w:r>
      <w:r>
        <w:rPr>
          <w:b w:val="0"/>
          <w:sz w:val="20"/>
        </w:rPr>
        <w:t>draw tight, draw, graze, strip off</w:t>
      </w:r>
    </w:p>
    <w:p>
      <w:pPr>
        <w:spacing w:after="0"/>
      </w:pPr>
      <w:r>
        <w:rPr>
          <w:b/>
          <w:sz w:val="20"/>
        </w:rPr>
        <w:t xml:space="preserve">tenebrae : </w:t>
      </w:r>
      <w:r>
        <w:rPr>
          <w:b w:val="0"/>
          <w:sz w:val="20"/>
        </w:rPr>
        <w:t>darkness (pl.), obscurity, night, dark corner, ignorance, concealment, gloom</w:t>
      </w:r>
    </w:p>
    <w:p>
      <w:pPr>
        <w:spacing w:after="0"/>
      </w:pPr>
      <w:r>
        <w:rPr>
          <w:b/>
          <w:sz w:val="20"/>
        </w:rPr>
        <w:t xml:space="preserve">tremo ŭi, 3 : </w:t>
      </w:r>
      <w:r>
        <w:rPr>
          <w:b w:val="0"/>
          <w:sz w:val="20"/>
        </w:rPr>
        <w:t>tremble, shake, shudder at</w:t>
      </w:r>
    </w:p>
    <w:p>
      <w:pPr>
        <w:spacing w:after="0"/>
      </w:pPr>
      <w:r>
        <w:rPr>
          <w:b/>
          <w:sz w:val="20"/>
        </w:rPr>
        <w:t xml:space="preserve">urbs urbis  f: </w:t>
      </w:r>
      <w:r>
        <w:rPr>
          <w:b w:val="0"/>
          <w:sz w:val="20"/>
        </w:rPr>
        <w:t>city, City of Rome</w:t>
      </w:r>
    </w:p>
    <w:p>
      <w:pPr>
        <w:spacing w:after="0"/>
      </w:pPr>
      <w:r>
        <w:rPr>
          <w:b/>
          <w:sz w:val="20"/>
        </w:rPr>
        <w:t xml:space="preserve">vestis īvi or ĭi, ītum, 4 : </w:t>
      </w:r>
      <w:r>
        <w:rPr>
          <w:b w:val="0"/>
          <w:sz w:val="20"/>
        </w:rPr>
        <w:t>garment, clothing, blanket, clothes, robe, clothe</w:t>
      </w:r>
    </w:p>
    <w:p>
      <w:pPr>
        <w:spacing w:after="0"/>
      </w:pPr>
      <w:r>
        <w:rPr>
          <w:b/>
          <w:sz w:val="20"/>
        </w:rPr>
        <w:t xml:space="preserve">vicis i  m: </w:t>
      </w:r>
      <w:r>
        <w:rPr>
          <w:b w:val="0"/>
          <w:sz w:val="20"/>
        </w:rPr>
        <w:t>turn, change, succession, exchange, interchange, repayment, plight, lot, village, hamlet, street, row of houses, conquer, defeat, excel, outlast, succeed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prosunt; in media pace quid arma times?               30</w:t>
        <w:br/>
        <w:t>quid facies hosti, qui sic excludis amantem?</w:t>
        <w:br/>
        <w:t xml:space="preserve">    tempora noctis eunt; excute poste seram!</w:t>
        <w:br/>
        <w:t>Non ego militibus venio comitatus et armis;</w:t>
        <w:br/>
        <w:t xml:space="preserve">    solus eram, si non saevus adesset Amor.</w:t>
        <w:br/>
        <w:t>hunc ego, si cupiam, nusquam dimittere possum;               35</w:t>
        <w:br/>
        <w:t xml:space="preserve">    ante vel a membris dividar ipse meis.</w:t>
        <w:br/>
        <w:t>ergo Amor et modicum circa mea tempora vinum</w:t>
        <w:br/>
        <w:t xml:space="preserve">    mecum est et madidis lapsa corona comis.</w:t>
        <w:br/>
        <w:t>arma quis haec timeat? quis non eat obvius illis?</w:t>
        <w:br/>
        <w:t xml:space="preserve">    tempora noctis eunt; excute poste seram!               40</w:t>
        <w:br/>
        <w:t>Lentus es: an somnus, qui te male perdat, amantis</w:t>
        <w:br/>
        <w:t xml:space="preserve">    verba dat in ventos aure repulsa tua?</w:t>
        <w:br/>
        <w:t>at, memini, primo, cum te celare volebam,</w:t>
        <w:br/>
        <w:t xml:space="preserve">    pervigil in mediae sidera noctis eras.</w:t>
        <w:br/>
        <w:t>forsitan et tecum tua nunc requiescit amica—               45</w:t>
        <w:br/>
        <w:t xml:space="preserve">    heu, melior quanto sors tua sorte mea!</w:t>
        <w:br/>
        <w:t>dummodo sic, in me durae transite catenae!</w:t>
        <w:br/>
        <w:t xml:space="preserve">    tempora noctis eunt; excute poste seram!</w:t>
        <w:br/>
        <w:t>Fallimur, an verso sonuerunt cardine postes,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adsum : </w:t>
      </w:r>
      <w:r>
        <w:rPr>
          <w:b w:val="0"/>
          <w:sz w:val="20"/>
        </w:rPr>
        <w:t>take (to/up/on/from), adopt/raise, use, assume/receive, insert/add, usurp/claim, be near, be present, be in attendance, arrive, appear, aid (w/DAT)</w:t>
      </w:r>
    </w:p>
    <w:p>
      <w:pPr>
        <w:spacing w:after="0"/>
      </w:pPr>
      <w:r>
        <w:rPr>
          <w:b/>
          <w:sz w:val="20"/>
        </w:rPr>
        <w:t xml:space="preserve">amicus : </w:t>
      </w:r>
      <w:r>
        <w:rPr>
          <w:b w:val="0"/>
          <w:sz w:val="20"/>
        </w:rPr>
        <w:t>clothe, cover, dress, wrap about, surround, veil, clothe with words, friend, ally, disciple, loved one, patron, counselor/courtier (to a prince)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auris is  f: </w:t>
      </w:r>
      <w:r>
        <w:rPr>
          <w:b w:val="0"/>
          <w:sz w:val="20"/>
        </w:rPr>
        <w:t>ear, hearing, a discriminating sense of hearing, "ear" (for), pin on plow, breeze, breath (of air), wind, gleam, odor, stench, vapor, air (pl.), heaven</w:t>
      </w:r>
    </w:p>
    <w:p>
      <w:pPr>
        <w:spacing w:after="0"/>
      </w:pPr>
      <w:r>
        <w:rPr>
          <w:b/>
          <w:sz w:val="20"/>
        </w:rPr>
        <w:t xml:space="preserve">cardo ĭnis  m: </w:t>
      </w:r>
      <w:r>
        <w:rPr>
          <w:b w:val="0"/>
          <w:sz w:val="20"/>
        </w:rPr>
        <w:t>hinge, pole, axis, chief point/circumstance, crisis, tenon/mortise, area, limit</w:t>
      </w:r>
    </w:p>
    <w:p>
      <w:pPr>
        <w:spacing w:after="0"/>
      </w:pPr>
      <w:r>
        <w:rPr>
          <w:b/>
          <w:sz w:val="20"/>
        </w:rPr>
        <w:t xml:space="preserve">catena ae  f: </w:t>
      </w:r>
      <w:r>
        <w:rPr>
          <w:b w:val="0"/>
          <w:sz w:val="20"/>
        </w:rPr>
        <w:t>chain, series, fetter, bond, restraint, imprisonment, captivity, (chain mail)</w:t>
      </w:r>
    </w:p>
    <w:p>
      <w:pPr>
        <w:spacing w:after="0"/>
      </w:pPr>
      <w:r>
        <w:rPr>
          <w:b/>
          <w:sz w:val="20"/>
        </w:rPr>
        <w:t xml:space="preserve">celaris : </w:t>
      </w:r>
      <w:r>
        <w:rPr>
          <w:b w:val="0"/>
          <w:sz w:val="20"/>
        </w:rPr>
        <w:t>conceal, hide, keep secret, disguise, keep in dark/in ignorance, shield</w:t>
      </w:r>
    </w:p>
    <w:p>
      <w:pPr>
        <w:spacing w:after="0"/>
      </w:pPr>
      <w:r>
        <w:rPr>
          <w:b/>
          <w:sz w:val="20"/>
        </w:rPr>
        <w:t xml:space="preserve">circa : </w:t>
      </w:r>
      <w:r>
        <w:rPr>
          <w:b w:val="0"/>
          <w:sz w:val="20"/>
        </w:rPr>
        <w:t>around, all around, round about, near, in vicinity/company, on either side, race course, circus in Rome, celebration of games, circle, orbit</w:t>
      </w:r>
    </w:p>
    <w:p>
      <w:pPr>
        <w:spacing w:after="0"/>
      </w:pPr>
      <w:r>
        <w:rPr>
          <w:b/>
          <w:sz w:val="20"/>
        </w:rPr>
        <w:t xml:space="preserve">comitor ātus, 1 : </w:t>
      </w:r>
      <w:r>
        <w:rPr>
          <w:b w:val="0"/>
          <w:sz w:val="20"/>
        </w:rPr>
        <w:t>accompany, go along with, attend (funeral), follow (camp), grow alongside, arrange/do (hair), adorn, make beautiful, embellish, arrange in order, set out</w:t>
      </w:r>
    </w:p>
    <w:p>
      <w:pPr>
        <w:spacing w:after="0"/>
      </w:pPr>
      <w:r>
        <w:rPr>
          <w:b/>
          <w:sz w:val="20"/>
        </w:rPr>
        <w:t xml:space="preserve">corona ae  f: </w:t>
      </w:r>
      <w:r>
        <w:rPr>
          <w:b w:val="0"/>
          <w:sz w:val="20"/>
        </w:rPr>
        <w:t>crown, garland, wreath, halo/ring, circle of men/troops, [sub ~ =&gt; as slaves]</w:t>
      </w:r>
    </w:p>
    <w:p>
      <w:pPr>
        <w:spacing w:after="0"/>
      </w:pPr>
      <w:r>
        <w:rPr>
          <w:b/>
          <w:sz w:val="20"/>
        </w:rPr>
        <w:t xml:space="preserve">cupio īvi or ĭi, ītum, 3 : </w:t>
      </w:r>
      <w:r>
        <w:rPr>
          <w:b w:val="0"/>
          <w:sz w:val="20"/>
        </w:rPr>
        <w:t>wish/long/be eager for, desire/want, covet, desire as a lover, favor, wish well</w:t>
      </w:r>
    </w:p>
    <w:p>
      <w:pPr>
        <w:spacing w:after="0"/>
      </w:pPr>
      <w:r>
        <w:rPr>
          <w:b/>
          <w:sz w:val="20"/>
        </w:rPr>
        <w:t xml:space="preserve">dimitto mīsi, missum, 3 : </w:t>
      </w:r>
      <w:r>
        <w:rPr>
          <w:b w:val="0"/>
          <w:sz w:val="20"/>
        </w:rPr>
        <w:t>send away/off, allow to go, let go/off, disband, discharge, dismiss (soldiers)</w:t>
      </w:r>
    </w:p>
    <w:p>
      <w:pPr>
        <w:spacing w:after="0"/>
      </w:pPr>
      <w:r>
        <w:rPr>
          <w:b/>
          <w:sz w:val="20"/>
        </w:rPr>
        <w:t xml:space="preserve">divido vīsi, vīsum, 3 : </w:t>
      </w:r>
      <w:r>
        <w:rPr>
          <w:b w:val="0"/>
          <w:sz w:val="20"/>
        </w:rPr>
        <w:t>divide, separate, break up, share, distribute, distinguish</w:t>
      </w:r>
    </w:p>
    <w:p>
      <w:pPr>
        <w:spacing w:after="0"/>
      </w:pPr>
      <w:r>
        <w:rPr>
          <w:b/>
          <w:sz w:val="20"/>
        </w:rPr>
        <w:t xml:space="preserve">excludo si, sum, 3 : </w:t>
      </w:r>
      <w:r>
        <w:rPr>
          <w:b w:val="0"/>
          <w:sz w:val="20"/>
        </w:rPr>
        <w:t>shut out, shut off, remove, exclude, hinder, prevent</w:t>
      </w:r>
    </w:p>
    <w:p>
      <w:pPr>
        <w:spacing w:after="0"/>
      </w:pPr>
      <w:r>
        <w:rPr>
          <w:b/>
          <w:sz w:val="20"/>
        </w:rPr>
        <w:t xml:space="preserve">facies ēi : </w:t>
      </w:r>
      <w:r>
        <w:rPr>
          <w:b w:val="0"/>
          <w:sz w:val="20"/>
        </w:rPr>
        <w:t>shape, face, look, presence, appearance, beauty, achievement</w:t>
      </w:r>
    </w:p>
    <w:p>
      <w:pPr>
        <w:spacing w:after="0"/>
      </w:pPr>
      <w:r>
        <w:rPr>
          <w:b/>
          <w:sz w:val="20"/>
        </w:rPr>
        <w:t xml:space="preserve">fallo fĕfelli, falsum, 3 : </w:t>
      </w:r>
      <w:r>
        <w:rPr>
          <w:b w:val="0"/>
          <w:sz w:val="20"/>
        </w:rPr>
        <w:t>deceive, slip by, disappoint, be mistaken, beguile, drive away, fail, cheat</w:t>
      </w:r>
    </w:p>
    <w:p>
      <w:pPr>
        <w:spacing w:after="0"/>
      </w:pPr>
      <w:r>
        <w:rPr>
          <w:b/>
          <w:sz w:val="20"/>
        </w:rPr>
        <w:t xml:space="preserve">forsitan : </w:t>
      </w:r>
      <w:r>
        <w:rPr>
          <w:b w:val="0"/>
          <w:sz w:val="20"/>
        </w:rPr>
        <w:t>perhaps</w:t>
      </w:r>
    </w:p>
    <w:p>
      <w:pPr>
        <w:spacing w:after="0"/>
      </w:pPr>
      <w:r>
        <w:rPr>
          <w:b/>
          <w:sz w:val="20"/>
        </w:rPr>
        <w:t xml:space="preserve">labor : </w:t>
      </w:r>
      <w:r>
        <w:rPr>
          <w:b w:val="0"/>
          <w:sz w:val="20"/>
        </w:rPr>
        <w:t>labor/toil/exertion/effort/work, task/undertaking, production, childbirth, labor/toil/exertion/effort/work, task/undertaking, production, childbirth, totter, be ready to fall, begin to sink, give way, waver, decline, sink, err</w:t>
      </w:r>
    </w:p>
    <w:p>
      <w:pPr>
        <w:spacing w:after="0"/>
      </w:pPr>
      <w:r>
        <w:rPr>
          <w:b/>
          <w:sz w:val="20"/>
        </w:rPr>
        <w:t xml:space="preserve">lentus a, um : </w:t>
      </w:r>
      <w:r>
        <w:rPr>
          <w:b w:val="0"/>
          <w:sz w:val="20"/>
        </w:rPr>
        <w:t>gentle, kind, light, smooth, mild, easy, calm, mitigate, moderate, alleviate, allay, assuage, ease, calm, placate, appease</w:t>
      </w:r>
    </w:p>
    <w:p>
      <w:pPr>
        <w:spacing w:after="0"/>
      </w:pPr>
      <w:r>
        <w:rPr>
          <w:b/>
          <w:sz w:val="20"/>
        </w:rPr>
        <w:t xml:space="preserve">membrum i  n: </w:t>
      </w:r>
      <w:r>
        <w:rPr>
          <w:b w:val="0"/>
          <w:sz w:val="20"/>
        </w:rPr>
        <w:t>member, limb, organ, (esp.) male genital member, apartment, room, section</w:t>
      </w:r>
    </w:p>
    <w:p>
      <w:pPr>
        <w:spacing w:after="0"/>
      </w:pPr>
      <w:r>
        <w:rPr>
          <w:b/>
          <w:sz w:val="20"/>
        </w:rPr>
        <w:t xml:space="preserve">modicus a, um : </w:t>
      </w:r>
      <w:r>
        <w:rPr>
          <w:b w:val="0"/>
          <w:sz w:val="20"/>
        </w:rPr>
        <w:t>short/small time, short distance, little way, little, small amount</w:t>
      </w:r>
    </w:p>
    <w:p>
      <w:pPr>
        <w:spacing w:after="0"/>
      </w:pPr>
      <w:r>
        <w:rPr>
          <w:b/>
          <w:sz w:val="20"/>
        </w:rPr>
        <w:t xml:space="preserve">nusquam : </w:t>
      </w:r>
      <w:r>
        <w:rPr>
          <w:b w:val="0"/>
          <w:sz w:val="20"/>
        </w:rPr>
        <w:t>nowhere, on no occasion</w:t>
      </w:r>
    </w:p>
    <w:p>
      <w:pPr>
        <w:spacing w:after="0"/>
      </w:pPr>
      <w:r>
        <w:rPr>
          <w:b/>
          <w:sz w:val="20"/>
        </w:rPr>
        <w:t xml:space="preserve">obvius a, um : </w:t>
      </w:r>
      <w:r>
        <w:rPr>
          <w:b w:val="0"/>
          <w:sz w:val="20"/>
        </w:rPr>
        <w:t>strength (sg. only), force, power, might, violence, you (pl.), ye</w:t>
      </w:r>
    </w:p>
    <w:p>
      <w:pPr>
        <w:spacing w:after="0"/>
      </w:pPr>
      <w:r>
        <w:rPr>
          <w:b/>
          <w:sz w:val="20"/>
        </w:rPr>
        <w:t xml:space="preserve">pax : </w:t>
      </w:r>
      <w:r>
        <w:rPr>
          <w:b w:val="0"/>
          <w:sz w:val="20"/>
        </w:rPr>
        <w:t>peace, harmony</w:t>
      </w:r>
    </w:p>
    <w:p>
      <w:pPr>
        <w:spacing w:after="0"/>
      </w:pPr>
      <w:r>
        <w:rPr>
          <w:b/>
          <w:sz w:val="20"/>
        </w:rPr>
        <w:t xml:space="preserve">perdo dĭdi, ditum, 3 : </w:t>
      </w:r>
      <w:r>
        <w:rPr>
          <w:b w:val="0"/>
          <w:sz w:val="20"/>
        </w:rPr>
        <w:t>ruin, destroy, lose, waste</w:t>
      </w:r>
    </w:p>
    <w:p>
      <w:pPr>
        <w:spacing w:after="0"/>
      </w:pPr>
      <w:r>
        <w:rPr>
          <w:b/>
          <w:sz w:val="20"/>
        </w:rPr>
        <w:t xml:space="preserve">repello reppuli : </w:t>
      </w:r>
      <w:r>
        <w:rPr>
          <w:b w:val="0"/>
          <w:sz w:val="20"/>
        </w:rPr>
        <w:t>drive/push/thrust back/away, repel/rebuff/spurn, fend off, exclude/bar, refute</w:t>
      </w:r>
    </w:p>
    <w:p>
      <w:pPr>
        <w:spacing w:after="0"/>
      </w:pPr>
      <w:r>
        <w:rPr>
          <w:b/>
          <w:sz w:val="20"/>
        </w:rPr>
        <w:t xml:space="preserve">requiesco ēvi, ētum, 3 : </w:t>
      </w:r>
      <w:r>
        <w:rPr>
          <w:b w:val="0"/>
          <w:sz w:val="20"/>
        </w:rPr>
        <w:t>quiet down, rest, end</w:t>
      </w:r>
    </w:p>
    <w:p>
      <w:pPr>
        <w:spacing w:after="0"/>
      </w:pPr>
      <w:r>
        <w:rPr>
          <w:b/>
          <w:sz w:val="20"/>
        </w:rPr>
        <w:t xml:space="preserve">sidus ĕris  n: </w:t>
      </w:r>
      <w:r>
        <w:rPr>
          <w:b w:val="0"/>
          <w:sz w:val="20"/>
        </w:rPr>
        <w:t>star, constellation, tempest (Vulgate 4 Ezra 15:39)</w:t>
      </w:r>
    </w:p>
    <w:p>
      <w:pPr>
        <w:spacing w:after="0"/>
      </w:pPr>
      <w:r>
        <w:rPr>
          <w:b/>
          <w:sz w:val="20"/>
        </w:rPr>
        <w:t xml:space="preserve">sono : </w:t>
      </w:r>
      <w:r>
        <w:rPr>
          <w:b w:val="0"/>
          <w:sz w:val="20"/>
        </w:rPr>
        <w:t>noise, sound</w:t>
      </w:r>
    </w:p>
    <w:p>
      <w:pPr>
        <w:spacing w:after="0"/>
      </w:pPr>
      <w:r>
        <w:rPr>
          <w:b/>
          <w:sz w:val="20"/>
        </w:rPr>
        <w:t xml:space="preserve">sors tis  f: </w:t>
      </w:r>
      <w:r>
        <w:rPr>
          <w:b w:val="0"/>
          <w:sz w:val="20"/>
        </w:rPr>
        <w:t>lot, fate, oracular response</w:t>
      </w:r>
    </w:p>
    <w:p>
      <w:pPr>
        <w:spacing w:after="0"/>
      </w:pPr>
      <w:r>
        <w:rPr>
          <w:b/>
          <w:sz w:val="20"/>
        </w:rPr>
        <w:t xml:space="preserve">sors tis  f: </w:t>
      </w:r>
      <w:r>
        <w:rPr>
          <w:b w:val="0"/>
          <w:sz w:val="20"/>
        </w:rPr>
        <w:t>lot, fate, oracular response</w:t>
      </w:r>
    </w:p>
    <w:p>
      <w:pPr>
        <w:spacing w:after="0"/>
      </w:pPr>
      <w:r>
        <w:rPr>
          <w:b/>
          <w:sz w:val="20"/>
        </w:rPr>
        <w:t xml:space="preserve">transeo īvi or ĭi, ĭtum, īre : </w:t>
      </w:r>
      <w:r>
        <w:rPr>
          <w:b w:val="0"/>
          <w:sz w:val="20"/>
        </w:rPr>
        <w:t>go over, cross</w:t>
      </w:r>
    </w:p>
    <w:p>
      <w:pPr>
        <w:spacing w:after="0"/>
      </w:pPr>
      <w:r>
        <w:rPr>
          <w:b/>
          <w:sz w:val="20"/>
        </w:rPr>
        <w:t xml:space="preserve">verso āvi, ātum, 1 : </w:t>
      </w:r>
      <w:r>
        <w:rPr>
          <w:b w:val="0"/>
          <w:sz w:val="20"/>
        </w:rPr>
        <w:t>keep turning/going round, spin, whirl, turn over and over, stir, maneuver, sweep clean, sweep together, sweep (to the ground), skim, sweep, sweep along, turn, turn around, change, alter, overthrow, destroy</w:t>
      </w:r>
    </w:p>
    <w:p>
      <w:pPr>
        <w:spacing w:after="0"/>
      </w:pPr>
      <w:r>
        <w:rPr>
          <w:b/>
          <w:sz w:val="20"/>
        </w:rPr>
        <w:t xml:space="preserve">vinum i  n: </w:t>
      </w:r>
      <w:r>
        <w:rPr>
          <w:b w:val="0"/>
          <w:sz w:val="20"/>
        </w:rPr>
        <w:t>wine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raucaque concussae signa dedere fores?               50</w:t>
        <w:br/>
        <w:t>fallimur—inpulsa est animoso ianua vento.</w:t>
        <w:br/>
        <w:t xml:space="preserve">    ei mihi, quam longe spem tulit aura meam!</w:t>
        <w:br/>
        <w:t xml:space="preserve"> si satis es raptae, Borea, memor Orithyiae,</w:t>
        <w:br/>
        <w:t xml:space="preserve">    huc ades et surdas flamine tunde foris!</w:t>
        <w:br/>
        <w:t>urbe silent tota, vitreoque madentia rore               55</w:t>
        <w:br/>
        <w:t xml:space="preserve">    tempora noctis eunt; excute poste seram!</w:t>
        <w:br/>
        <w:t>Aut ego iam ferroque ignique paratior ipse,</w:t>
        <w:br/>
        <w:t xml:space="preserve">    quem face sustineo, tecta superba petam.</w:t>
        <w:br/>
        <w:t>nox et Amor vinumque nihil moderabile suadent;</w:t>
        <w:br/>
        <w:t xml:space="preserve">    illa pudore vacat, Liber Amorque metu.               60</w:t>
        <w:br/>
        <w:t>omnia consumpsi, nec te precibusque minisque</w:t>
        <w:br/>
        <w:t xml:space="preserve">    movimus, o foribus durior ipse tuis.</w:t>
        <w:br/>
        <w:t>non te formosae decuit servare puellae</w:t>
        <w:br/>
        <w:t xml:space="preserve">    limina, sollicito carcere dignus eras.</w:t>
        <w:br/>
        <w:t>Iamque pruinosus molitur Lucifer axes,               65</w:t>
        <w:br/>
        <w:t xml:space="preserve">    inque suum miseros excitat ales opus.</w:t>
        <w:br/>
        <w:t>at tu, non laetis detracta corona capillis,</w:t>
        <w:br/>
        <w:t xml:space="preserve">    dura super tota limina nocte iace!</w:t>
        <w:br/>
        <w:t>tu dominae, cum te proiectam mane videbit,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adsum : </w:t>
      </w:r>
      <w:r>
        <w:rPr>
          <w:b w:val="0"/>
          <w:sz w:val="20"/>
        </w:rPr>
        <w:t>take (to/up/on/from), adopt/raise, use, assume/receive, insert/add, usurp/claim, be near, be present, be in attendance, arrive, appear, aid (w/DAT)</w:t>
      </w:r>
    </w:p>
    <w:p>
      <w:pPr>
        <w:spacing w:after="0"/>
      </w:pPr>
      <w:r>
        <w:rPr>
          <w:b/>
          <w:sz w:val="20"/>
        </w:rPr>
        <w:t xml:space="preserve">ales ālĭtĭs : </w:t>
      </w:r>
      <w:r>
        <w:rPr>
          <w:b w:val="0"/>
          <w:sz w:val="20"/>
        </w:rPr>
        <w:t>bird, (esp. large), winged god/monster, omen/augury, [regia ales =&gt; eagle], wing, upper arm/foreleg/fin, armpit, squadron (cavalry), flank, army's wing</w:t>
      </w:r>
    </w:p>
    <w:p>
      <w:pPr>
        <w:spacing w:after="0"/>
      </w:pPr>
      <w:r>
        <w:rPr>
          <w:b/>
          <w:sz w:val="20"/>
        </w:rPr>
        <w:t xml:space="preserve">aura ae : </w:t>
      </w:r>
      <w:r>
        <w:rPr>
          <w:b w:val="0"/>
          <w:sz w:val="2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carcer ĕris  m: </w:t>
      </w:r>
      <w:r>
        <w:rPr>
          <w:b w:val="0"/>
          <w:sz w:val="20"/>
        </w:rPr>
        <w:t>prison, jail, jailbird, starting barriers at race-course, traps, beginning</w:t>
      </w:r>
    </w:p>
    <w:p>
      <w:pPr>
        <w:spacing w:after="0"/>
      </w:pPr>
      <w:r>
        <w:rPr>
          <w:b/>
          <w:sz w:val="20"/>
        </w:rPr>
        <w:t xml:space="preserve">concutio cussi, cussum, 3 : </w:t>
      </w:r>
      <w:r>
        <w:rPr>
          <w:b w:val="0"/>
          <w:sz w:val="20"/>
        </w:rPr>
        <w:t>shake/vibrate/agitate violently, wave, brandish, (sound) strike (the ear)</w:t>
      </w:r>
    </w:p>
    <w:p>
      <w:pPr>
        <w:spacing w:after="0"/>
      </w:pPr>
      <w:r>
        <w:rPr>
          <w:b/>
          <w:sz w:val="20"/>
        </w:rPr>
        <w:t xml:space="preserve">consumo sumpsi, sumptum, 3 : </w:t>
      </w:r>
      <w:r>
        <w:rPr>
          <w:b w:val="0"/>
          <w:sz w:val="20"/>
        </w:rPr>
        <w:t>burn up, destroy/kill, put end to, reduce/wear away, annul, extinguish (right)</w:t>
      </w:r>
    </w:p>
    <w:p>
      <w:pPr>
        <w:spacing w:after="0"/>
      </w:pPr>
      <w:r>
        <w:rPr>
          <w:b/>
          <w:sz w:val="20"/>
        </w:rPr>
        <w:t xml:space="preserve">corona ae  f: </w:t>
      </w:r>
      <w:r>
        <w:rPr>
          <w:b w:val="0"/>
          <w:sz w:val="20"/>
        </w:rPr>
        <w:t>crown, garland, wreath, halo/ring, circle of men/troops, [sub ~ =&gt; as slaves]</w:t>
      </w:r>
    </w:p>
    <w:p>
      <w:pPr>
        <w:spacing w:after="0"/>
      </w:pPr>
      <w:r>
        <w:rPr>
          <w:b/>
          <w:sz w:val="20"/>
        </w:rPr>
        <w:t xml:space="preserve">decet cuit, 2 : </w:t>
      </w:r>
      <w:r>
        <w:rPr>
          <w:b w:val="0"/>
          <w:sz w:val="20"/>
        </w:rPr>
        <w:t>it is fitting/right/seemly/suitable/proper, it ought, become/adorn/grace</w:t>
      </w:r>
    </w:p>
    <w:p>
      <w:pPr>
        <w:spacing w:after="0"/>
      </w:pPr>
      <w:r>
        <w:rPr>
          <w:b/>
          <w:sz w:val="20"/>
        </w:rPr>
        <w:t xml:space="preserve">detraho xi, ctum, 3 : </w:t>
      </w:r>
      <w:r>
        <w:rPr>
          <w:b w:val="0"/>
          <w:sz w:val="20"/>
        </w:rPr>
        <w:t>drag/pull/strip/take down/away/off, remove, exclude, omit, cut out, subtract</w:t>
      </w:r>
    </w:p>
    <w:p>
      <w:pPr>
        <w:spacing w:after="0"/>
      </w:pPr>
      <w:r>
        <w:rPr>
          <w:b/>
          <w:sz w:val="20"/>
        </w:rPr>
        <w:t xml:space="preserve">dignus a, um : </w:t>
      </w:r>
      <w:r>
        <w:rPr>
          <w:b w:val="0"/>
          <w:sz w:val="20"/>
        </w:rPr>
        <w:t>appropriate/suitable thing, worthy act, worth</w:t>
      </w:r>
    </w:p>
    <w:p>
      <w:pPr>
        <w:spacing w:after="0"/>
      </w:pPr>
      <w:r>
        <w:rPr>
          <w:b/>
          <w:sz w:val="20"/>
        </w:rPr>
        <w:t xml:space="preserve">excito āvi, ātum, 1 : </w:t>
      </w:r>
      <w:r>
        <w:rPr>
          <w:b w:val="0"/>
          <w:sz w:val="20"/>
        </w:rPr>
        <w:t>wake up, stir up, cause, raise, erect, incite, excite, arouse, rouse, call out send for, summon, evoke</w:t>
      </w:r>
    </w:p>
    <w:p>
      <w:pPr>
        <w:spacing w:after="0"/>
      </w:pPr>
      <w:r>
        <w:rPr>
          <w:b/>
          <w:sz w:val="20"/>
        </w:rPr>
        <w:t xml:space="preserve">fax făcis : </w:t>
      </w:r>
      <w:r>
        <w:rPr>
          <w:b w:val="0"/>
          <w:sz w:val="20"/>
        </w:rPr>
        <w:t>torch, firebrand, fire, flame of love, torment</w:t>
      </w:r>
    </w:p>
    <w:p>
      <w:pPr>
        <w:spacing w:after="0"/>
      </w:pPr>
      <w:r>
        <w:rPr>
          <w:b/>
          <w:sz w:val="20"/>
        </w:rPr>
        <w:t xml:space="preserve">fallo fĕfelli, falsum, 3 : </w:t>
      </w:r>
      <w:r>
        <w:rPr>
          <w:b w:val="0"/>
          <w:sz w:val="20"/>
        </w:rPr>
        <w:t>deceive, slip by, disappoint, be mistaken, beguile, drive away, fail, cheat</w:t>
      </w:r>
    </w:p>
    <w:p>
      <w:pPr>
        <w:spacing w:after="0"/>
      </w:pPr>
      <w:r>
        <w:rPr>
          <w:b/>
          <w:sz w:val="20"/>
        </w:rPr>
        <w:t xml:space="preserve">ferrum i  n: </w:t>
      </w:r>
      <w:r>
        <w:rPr>
          <w:b w:val="0"/>
          <w:sz w:val="20"/>
        </w:rPr>
        <w:t>iron, any tool of iron, weapon, sword</w:t>
      </w:r>
    </w:p>
    <w:p>
      <w:pPr>
        <w:spacing w:after="0"/>
      </w:pPr>
      <w:r>
        <w:rPr>
          <w:b/>
          <w:sz w:val="20"/>
        </w:rPr>
        <w:t xml:space="preserve">jaceo cŭi, cĭtum : </w:t>
      </w:r>
      <w:r>
        <w:rPr>
          <w:b w:val="0"/>
          <w:sz w:val="20"/>
        </w:rPr>
        <w:t>lie, lie down, lie ill/in ruins/prostrate/dead, sleep, be situated</w:t>
      </w:r>
    </w:p>
    <w:p>
      <w:pPr>
        <w:spacing w:after="0"/>
      </w:pPr>
      <w:r>
        <w:rPr>
          <w:b/>
          <w:sz w:val="20"/>
        </w:rPr>
        <w:t xml:space="preserve">ignis is : </w:t>
      </w:r>
      <w:r>
        <w:rPr>
          <w:b w:val="0"/>
          <w:sz w:val="20"/>
        </w:rPr>
        <w:t>fire, brightness, passion, glow of passion, ignite, make red-hot</w:t>
      </w:r>
    </w:p>
    <w:p>
      <w:pPr>
        <w:spacing w:after="0"/>
      </w:pPr>
      <w:r>
        <w:rPr>
          <w:b/>
          <w:sz w:val="20"/>
        </w:rPr>
        <w:t xml:space="preserve">madeo ŭi, ēre : </w:t>
      </w:r>
      <w:r>
        <w:rPr>
          <w:b w:val="0"/>
          <w:sz w:val="20"/>
        </w:rPr>
        <w:t>be wet (w/tears/perspiration), be dripping/sodden</w:t>
      </w:r>
    </w:p>
    <w:p>
      <w:pPr>
        <w:spacing w:after="0"/>
      </w:pPr>
      <w:r>
        <w:rPr>
          <w:b/>
          <w:sz w:val="20"/>
        </w:rPr>
        <w:t xml:space="preserve">memor : </w:t>
      </w:r>
      <w:r>
        <w:rPr>
          <w:b w:val="0"/>
          <w:sz w:val="20"/>
        </w:rPr>
        <w:t>remembering, mindful (of w/GEN), grateful, unforgetting, commemorative</w:t>
      </w:r>
    </w:p>
    <w:p>
      <w:pPr>
        <w:spacing w:after="0"/>
      </w:pPr>
      <w:r>
        <w:rPr>
          <w:b/>
          <w:sz w:val="20"/>
        </w:rPr>
        <w:t xml:space="preserve">moderabilis e : </w:t>
      </w:r>
      <w:r>
        <w:rPr>
          <w:b w:val="0"/>
          <w:sz w:val="20"/>
        </w:rPr>
        <w:t>controllable</w:t>
      </w:r>
    </w:p>
    <w:p>
      <w:pPr>
        <w:spacing w:after="0"/>
      </w:pPr>
      <w:r>
        <w:rPr>
          <w:b/>
          <w:sz w:val="20"/>
        </w:rPr>
        <w:t xml:space="preserve">molio īre, 4 : </w:t>
      </w:r>
      <w:r>
        <w:rPr>
          <w:b w:val="0"/>
          <w:sz w:val="20"/>
        </w:rPr>
        <w:t>struggle, labor, labor at, construct, build, undertake, set in motion, plan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  <w:sz w:val="2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prex prĕcis : </w:t>
      </w:r>
      <w:r>
        <w:rPr>
          <w:b w:val="0"/>
          <w:sz w:val="20"/>
        </w:rPr>
        <w:t>prayer, request</w:t>
      </w:r>
    </w:p>
    <w:p>
      <w:pPr>
        <w:spacing w:after="0"/>
      </w:pPr>
      <w:r>
        <w:rPr>
          <w:b/>
          <w:sz w:val="20"/>
        </w:rPr>
        <w:t xml:space="preserve">pudor ōris  m: </w:t>
      </w:r>
      <w:r>
        <w:rPr>
          <w:b w:val="0"/>
          <w:sz w:val="20"/>
        </w:rPr>
        <w:t>decency, shame, sense of honor, modesty, bashfulness</w:t>
      </w:r>
    </w:p>
    <w:p>
      <w:pPr>
        <w:spacing w:after="0"/>
      </w:pPr>
      <w:r>
        <w:rPr>
          <w:b/>
          <w:sz w:val="20"/>
        </w:rPr>
        <w:t xml:space="preserve">rapio pŭi, ptum, 3 : </w:t>
      </w:r>
      <w:r>
        <w:rPr>
          <w:b w:val="0"/>
          <w:sz w:val="20"/>
        </w:rPr>
        <w:t>drag off, snatch, destroy, seize, carry off, pillage, hurry</w:t>
      </w:r>
    </w:p>
    <w:p>
      <w:pPr>
        <w:spacing w:after="0"/>
      </w:pPr>
      <w:r>
        <w:rPr>
          <w:b/>
          <w:sz w:val="20"/>
        </w:rPr>
        <w:t xml:space="preserve">satis and abbreviated : </w:t>
      </w:r>
      <w:r>
        <w:rPr>
          <w:b w:val="0"/>
          <w:sz w:val="20"/>
        </w:rPr>
        <w:t>enough, adequately, sufficiently, well enough, quite, fairly, pretty, sow, plant, strew, scatter, spread, cultivate, beget, bring forth</w:t>
      </w:r>
    </w:p>
    <w:p>
      <w:pPr>
        <w:spacing w:after="0"/>
      </w:pPr>
      <w:r>
        <w:rPr>
          <w:b/>
          <w:sz w:val="20"/>
        </w:rPr>
        <w:t xml:space="preserve">servaris : </w:t>
      </w:r>
      <w:r>
        <w:rPr>
          <w:b w:val="0"/>
          <w:sz w:val="20"/>
        </w:rPr>
        <w:t>watch over, protect, store, keep, guard, preserve, save, serve, be a slave to, with DAT</w:t>
      </w:r>
    </w:p>
    <w:p>
      <w:pPr>
        <w:spacing w:after="0"/>
      </w:pPr>
      <w:r>
        <w:rPr>
          <w:b/>
          <w:sz w:val="20"/>
        </w:rPr>
        <w:t xml:space="preserve">signum i  n: </w:t>
      </w:r>
      <w:r>
        <w:rPr>
          <w:b w:val="0"/>
          <w:sz w:val="20"/>
        </w:rPr>
        <w:t>battle standard, indication, seal, sign, proof, signal, image, statue</w:t>
      </w:r>
    </w:p>
    <w:p>
      <w:pPr>
        <w:spacing w:after="0"/>
      </w:pPr>
      <w:r>
        <w:rPr>
          <w:b/>
          <w:sz w:val="20"/>
        </w:rPr>
        <w:t xml:space="preserve">sileo ŭi : </w:t>
      </w:r>
      <w:r>
        <w:rPr>
          <w:b w:val="0"/>
          <w:sz w:val="20"/>
        </w:rPr>
        <w:t>be silent, not to speak (about), be quiet, not to function</w:t>
      </w:r>
    </w:p>
    <w:p>
      <w:pPr>
        <w:spacing w:after="0"/>
      </w:pPr>
      <w:r>
        <w:rPr>
          <w:b/>
          <w:sz w:val="20"/>
        </w:rPr>
        <w:t xml:space="preserve">sollicito āvi, ātum, 1 : </w:t>
      </w:r>
      <w:r>
        <w:rPr>
          <w:b w:val="0"/>
          <w:sz w:val="20"/>
        </w:rPr>
        <w:t>disturb, worry, stir up, arouse, agitate, incite</w:t>
      </w:r>
    </w:p>
    <w:p>
      <w:pPr>
        <w:spacing w:after="0"/>
      </w:pPr>
      <w:r>
        <w:rPr>
          <w:b/>
          <w:sz w:val="20"/>
        </w:rPr>
        <w:t xml:space="preserve">spes spēi : </w:t>
      </w:r>
      <w:r>
        <w:rPr>
          <w:b w:val="0"/>
          <w:sz w:val="20"/>
        </w:rPr>
        <w:t>hope/anticipation/expectation, prospect/hope/promise, (inheriting/succeeding)</w:t>
      </w:r>
    </w:p>
    <w:p>
      <w:pPr>
        <w:spacing w:after="0"/>
      </w:pPr>
      <w:r>
        <w:rPr>
          <w:b/>
          <w:sz w:val="20"/>
        </w:rPr>
        <w:t xml:space="preserve">suadeo si, sum, 2 : </w:t>
      </w:r>
      <w:r>
        <w:rPr>
          <w:b w:val="0"/>
          <w:sz w:val="20"/>
        </w:rPr>
        <w:t>urge, recommend, suggest, induce, propose, persuade, advise</w:t>
      </w:r>
    </w:p>
    <w:p>
      <w:pPr>
        <w:spacing w:after="0"/>
      </w:pPr>
      <w:r>
        <w:rPr>
          <w:b/>
          <w:sz w:val="20"/>
        </w:rPr>
        <w:t xml:space="preserve">surdus a, um : </w:t>
      </w:r>
      <w:r>
        <w:rPr>
          <w:b w:val="0"/>
          <w:sz w:val="20"/>
        </w:rPr>
        <w:t>obliged, bound (to pay), condemned to pay, sentenced, (abb. d. in inscription)</w:t>
      </w:r>
    </w:p>
    <w:p>
      <w:pPr>
        <w:spacing w:after="0"/>
      </w:pPr>
      <w:r>
        <w:rPr>
          <w:b/>
          <w:sz w:val="20"/>
        </w:rPr>
        <w:t xml:space="preserve">tectum i  n: </w:t>
      </w:r>
      <w:r>
        <w:rPr>
          <w:b w:val="0"/>
          <w:sz w:val="20"/>
        </w:rPr>
        <w:t>roof, ceiling, house</w:t>
      </w:r>
    </w:p>
    <w:p>
      <w:pPr>
        <w:spacing w:after="0"/>
      </w:pPr>
      <w:r>
        <w:rPr>
          <w:b/>
          <w:sz w:val="20"/>
        </w:rPr>
        <w:t xml:space="preserve">tundo tŭtŭdi, tunsum, tūssum, and tusum : </w:t>
      </w:r>
      <w:r>
        <w:rPr>
          <w:b w:val="0"/>
          <w:sz w:val="20"/>
        </w:rPr>
        <w:t>beat, bruise, pulp, crush</w:t>
      </w:r>
    </w:p>
    <w:p>
      <w:pPr>
        <w:spacing w:after="0"/>
      </w:pPr>
      <w:r>
        <w:rPr>
          <w:b/>
          <w:sz w:val="20"/>
        </w:rPr>
        <w:t xml:space="preserve">urbs urbis  f: </w:t>
      </w:r>
      <w:r>
        <w:rPr>
          <w:b w:val="0"/>
          <w:sz w:val="20"/>
        </w:rPr>
        <w:t>city, City of Rome</w:t>
      </w:r>
    </w:p>
    <w:p>
      <w:pPr>
        <w:spacing w:after="0"/>
      </w:pPr>
      <w:r>
        <w:rPr>
          <w:b/>
          <w:sz w:val="20"/>
        </w:rPr>
        <w:t xml:space="preserve">vaco āvi, ātum, 1 : </w:t>
      </w:r>
      <w:r>
        <w:rPr>
          <w:b w:val="0"/>
          <w:sz w:val="20"/>
        </w:rPr>
        <w:t>be empty, be vacant, be idle, be free from, be unoccupied</w:t>
      </w:r>
    </w:p>
    <w:p>
      <w:pPr>
        <w:spacing w:after="0"/>
      </w:pPr>
      <w:r>
        <w:rPr>
          <w:b/>
          <w:sz w:val="20"/>
        </w:rPr>
        <w:t xml:space="preserve">vinum i  n: </w:t>
      </w:r>
      <w:r>
        <w:rPr>
          <w:b w:val="0"/>
          <w:sz w:val="20"/>
        </w:rPr>
        <w:t>wine</w:t>
      </w:r>
    </w:p>
    <w:p>
      <w:pPr>
        <w:spacing w:after="0"/>
      </w:pPr>
      <w:r>
        <w:rPr>
          <w:b/>
          <w:sz w:val="20"/>
        </w:rPr>
        <w:t xml:space="preserve">vitreus a, um : </w:t>
      </w:r>
      <w:r>
        <w:rPr>
          <w:b w:val="0"/>
          <w:sz w:val="20"/>
        </w:rPr>
        <w:t>woad, a blue dye used by the Britons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temporis absumpti tam male testis eris.               70</w:t>
        <w:br/>
        <w:t>Qualiscumque vale sentique abeuntis honorem;</w:t>
        <w:br/>
        <w:t xml:space="preserve">    lente nec admisso turpis amante, vale!</w:t>
        <w:br/>
        <w:t>vos quoque, crudeles rigido cum limine postes</w:t>
        <w:br/>
        <w:t xml:space="preserve">    duraque conservae ligna, valete, fores!</w:t>
        <w:br/>
        <w:br/>
        <w:t>VII</w:t>
        <w:br/>
        <w:br/>
        <w:t>Adde manus in vincla meas—meruere catenas—</w:t>
        <w:br/>
        <w:t xml:space="preserve">    dum furor omnis abit, siquis amicus ades!</w:t>
        <w:br/>
        <w:t>nam furor in dominam temeraria bracchia movit;</w:t>
        <w:br/>
        <w:t xml:space="preserve">    flet mea vaesana laesa puella manu.</w:t>
        <w:br/>
        <w:t>tunc ego vel caros potui violare parentes               5</w:t>
        <w:br/>
        <w:t xml:space="preserve">    saeva vel in sanctos verbera ferre deos!</w:t>
        <w:br/>
        <w:t>Quid? non et clipei dominus septemplicis Aiax</w:t>
        <w:br/>
        <w:t xml:space="preserve">    stravit deprensos lata per arva greges,</w:t>
        <w:br/>
        <w:t>et, vindex in matre patris, malus ultor, Orestes</w:t>
        <w:br/>
        <w:t xml:space="preserve">    ausus in arcanas poscere tela deas?               10</w:t>
        <w:br/>
        <w:t>ergo ego digestos potui laniare capillos?</w:t>
        <w:br/>
        <w:t xml:space="preserve">    nec dominam motae dedecuere comae.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abeo ĭvi or ii, ītum, īre : </w:t>
      </w:r>
      <w:r>
        <w:rPr>
          <w:b w:val="0"/>
          <w:sz w:val="20"/>
        </w:rPr>
        <w:t>depart, go away, go off, go forth, pass away, die, disappear, be changed</w:t>
      </w:r>
    </w:p>
    <w:p>
      <w:pPr>
        <w:spacing w:after="0"/>
      </w:pPr>
      <w:r>
        <w:rPr>
          <w:b/>
          <w:sz w:val="20"/>
        </w:rPr>
        <w:t xml:space="preserve">abeo ĭvi or ii, ītum, īre : </w:t>
      </w:r>
      <w:r>
        <w:rPr>
          <w:b w:val="0"/>
          <w:sz w:val="20"/>
        </w:rPr>
        <w:t>depart, go away, go off, go forth, pass away, die, disappear, be changed</w:t>
      </w:r>
    </w:p>
    <w:p>
      <w:pPr>
        <w:spacing w:after="0"/>
      </w:pPr>
      <w:r>
        <w:rPr>
          <w:b/>
          <w:sz w:val="20"/>
        </w:rPr>
        <w:t xml:space="preserve">absumo mpsi, mptum : </w:t>
      </w:r>
      <w:r>
        <w:rPr>
          <w:b w:val="0"/>
          <w:sz w:val="20"/>
        </w:rPr>
        <w:t>spend, waste, squander, use up, take up (time), consume, exhaust, wear out</w:t>
      </w:r>
    </w:p>
    <w:p>
      <w:pPr>
        <w:spacing w:after="0"/>
      </w:pPr>
      <w:r>
        <w:rPr>
          <w:b/>
          <w:sz w:val="20"/>
        </w:rPr>
        <w:t xml:space="preserve">addo dĭdi, dĭtum, 3 : </w:t>
      </w:r>
      <w:r>
        <w:rPr>
          <w:b w:val="0"/>
          <w:sz w:val="20"/>
        </w:rPr>
        <w:t>add, insert, bring/attach to, say in addition, increase, impart, associate</w:t>
      </w:r>
    </w:p>
    <w:p>
      <w:pPr>
        <w:spacing w:after="0"/>
      </w:pPr>
      <w:r>
        <w:rPr>
          <w:b/>
          <w:sz w:val="20"/>
        </w:rPr>
        <w:t xml:space="preserve">adsum : </w:t>
      </w:r>
      <w:r>
        <w:rPr>
          <w:b w:val="0"/>
          <w:sz w:val="20"/>
        </w:rPr>
        <w:t>take (to/up/on/from), adopt/raise, use, assume/receive, insert/add, usurp/claim, be near, be present, be in attendance, arrive, appear, aid (w/DAT)</w:t>
      </w:r>
    </w:p>
    <w:p>
      <w:pPr>
        <w:spacing w:after="0"/>
      </w:pPr>
      <w:r>
        <w:rPr>
          <w:b/>
          <w:sz w:val="20"/>
        </w:rPr>
        <w:t xml:space="preserve">admitto mīsi, missum, 3 : </w:t>
      </w:r>
      <w:r>
        <w:rPr>
          <w:b w:val="0"/>
          <w:sz w:val="20"/>
        </w:rPr>
        <w:t>urge on, put to a gallop, let in, admit, receive, grant, permit, let go</w:t>
      </w:r>
    </w:p>
    <w:p>
      <w:pPr>
        <w:spacing w:after="0"/>
      </w:pPr>
      <w:r>
        <w:rPr>
          <w:b/>
          <w:sz w:val="20"/>
        </w:rPr>
        <w:t xml:space="preserve">amicus : </w:t>
      </w:r>
      <w:r>
        <w:rPr>
          <w:b w:val="0"/>
          <w:sz w:val="20"/>
        </w:rPr>
        <w:t>clothe, cover, dress, wrap about, surround, veil, clothe with words, friend, ally, disciple, loved one, patron, counselor/courtier (to a prince)</w:t>
      </w:r>
    </w:p>
    <w:p>
      <w:pPr>
        <w:spacing w:after="0"/>
      </w:pPr>
      <w:r>
        <w:rPr>
          <w:b/>
          <w:sz w:val="20"/>
        </w:rPr>
        <w:t xml:space="preserve">arvum i  n: </w:t>
      </w:r>
      <w:r>
        <w:rPr>
          <w:b w:val="0"/>
          <w:sz w:val="20"/>
        </w:rPr>
        <w:t>arable land, plowed field, soil, region, countryside, dry land, lowlands, plain</w:t>
      </w:r>
    </w:p>
    <w:p>
      <w:pPr>
        <w:spacing w:after="0"/>
      </w:pPr>
      <w:r>
        <w:rPr>
          <w:b/>
          <w:sz w:val="20"/>
        </w:rPr>
        <w:t xml:space="preserve">bracchium : </w:t>
      </w:r>
      <w:r>
        <w:rPr>
          <w:b w:val="0"/>
          <w:sz w:val="20"/>
        </w:rPr>
        <w:t>arm, lower arm, forearm, claw, branch, shoot, earthwork connecting forts</w:t>
      </w:r>
    </w:p>
    <w:p>
      <w:pPr>
        <w:spacing w:after="0"/>
      </w:pPr>
      <w:r>
        <w:rPr>
          <w:b/>
          <w:sz w:val="20"/>
        </w:rPr>
        <w:t xml:space="preserve">caros i  m: </w:t>
      </w:r>
      <w:r>
        <w:rPr>
          <w:b w:val="0"/>
          <w:sz w:val="20"/>
        </w:rPr>
        <w:t>variety/seed of plant hypericum, heavy sleep, stupor, sleep of death (L+S)</w:t>
      </w:r>
    </w:p>
    <w:p>
      <w:pPr>
        <w:spacing w:after="0"/>
      </w:pPr>
      <w:r>
        <w:rPr>
          <w:b/>
          <w:sz w:val="20"/>
        </w:rPr>
        <w:t xml:space="preserve">clipeus i  m: </w:t>
      </w:r>
      <w:r>
        <w:rPr>
          <w:b w:val="0"/>
          <w:sz w:val="20"/>
        </w:rPr>
        <w:t>round/embossed shield (usu. bronze), disk of sun, vault of sky, meteorite</w:t>
      </w:r>
    </w:p>
    <w:p>
      <w:pPr>
        <w:spacing w:after="0"/>
      </w:pPr>
      <w:r>
        <w:rPr>
          <w:b/>
          <w:sz w:val="20"/>
        </w:rPr>
        <w:t xml:space="preserve">coma ae  f: </w:t>
      </w:r>
      <w:r>
        <w:rPr>
          <w:b w:val="0"/>
          <w:sz w:val="20"/>
        </w:rPr>
        <w:t>coma,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conserva āvi, ātum, 1 : </w:t>
      </w:r>
      <w:r>
        <w:rPr>
          <w:b w:val="0"/>
          <w:sz w:val="20"/>
        </w:rPr>
        <w:t>fellow-slave (female), (sometimes informal wife)</w:t>
      </w:r>
    </w:p>
    <w:p>
      <w:pPr>
        <w:spacing w:after="0"/>
      </w:pPr>
      <w:r>
        <w:rPr>
          <w:b/>
          <w:sz w:val="20"/>
        </w:rPr>
        <w:t xml:space="preserve">crudelis e : </w:t>
      </w:r>
      <w:r>
        <w:rPr>
          <w:b w:val="0"/>
          <w:sz w:val="20"/>
        </w:rPr>
        <w:t>cruel/hardhearted/unmerciful/severe, bloodthirsty/savage/inhuman, harsh/bitter</w:t>
      </w:r>
    </w:p>
    <w:p>
      <w:pPr>
        <w:spacing w:after="0"/>
      </w:pPr>
      <w:r>
        <w:rPr>
          <w:b/>
          <w:sz w:val="20"/>
        </w:rPr>
        <w:t xml:space="preserve">dedecuere : </w:t>
      </w:r>
      <w:r>
        <w:rPr>
          <w:b w:val="0"/>
          <w:sz w:val="20"/>
        </w:rPr>
        <w:t>be unsuitable/unbecoming to, bring disgrace/dishonor upon, (also TRANS)</w:t>
      </w:r>
    </w:p>
    <w:p>
      <w:pPr>
        <w:spacing w:after="0"/>
      </w:pPr>
      <w:r>
        <w:rPr>
          <w:b/>
          <w:sz w:val="20"/>
        </w:rPr>
        <w:t xml:space="preserve">deprensos : </w:t>
      </w:r>
      <w:r>
        <w:rPr>
          <w:b w:val="0"/>
          <w:sz w:val="20"/>
        </w:rPr>
        <w:t>catch/capture, take hold of/possession of/in hand, arrest, occupy, seize/grasp</w:t>
      </w:r>
    </w:p>
    <w:p>
      <w:pPr>
        <w:spacing w:after="0"/>
      </w:pPr>
      <w:r>
        <w:rPr>
          <w:b/>
          <w:sz w:val="20"/>
        </w:rPr>
        <w:t xml:space="preserve">digero gessi, gestum, 3 : </w:t>
      </w:r>
      <w:r>
        <w:rPr>
          <w:b w:val="0"/>
          <w:sz w:val="20"/>
        </w:rPr>
        <w:t>scatter/disperse, carry/move away, distribute/disseminate, divide off, separate</w:t>
      </w:r>
    </w:p>
    <w:p>
      <w:pPr>
        <w:spacing w:after="0"/>
      </w:pPr>
      <w:r>
        <w:rPr>
          <w:b/>
          <w:sz w:val="20"/>
        </w:rPr>
        <w:t xml:space="preserve">dominus i  m: </w:t>
      </w:r>
      <w:r>
        <w:rPr>
          <w:b w:val="0"/>
          <w:sz w:val="20"/>
        </w:rPr>
        <w:t>owner, lord, master, the Lord, title for ecclesiastics/gentlemen</w:t>
      </w:r>
    </w:p>
    <w:p>
      <w:pPr>
        <w:spacing w:after="0"/>
      </w:pPr>
      <w:r>
        <w:rPr>
          <w:b/>
          <w:sz w:val="20"/>
        </w:rPr>
        <w:t xml:space="preserve">furor : </w:t>
      </w:r>
      <w:r>
        <w:rPr>
          <w:b w:val="0"/>
          <w:sz w:val="20"/>
        </w:rPr>
        <w:t>madness, rage, fury, frenzy, passionate love, steal, plunder</w:t>
      </w:r>
    </w:p>
    <w:p>
      <w:pPr>
        <w:spacing w:after="0"/>
      </w:pPr>
      <w:r>
        <w:rPr>
          <w:b/>
          <w:sz w:val="20"/>
        </w:rPr>
        <w:t xml:space="preserve">grex grĕgis  m: </w:t>
      </w:r>
      <w:r>
        <w:rPr>
          <w:b w:val="0"/>
          <w:sz w:val="20"/>
        </w:rPr>
        <w:t>flock, herd, crowd, company, crew, people/animals assembled, set/faction/class</w:t>
      </w:r>
    </w:p>
    <w:p>
      <w:pPr>
        <w:spacing w:after="0"/>
      </w:pPr>
      <w:r>
        <w:rPr>
          <w:b/>
          <w:sz w:val="20"/>
        </w:rPr>
        <w:t xml:space="preserve">honor : </w:t>
      </w:r>
      <w:r>
        <w:rPr>
          <w:b w:val="0"/>
          <w:sz w:val="20"/>
        </w:rPr>
        <w:t>honor, respect/regard, mark of esteem, reward, dignity/grace, public office, honor, respect/regard, mark of esteem, reward, dignity/grace, public office</w:t>
      </w:r>
    </w:p>
    <w:p>
      <w:pPr>
        <w:spacing w:after="0"/>
      </w:pPr>
      <w:r>
        <w:rPr>
          <w:b/>
          <w:sz w:val="20"/>
        </w:rPr>
        <w:t xml:space="preserve">laniaris : </w:t>
      </w:r>
      <w:r>
        <w:rPr>
          <w:b w:val="0"/>
          <w:sz w:val="20"/>
        </w:rPr>
        <w:t>tear, mangle, mutilate, pull to pieces</w:t>
      </w:r>
    </w:p>
    <w:p>
      <w:pPr>
        <w:spacing w:after="0"/>
      </w:pPr>
      <w:r>
        <w:rPr>
          <w:b/>
          <w:sz w:val="20"/>
        </w:rPr>
        <w:t xml:space="preserve">lignum i  n: </w:t>
      </w:r>
      <w:r>
        <w:rPr>
          <w:b w:val="0"/>
          <w:sz w:val="20"/>
        </w:rPr>
        <w:t>wood, firewood, trunk/stump/tree, timber, beam/post, wood (material), stave</w:t>
      </w:r>
    </w:p>
    <w:p>
      <w:pPr>
        <w:spacing w:after="0"/>
      </w:pPr>
      <w:r>
        <w:rPr>
          <w:b/>
          <w:sz w:val="20"/>
        </w:rPr>
        <w:t xml:space="preserve">mater tris  f: </w:t>
      </w:r>
      <w:r>
        <w:rPr>
          <w:b w:val="0"/>
          <w:sz w:val="20"/>
        </w:rPr>
        <w:t>mother, foster mother, lady, matron, origin, source, motherland, mother city</w:t>
      </w:r>
    </w:p>
    <w:p>
      <w:pPr>
        <w:spacing w:after="0"/>
      </w:pPr>
      <w:r>
        <w:rPr>
          <w:b/>
          <w:sz w:val="20"/>
        </w:rPr>
        <w:t xml:space="preserve">pater tris : </w:t>
      </w:r>
      <w:r>
        <w:rPr>
          <w:b w:val="0"/>
          <w:sz w:val="20"/>
        </w:rPr>
        <w:t>father, [pater familias, patris familias =&gt; head of family/household]</w:t>
      </w:r>
    </w:p>
    <w:p>
      <w:pPr>
        <w:spacing w:after="0"/>
      </w:pPr>
      <w:r>
        <w:rPr>
          <w:b/>
          <w:sz w:val="20"/>
        </w:rPr>
        <w:t xml:space="preserve">sancio xi, ctum, 4 : </w:t>
      </w:r>
      <w:r>
        <w:rPr>
          <w:b w:val="0"/>
          <w:sz w:val="20"/>
        </w:rPr>
        <w:t>confirm, ratify, sanction, fulfill (prophesy), enact (law), ordain, dedicate</w:t>
      </w:r>
    </w:p>
    <w:p>
      <w:pPr>
        <w:spacing w:after="0"/>
      </w:pPr>
      <w:r>
        <w:rPr>
          <w:b/>
          <w:sz w:val="20"/>
        </w:rPr>
        <w:t xml:space="preserve">septemplicis : </w:t>
      </w:r>
      <w:r>
        <w:rPr>
          <w:b w:val="0"/>
          <w:sz w:val="20"/>
        </w:rPr>
        <w:t>sevenfold, of/having seven (layers/mouths, shield w/7 layers, river w/7 mouths)</w:t>
      </w:r>
    </w:p>
    <w:p>
      <w:pPr>
        <w:spacing w:after="0"/>
      </w:pPr>
      <w:r>
        <w:rPr>
          <w:b/>
          <w:sz w:val="20"/>
        </w:rPr>
        <w:t xml:space="preserve">telum is  f: </w:t>
      </w:r>
      <w:r>
        <w:rPr>
          <w:b w:val="0"/>
          <w:sz w:val="20"/>
        </w:rPr>
        <w:t>web, warp (threads that run lengthwise in the loom), fenugreek (herb)</w:t>
      </w:r>
    </w:p>
    <w:p>
      <w:pPr>
        <w:spacing w:after="0"/>
      </w:pPr>
      <w:r>
        <w:rPr>
          <w:b/>
          <w:sz w:val="20"/>
        </w:rPr>
        <w:t xml:space="preserve">testis : </w:t>
      </w:r>
      <w:r>
        <w:rPr>
          <w:b w:val="0"/>
          <w:sz w:val="20"/>
        </w:rPr>
        <w:t>testicle (usu. pl.), object made from burnt clay, earthenware jar, fragment of earthenware, shard</w:t>
      </w:r>
    </w:p>
    <w:p>
      <w:pPr>
        <w:spacing w:after="0"/>
      </w:pPr>
      <w:r>
        <w:rPr>
          <w:b/>
          <w:sz w:val="20"/>
        </w:rPr>
        <w:t xml:space="preserve">tunc : </w:t>
      </w:r>
      <w:r>
        <w:rPr>
          <w:b w:val="0"/>
          <w:sz w:val="20"/>
        </w:rPr>
        <w:t>then, thereupon, at that time</w:t>
      </w:r>
    </w:p>
    <w:p>
      <w:pPr>
        <w:spacing w:after="0"/>
      </w:pPr>
      <w:r>
        <w:rPr>
          <w:b/>
          <w:sz w:val="20"/>
        </w:rPr>
        <w:t xml:space="preserve">ultor ōris  m: </w:t>
      </w:r>
      <w:r>
        <w:rPr>
          <w:b w:val="0"/>
          <w:sz w:val="20"/>
        </w:rPr>
        <w:t>avenger, revenger, avenge, punish</w:t>
      </w:r>
    </w:p>
    <w:p>
      <w:pPr>
        <w:spacing w:after="0"/>
      </w:pPr>
      <w:r>
        <w:rPr>
          <w:b/>
          <w:sz w:val="20"/>
        </w:rPr>
        <w:t xml:space="preserve">val : </w:t>
      </w:r>
      <w:r>
        <w:rPr>
          <w:b w:val="0"/>
          <w:sz w:val="20"/>
        </w:rPr>
        <w:t>strength (sg. only), force, power, might, violence, you (pl.), ye</w:t>
      </w:r>
    </w:p>
    <w:p>
      <w:pPr>
        <w:spacing w:after="0"/>
      </w:pPr>
      <w:r>
        <w:rPr>
          <w:b/>
          <w:sz w:val="20"/>
        </w:rPr>
        <w:t xml:space="preserve">vinclum : </w:t>
      </w:r>
      <w:r>
        <w:rPr>
          <w:b w:val="0"/>
          <w:sz w:val="20"/>
        </w:rPr>
        <w:t>chain, bond, fetter, imprisonment (pl.)</w:t>
      </w:r>
    </w:p>
    <w:p>
      <w:pPr>
        <w:spacing w:after="0"/>
      </w:pPr>
      <w:r>
        <w:rPr>
          <w:b/>
          <w:sz w:val="20"/>
        </w:rPr>
        <w:t xml:space="preserve">vindex ĭcis  comm: </w:t>
      </w:r>
      <w:r>
        <w:rPr>
          <w:b w:val="0"/>
          <w:sz w:val="20"/>
        </w:rPr>
        <w:t>defender, protector</w:t>
      </w:r>
    </w:p>
    <w:p>
      <w:pPr>
        <w:spacing w:after="0"/>
      </w:pPr>
      <w:r>
        <w:rPr>
          <w:b/>
          <w:sz w:val="20"/>
        </w:rPr>
        <w:t xml:space="preserve">violaris e : </w:t>
      </w:r>
      <w:r>
        <w:rPr>
          <w:b w:val="0"/>
          <w:sz w:val="20"/>
        </w:rPr>
        <w:t>violate, dishonor, outrage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sic formosa fuit. talem Schoeneida dicam</w:t>
        <w:br/>
        <w:t xml:space="preserve">    Maenalias arcu sollicitasse feras;</w:t>
        <w:br/>
        <w:t>talis periuri promissaque velaque Thesei               15</w:t>
        <w:br/>
        <w:t xml:space="preserve">    flevit praecipites Cressa tulisse Notos;</w:t>
        <w:br/>
        <w:t>sic, nisi vittatis quod erat Cassandra capillis,</w:t>
        <w:br/>
        <w:t xml:space="preserve">    procubuit templo, casta Minerva, tuo.</w:t>
        <w:br/>
        <w:t>Quis mihi non 'demens!' quis non mihi 'barbare!' dixit?</w:t>
        <w:br/>
        <w:t xml:space="preserve">    ipsa nihil; pavido est lingua retenta metu.               20</w:t>
        <w:br/>
        <w:t>sed taciti fecere tamen convicia vultus;</w:t>
        <w:br/>
        <w:t xml:space="preserve">    egit me lacrimis ore silente reum.</w:t>
        <w:br/>
        <w:t>ante meos umeris vellem cecidisse lacertos;</w:t>
        <w:br/>
        <w:t xml:space="preserve">    utiliter potui parte carere mei.</w:t>
        <w:br/>
        <w:t>in mea vaesanas habui dispendia vires               25</w:t>
        <w:br/>
        <w:t xml:space="preserve">    et valui poenam fortis in ipse meam.</w:t>
        <w:br/>
        <w:t>quid mihi vobiscum, caedis scelerumque ministrae?</w:t>
        <w:br/>
        <w:t xml:space="preserve">    debita sacrilegae vincla subite manus!</w:t>
        <w:br/>
        <w:t>an, si pulsassem minimum de plebe Quiritem,</w:t>
        <w:br/>
        <w:t xml:space="preserve">    plecterer—in dominam ius mihi maius erit?               30</w:t>
        <w:br/>
        <w:t>pessima Tydides scelerum monimenta reliquit.</w:t>
        <w:br/>
        <w:t xml:space="preserve">    ille deam primus perculit—alter ego!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arcus ūs  m: </w:t>
      </w:r>
      <w:r>
        <w:rPr>
          <w:b w:val="0"/>
          <w:sz w:val="20"/>
        </w:rPr>
        <w:t>keep away, protect</w:t>
      </w:r>
    </w:p>
    <w:p>
      <w:pPr>
        <w:spacing w:after="0"/>
      </w:pPr>
      <w:r>
        <w:rPr>
          <w:b/>
          <w:sz w:val="20"/>
        </w:rPr>
        <w:t xml:space="preserve">caedes is : </w:t>
      </w:r>
      <w:r>
        <w:rPr>
          <w:b w:val="0"/>
          <w:sz w:val="20"/>
        </w:rPr>
        <w:t>murder/slaughter/massacre, assassination, feuding, slain/victims, blood/gore, murder/slaughter/massacre, assassination, feuding, slain/victims, blood/gore, chop, hew, cut out/down/to pieces, strike, smite, murder, slaughter, sodomize</w:t>
      </w:r>
    </w:p>
    <w:p>
      <w:pPr>
        <w:spacing w:after="0"/>
      </w:pPr>
      <w:r>
        <w:rPr>
          <w:b/>
          <w:sz w:val="20"/>
        </w:rPr>
        <w:t xml:space="preserve">careo ui, ĭtum : </w:t>
      </w:r>
      <w:r>
        <w:rPr>
          <w:b w:val="0"/>
          <w:sz w:val="20"/>
        </w:rPr>
        <w:t>caraway, be without/absent from/devoid of/free from, miss, abstain from, lack, lose</w:t>
      </w:r>
    </w:p>
    <w:p>
      <w:pPr>
        <w:spacing w:after="0"/>
      </w:pPr>
      <w:r>
        <w:rPr>
          <w:b/>
          <w:sz w:val="20"/>
        </w:rPr>
        <w:t xml:space="preserve">convicior ātus, 1 : </w:t>
      </w:r>
      <w:r>
        <w:rPr>
          <w:b w:val="0"/>
          <w:sz w:val="20"/>
        </w:rPr>
        <w:t>scold/jeer/revile/insult, utter abuse against, reproach, taunt, rail at (L+S)</w:t>
      </w:r>
    </w:p>
    <w:p>
      <w:pPr>
        <w:spacing w:after="0"/>
      </w:pPr>
      <w:r>
        <w:rPr>
          <w:b/>
          <w:sz w:val="20"/>
        </w:rPr>
        <w:t xml:space="preserve">dea ae : </w:t>
      </w:r>
      <w:r>
        <w:rPr>
          <w:b w:val="0"/>
          <w:sz w:val="20"/>
        </w:rPr>
        <w:t>goddess</w:t>
      </w:r>
    </w:p>
    <w:p>
      <w:pPr>
        <w:spacing w:after="0"/>
      </w:pPr>
      <w:r>
        <w:rPr>
          <w:b/>
          <w:sz w:val="20"/>
        </w:rPr>
        <w:t xml:space="preserve">dispendium ii  n: </w:t>
      </w:r>
      <w:r>
        <w:rPr>
          <w:b w:val="0"/>
          <w:sz w:val="20"/>
        </w:rPr>
        <w:t>expense, cost, loss</w:t>
      </w:r>
    </w:p>
    <w:p>
      <w:pPr>
        <w:spacing w:after="0"/>
      </w:pPr>
      <w:r>
        <w:rPr>
          <w:b/>
          <w:sz w:val="20"/>
        </w:rPr>
        <w:t xml:space="preserve">ferus a, um : </w:t>
      </w:r>
      <w:r>
        <w:rPr>
          <w:b w:val="0"/>
          <w:sz w:val="20"/>
        </w:rPr>
        <w:t>wild beast/animal, wild/untamed horse/boar</w:t>
      </w:r>
    </w:p>
    <w:p>
      <w:pPr>
        <w:spacing w:after="0"/>
      </w:pPr>
      <w:r>
        <w:rPr>
          <w:b/>
          <w:sz w:val="20"/>
        </w:rPr>
        <w:t xml:space="preserve">fortis e : </w:t>
      </w:r>
      <w:r>
        <w:rPr>
          <w:b w:val="0"/>
          <w:sz w:val="20"/>
        </w:rPr>
        <w:t>chance, luck, fortune, accident, strong, powerful, mighty, vigorous, firm, steadfast, courageous, brave, bold</w:t>
      </w:r>
    </w:p>
    <w:p>
      <w:pPr>
        <w:spacing w:after="0"/>
      </w:pPr>
      <w:r>
        <w:rPr>
          <w:b/>
          <w:sz w:val="20"/>
        </w:rPr>
        <w:t xml:space="preserve">lacertus : </w:t>
      </w:r>
      <w:r>
        <w:rPr>
          <w:b w:val="0"/>
          <w:sz w:val="20"/>
        </w:rPr>
        <w:t>upper arm, arm, shoulder, (pl.) strength, muscles, vigor, force, lizard</w:t>
      </w:r>
    </w:p>
    <w:p>
      <w:pPr>
        <w:spacing w:after="0"/>
      </w:pPr>
      <w:r>
        <w:rPr>
          <w:b/>
          <w:sz w:val="20"/>
        </w:rPr>
        <w:t xml:space="preserve">lingua ae  f: </w:t>
      </w:r>
      <w:r>
        <w:rPr>
          <w:b w:val="0"/>
          <w:sz w:val="20"/>
        </w:rPr>
        <w:t>tongue, speech, language, dialect</w:t>
      </w:r>
    </w:p>
    <w:p>
      <w:pPr>
        <w:spacing w:after="0"/>
      </w:pPr>
      <w:r>
        <w:rPr>
          <w:b/>
          <w:sz w:val="20"/>
        </w:rPr>
        <w:t xml:space="preserve">monumentum i  n: </w:t>
      </w:r>
      <w:r>
        <w:rPr>
          <w:b w:val="0"/>
          <w:sz w:val="20"/>
        </w:rPr>
        <w:t>reminder, memorial, monument, tomb, record, literary work, history, book</w:t>
      </w:r>
    </w:p>
    <w:p>
      <w:pPr>
        <w:spacing w:after="0"/>
      </w:pPr>
      <w:r>
        <w:rPr>
          <w:b/>
          <w:sz w:val="20"/>
        </w:rPr>
        <w:t xml:space="preserve">nihil or  n: </w:t>
      </w:r>
      <w:r>
        <w:rPr>
          <w:b w:val="0"/>
          <w:sz w:val="20"/>
        </w:rPr>
        <w:t>nothing, nothingness, which does not exist, something valueless, no respect</w:t>
      </w:r>
    </w:p>
    <w:p>
      <w:pPr>
        <w:spacing w:after="0"/>
      </w:pPr>
      <w:r>
        <w:rPr>
          <w:b/>
          <w:sz w:val="20"/>
        </w:rPr>
        <w:t xml:space="preserve">perjurus a, um : </w:t>
      </w:r>
      <w:r>
        <w:rPr>
          <w:b w:val="0"/>
          <w:sz w:val="20"/>
        </w:rPr>
        <w:t>gravy, broth, soup, sauce</w:t>
      </w:r>
    </w:p>
    <w:p>
      <w:pPr>
        <w:spacing w:after="0"/>
      </w:pPr>
      <w:r>
        <w:rPr>
          <w:b/>
          <w:sz w:val="20"/>
        </w:rPr>
        <w:t xml:space="preserve">plebs is and ĕi : </w:t>
      </w:r>
      <w:r>
        <w:rPr>
          <w:b w:val="0"/>
          <w:sz w:val="20"/>
        </w:rPr>
        <w:t>common people, general citizens, commons/plebeians, lower class/ranks, mob/mass</w:t>
      </w:r>
    </w:p>
    <w:p>
      <w:pPr>
        <w:spacing w:after="0"/>
      </w:pPr>
      <w:r>
        <w:rPr>
          <w:b/>
          <w:sz w:val="20"/>
        </w:rPr>
        <w:t xml:space="preserve">poena ae  f: </w:t>
      </w:r>
      <w:r>
        <w:rPr>
          <w:b w:val="0"/>
          <w:sz w:val="20"/>
        </w:rPr>
        <w:t>penalty, punishment, revenge/retribution, [poena dare =&gt; to pay the penalty]</w:t>
      </w:r>
    </w:p>
    <w:p>
      <w:pPr>
        <w:spacing w:after="0"/>
      </w:pPr>
      <w:r>
        <w:rPr>
          <w:b/>
          <w:sz w:val="20"/>
        </w:rPr>
        <w:t xml:space="preserve">praeceps cĭpĭtis : </w:t>
      </w:r>
      <w:r>
        <w:rPr>
          <w:b w:val="0"/>
          <w:sz w:val="20"/>
        </w:rPr>
        <w:t>headlong, into danger, take or receive in advance, anticipate, warn, order, teach, instruct</w:t>
      </w:r>
    </w:p>
    <w:p>
      <w:pPr>
        <w:spacing w:after="0"/>
      </w:pPr>
      <w:r>
        <w:rPr>
          <w:b/>
          <w:sz w:val="20"/>
        </w:rPr>
        <w:t xml:space="preserve">promitto mīsi, missum, 3 : </w:t>
      </w:r>
      <w:r>
        <w:rPr>
          <w:b w:val="0"/>
          <w:sz w:val="20"/>
        </w:rPr>
        <w:t>promise</w:t>
      </w:r>
    </w:p>
    <w:p>
      <w:pPr>
        <w:spacing w:after="0"/>
      </w:pPr>
      <w:r>
        <w:rPr>
          <w:b/>
          <w:sz w:val="20"/>
        </w:rPr>
        <w:t xml:space="preserve">pulso āvi, ātum : </w:t>
      </w:r>
      <w:r>
        <w:rPr>
          <w:b w:val="0"/>
          <w:sz w:val="20"/>
        </w:rPr>
        <w:t>beat, pulsate, beat, drive out, push, banish, strike, defeat, drive away, rout</w:t>
      </w:r>
    </w:p>
    <w:p>
      <w:pPr>
        <w:spacing w:after="0"/>
      </w:pPr>
      <w:r>
        <w:rPr>
          <w:b/>
          <w:sz w:val="20"/>
        </w:rPr>
        <w:t xml:space="preserve">relinquo līqui, lictum, 3 : </w:t>
      </w:r>
      <w:r>
        <w:rPr>
          <w:b w:val="0"/>
          <w:sz w:val="20"/>
        </w:rPr>
        <w:t>leave behind, abandon, (pass.) be left, remain, bequeath</w:t>
      </w:r>
    </w:p>
    <w:p>
      <w:pPr>
        <w:spacing w:after="0"/>
      </w:pPr>
      <w:r>
        <w:rPr>
          <w:b/>
          <w:sz w:val="20"/>
        </w:rPr>
        <w:t xml:space="preserve">retineo ŭi, tentum, 2 : </w:t>
      </w:r>
      <w:r>
        <w:rPr>
          <w:b w:val="0"/>
          <w:sz w:val="20"/>
        </w:rPr>
        <w:t>hold back, restrain, uphold, delay, hold fast, retain,preserve</w:t>
      </w:r>
    </w:p>
    <w:p>
      <w:pPr>
        <w:spacing w:after="0"/>
      </w:pPr>
      <w:r>
        <w:rPr>
          <w:b/>
          <w:sz w:val="20"/>
        </w:rPr>
        <w:t xml:space="preserve">reus i  m: </w:t>
      </w:r>
      <w:r>
        <w:rPr>
          <w:b w:val="0"/>
          <w:sz w:val="20"/>
        </w:rPr>
        <w:t>party in law suit, plaintiff/defendant, culprit/guilty party, debtor, sinner</w:t>
      </w:r>
    </w:p>
    <w:p>
      <w:pPr>
        <w:spacing w:after="0"/>
      </w:pPr>
      <w:r>
        <w:rPr>
          <w:b/>
          <w:sz w:val="20"/>
        </w:rPr>
        <w:t xml:space="preserve">sacrilega a, um : </w:t>
      </w:r>
      <w:r>
        <w:rPr>
          <w:b w:val="0"/>
          <w:sz w:val="20"/>
        </w:rPr>
        <w:t>temple defiler, temple robber</w:t>
      </w:r>
    </w:p>
    <w:p>
      <w:pPr>
        <w:spacing w:after="0"/>
      </w:pPr>
      <w:r>
        <w:rPr>
          <w:b/>
          <w:sz w:val="20"/>
        </w:rPr>
        <w:t xml:space="preserve">scelus ĕris  n: </w:t>
      </w:r>
      <w:r>
        <w:rPr>
          <w:b w:val="0"/>
          <w:sz w:val="20"/>
        </w:rPr>
        <w:t>crime, calamity, wickedness, sin, evil deed</w:t>
      </w:r>
    </w:p>
    <w:p>
      <w:pPr>
        <w:spacing w:after="0"/>
      </w:pPr>
      <w:r>
        <w:rPr>
          <w:b/>
          <w:sz w:val="20"/>
        </w:rPr>
        <w:t xml:space="preserve">sileo ŭi : </w:t>
      </w:r>
      <w:r>
        <w:rPr>
          <w:b w:val="0"/>
          <w:sz w:val="20"/>
        </w:rPr>
        <w:t>be silent, not to speak (about), be quiet, not to function</w:t>
      </w:r>
    </w:p>
    <w:p>
      <w:pPr>
        <w:spacing w:after="0"/>
      </w:pPr>
      <w:r>
        <w:rPr>
          <w:b/>
          <w:sz w:val="20"/>
        </w:rPr>
        <w:t xml:space="preserve">sollicito āvi, ātum, 1 : </w:t>
      </w:r>
      <w:r>
        <w:rPr>
          <w:b w:val="0"/>
          <w:sz w:val="20"/>
        </w:rPr>
        <w:t>disturb, worry, stir up, arouse, agitate, incite</w:t>
      </w:r>
    </w:p>
    <w:p>
      <w:pPr>
        <w:spacing w:after="0"/>
      </w:pPr>
      <w:r>
        <w:rPr>
          <w:b/>
          <w:sz w:val="20"/>
        </w:rPr>
        <w:t xml:space="preserve">subeo ĭi, ĭtum, īre : </w:t>
      </w:r>
      <w:r>
        <w:rPr>
          <w:b w:val="0"/>
          <w:sz w:val="20"/>
        </w:rPr>
        <w:t>go/move/pass/sink/extend underneath/into, climb/come/go up, ascend, steal in on</w:t>
      </w:r>
    </w:p>
    <w:p>
      <w:pPr>
        <w:spacing w:after="0"/>
      </w:pPr>
      <w:r>
        <w:rPr>
          <w:b/>
          <w:sz w:val="20"/>
        </w:rPr>
        <w:t xml:space="preserve">taceo cŭi, cĭtum, 2 : </w:t>
      </w:r>
      <w:r>
        <w:rPr>
          <w:b w:val="0"/>
          <w:sz w:val="20"/>
        </w:rPr>
        <w:t>be silent, pass over in silence, leave unmentioned, be silent about something</w:t>
      </w:r>
    </w:p>
    <w:p>
      <w:pPr>
        <w:spacing w:after="0"/>
      </w:pPr>
      <w:r>
        <w:rPr>
          <w:b/>
          <w:sz w:val="20"/>
        </w:rPr>
        <w:t xml:space="preserve">talis e : </w:t>
      </w:r>
      <w:r>
        <w:rPr>
          <w:b w:val="0"/>
          <w:sz w:val="20"/>
        </w:rPr>
        <w:t>ankle, ankle/pastern bone, sheep knucklebone (marked for dice), dice game (pl.)</w:t>
      </w:r>
    </w:p>
    <w:p>
      <w:pPr>
        <w:spacing w:after="0"/>
      </w:pPr>
      <w:r>
        <w:rPr>
          <w:b/>
          <w:sz w:val="20"/>
        </w:rPr>
        <w:t xml:space="preserve">talis e : </w:t>
      </w:r>
      <w:r>
        <w:rPr>
          <w:b w:val="0"/>
          <w:sz w:val="20"/>
        </w:rPr>
        <w:t>ankle, ankle/pastern bone, sheep knucklebone (marked for dice), dice game (pl.)</w:t>
      </w:r>
    </w:p>
    <w:p>
      <w:pPr>
        <w:spacing w:after="0"/>
      </w:pPr>
      <w:r>
        <w:rPr>
          <w:b/>
          <w:sz w:val="20"/>
        </w:rPr>
        <w:t xml:space="preserve">templum i  n: </w:t>
      </w:r>
      <w:r>
        <w:rPr>
          <w:b w:val="0"/>
          <w:sz w:val="20"/>
        </w:rPr>
        <w:t>temple, church, shrine, holy place</w:t>
      </w:r>
    </w:p>
    <w:p>
      <w:pPr>
        <w:spacing w:after="0"/>
      </w:pPr>
      <w:r>
        <w:rPr>
          <w:b/>
          <w:sz w:val="20"/>
        </w:rPr>
        <w:t xml:space="preserve">umerus i  m: </w:t>
      </w:r>
      <w:r>
        <w:rPr>
          <w:b w:val="0"/>
          <w:sz w:val="20"/>
        </w:rPr>
        <w:t>upper arm, shoulder</w:t>
      </w:r>
    </w:p>
    <w:p>
      <w:pPr>
        <w:spacing w:after="0"/>
      </w:pPr>
      <w:r>
        <w:rPr>
          <w:b/>
          <w:sz w:val="20"/>
        </w:rPr>
        <w:t xml:space="preserve">velo āvi, ātum, 1 : </w:t>
      </w:r>
      <w:r>
        <w:rPr>
          <w:b w:val="0"/>
          <w:sz w:val="20"/>
        </w:rPr>
        <w:t>sail, covering, curtain, [vela vento dare =&gt; sail away], wish, want, prefer, be willing, will</w:t>
      </w:r>
    </w:p>
    <w:p>
      <w:pPr>
        <w:spacing w:after="0"/>
      </w:pPr>
      <w:r>
        <w:rPr>
          <w:b/>
          <w:sz w:val="20"/>
        </w:rPr>
        <w:t xml:space="preserve">vinclum : </w:t>
      </w:r>
      <w:r>
        <w:rPr>
          <w:b w:val="0"/>
          <w:sz w:val="20"/>
        </w:rPr>
        <w:t>chain, bond, fetter, imprisonment (pl.)</w:t>
      </w:r>
    </w:p>
    <w:p>
      <w:pPr>
        <w:spacing w:after="0"/>
      </w:pPr>
      <w:r>
        <w:rPr>
          <w:b/>
          <w:sz w:val="20"/>
        </w:rPr>
        <w:t xml:space="preserve">vittas ae  f: </w:t>
      </w:r>
      <w:r>
        <w:rPr>
          <w:b w:val="0"/>
          <w:sz w:val="20"/>
        </w:rPr>
        <w:t>band, ribbon, fillet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 et minus ille nocens. mihi, quam profitebar amare</w:t>
        <w:br/>
        <w:t xml:space="preserve">    laesa est; Tydides saevus in hoste fuit.</w:t>
        <w:br/>
        <w:t>I nunc, magnificos victor molire triumphos,               35</w:t>
        <w:br/>
        <w:t xml:space="preserve">    cinge comam lauro votaque redde Iovi,</w:t>
        <w:br/>
        <w:t>quaeque tuos currus comitantum turba sequetur,</w:t>
        <w:br/>
        <w:t xml:space="preserve">    clamet 'io! forti victa puella viro est!'</w:t>
        <w:br/>
        <w:t>ante eat effuso tristis captiva capillo,</w:t>
        <w:br/>
        <w:t xml:space="preserve">    si sinerent laesae, candida tota, genae.               40</w:t>
        <w:br/>
        <w:t>aptius impressis fuerat livere labellis</w:t>
        <w:br/>
        <w:t xml:space="preserve">    et collum blandi dentis habere notam.</w:t>
        <w:br/>
        <w:t>denique, si tumidi ritu torrentis agebar,</w:t>
        <w:br/>
        <w:t xml:space="preserve">    caecaque me praedam fecerat ira suam,</w:t>
        <w:br/>
        <w:t>nonne satis fuerat timidae inclamasse puellae,               45</w:t>
        <w:br/>
        <w:t xml:space="preserve">    nec nimium rigidas intonuisse minas,</w:t>
        <w:br/>
        <w:t>aut tunicam a summa diducere turpiter ora</w:t>
        <w:br/>
        <w:t xml:space="preserve">    ad mediam?—mediae zona tulisset opem.</w:t>
        <w:br/>
        <w:t>At nunc sustinui raptis a fronte capillis</w:t>
        <w:br/>
        <w:t xml:space="preserve">    ferreus ingenuas ungue notare genas.               50</w:t>
        <w:br/>
        <w:t>adstitit illa amens albo et sine sanguine vultu,</w:t>
        <w:br/>
        <w:t xml:space="preserve">    caeduntur Pariis qualia saxa iugis.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asto Ritschl : </w:t>
      </w:r>
      <w:r>
        <w:rPr>
          <w:b w:val="0"/>
          <w:sz w:val="20"/>
        </w:rPr>
        <w:t>stand at/on/by, assist, stand up/upright/waiting/still, stand on one's feet</w:t>
      </w:r>
    </w:p>
    <w:p>
      <w:pPr>
        <w:spacing w:after="0"/>
      </w:pPr>
      <w:r>
        <w:rPr>
          <w:b/>
          <w:sz w:val="20"/>
        </w:rPr>
        <w:t xml:space="preserve">ago ēgi, actum, 3 : </w:t>
      </w:r>
      <w:r>
        <w:rPr>
          <w:b w:val="0"/>
          <w:sz w:val="20"/>
        </w:rPr>
        <w:t>drive/urge/conduct/act, spend (time w/cum), thank (w/gratias), deliver (speech)</w:t>
      </w:r>
    </w:p>
    <w:p>
      <w:pPr>
        <w:spacing w:after="0"/>
      </w:pPr>
      <w:r>
        <w:rPr>
          <w:b/>
          <w:sz w:val="20"/>
        </w:rPr>
        <w:t xml:space="preserve">album a, um : </w:t>
      </w:r>
      <w:r>
        <w:rPr>
          <w:b w:val="0"/>
          <w:sz w:val="20"/>
        </w:rPr>
        <w:t>|white precious stone, pearl</w:t>
      </w:r>
    </w:p>
    <w:p>
      <w:pPr>
        <w:spacing w:after="0"/>
      </w:pPr>
      <w:r>
        <w:rPr>
          <w:b/>
          <w:sz w:val="20"/>
        </w:rPr>
        <w:t xml:space="preserve">amens mentis : </w:t>
      </w:r>
      <w:r>
        <w:rPr>
          <w:b w:val="0"/>
          <w:sz w:val="20"/>
        </w:rPr>
        <w:t>insane, demented, out of one's mind, very excited, frantic, distracted, foolish</w:t>
      </w:r>
    </w:p>
    <w:p>
      <w:pPr>
        <w:spacing w:after="0"/>
      </w:pPr>
      <w:r>
        <w:rPr>
          <w:b/>
          <w:sz w:val="20"/>
        </w:rPr>
        <w:t xml:space="preserve">blandio īre, 4 : </w:t>
      </w:r>
      <w:r>
        <w:rPr>
          <w:b w:val="0"/>
          <w:sz w:val="20"/>
        </w:rPr>
        <w:t>flatter, delude, fawn, coax, urge, behave/speak ingratiatingly, allure, please</w:t>
      </w:r>
    </w:p>
    <w:p>
      <w:pPr>
        <w:spacing w:after="0"/>
      </w:pPr>
      <w:r>
        <w:rPr>
          <w:b/>
          <w:sz w:val="20"/>
        </w:rPr>
        <w:t xml:space="preserve">candidus a, um : </w:t>
      </w:r>
      <w:r>
        <w:rPr>
          <w:b w:val="0"/>
          <w:sz w:val="20"/>
        </w:rPr>
        <w:t>white (of an egg)</w:t>
      </w:r>
    </w:p>
    <w:p>
      <w:pPr>
        <w:spacing w:after="0"/>
      </w:pPr>
      <w:r>
        <w:rPr>
          <w:b/>
          <w:sz w:val="20"/>
        </w:rPr>
        <w:t xml:space="preserve">captivus a, um : </w:t>
      </w:r>
      <w:r>
        <w:rPr>
          <w:b w:val="0"/>
          <w:sz w:val="20"/>
        </w:rPr>
        <w:t>prisoner of war (likely male, but maybe female), captive</w:t>
      </w:r>
    </w:p>
    <w:p>
      <w:pPr>
        <w:spacing w:after="0"/>
      </w:pPr>
      <w:r>
        <w:rPr>
          <w:b/>
          <w:sz w:val="20"/>
        </w:rPr>
        <w:t xml:space="preserve">comitantum : </w:t>
      </w:r>
      <w:r>
        <w:rPr>
          <w:b w:val="0"/>
          <w:sz w:val="20"/>
        </w:rPr>
        <w:t>accompany, go along with, attend (funeral), follow (camp), grow alongside</w:t>
      </w:r>
    </w:p>
    <w:p>
      <w:pPr>
        <w:spacing w:after="0"/>
      </w:pPr>
      <w:r>
        <w:rPr>
          <w:b/>
          <w:sz w:val="20"/>
        </w:rPr>
        <w:t xml:space="preserve">currus ūs  m: </w:t>
      </w:r>
      <w:r>
        <w:rPr>
          <w:b w:val="0"/>
          <w:sz w:val="20"/>
        </w:rPr>
        <w:t>chariot, light horse vehicle, triumphal chariot, triumph, wheels on plow, cart</w:t>
      </w:r>
    </w:p>
    <w:p>
      <w:pPr>
        <w:spacing w:after="0"/>
      </w:pPr>
      <w:r>
        <w:rPr>
          <w:b/>
          <w:sz w:val="20"/>
        </w:rPr>
        <w:t xml:space="preserve">denique : </w:t>
      </w:r>
      <w:r>
        <w:rPr>
          <w:b w:val="0"/>
          <w:sz w:val="20"/>
        </w:rPr>
        <w:t>we (pl.), us</w:t>
      </w:r>
    </w:p>
    <w:p>
      <w:pPr>
        <w:spacing w:after="0"/>
      </w:pPr>
      <w:r>
        <w:rPr>
          <w:b/>
          <w:sz w:val="20"/>
        </w:rPr>
        <w:t xml:space="preserve">dens dentis : </w:t>
      </w:r>
      <w:r>
        <w:rPr>
          <w:b w:val="0"/>
          <w:sz w:val="20"/>
        </w:rPr>
        <w:t>tooth, tusk, ivory, tooth-like thing, spike, destructive power, envy, ill will, be wanting/lacking, fail/miss, abandon/desert, neglect, be away/absent/missing</w:t>
      </w:r>
    </w:p>
    <w:p>
      <w:pPr>
        <w:spacing w:after="0"/>
      </w:pPr>
      <w:r>
        <w:rPr>
          <w:b/>
          <w:sz w:val="20"/>
        </w:rPr>
        <w:t xml:space="preserve">diduco xi, ctum, 3 : </w:t>
      </w:r>
      <w:r>
        <w:rPr>
          <w:b w:val="0"/>
          <w:sz w:val="20"/>
        </w:rPr>
        <w:t>divide, split, separate, sever, cause to come apart, break up, loosen (knot)</w:t>
      </w:r>
    </w:p>
    <w:p>
      <w:pPr>
        <w:spacing w:after="0"/>
      </w:pPr>
      <w:r>
        <w:rPr>
          <w:b/>
          <w:sz w:val="20"/>
        </w:rPr>
        <w:t xml:space="preserve">effundo fūdi, fūsum, 3 : </w:t>
      </w:r>
      <w:r>
        <w:rPr>
          <w:b w:val="0"/>
          <w:sz w:val="20"/>
        </w:rPr>
        <w:t>pour out/away/off, allow to drain, shower, volley (missiles), send/stream forth, be accomplished/completed/made/executed/done, come to pass, (efficio PASS)</w:t>
      </w:r>
    </w:p>
    <w:p>
      <w:pPr>
        <w:spacing w:after="0"/>
      </w:pPr>
      <w:r>
        <w:rPr>
          <w:b/>
          <w:sz w:val="20"/>
        </w:rPr>
        <w:t xml:space="preserve">fortis e : </w:t>
      </w:r>
      <w:r>
        <w:rPr>
          <w:b w:val="0"/>
          <w:sz w:val="20"/>
        </w:rPr>
        <w:t>chance, luck, fortune, accident, strong, powerful, mighty, vigorous, firm, steadfast, courageous, brave, bold</w:t>
      </w:r>
    </w:p>
    <w:p>
      <w:pPr>
        <w:spacing w:after="0"/>
      </w:pPr>
      <w:r>
        <w:rPr>
          <w:b/>
          <w:sz w:val="20"/>
        </w:rPr>
        <w:t xml:space="preserve">frons dis  f: </w:t>
      </w:r>
      <w:r>
        <w:rPr>
          <w:b w:val="0"/>
          <w:sz w:val="20"/>
        </w:rPr>
        <w:t>foliage, leaves, leafy branch, green bough, frond</w:t>
      </w:r>
    </w:p>
    <w:p>
      <w:pPr>
        <w:spacing w:after="0"/>
      </w:pPr>
      <w:r>
        <w:rPr>
          <w:b/>
          <w:sz w:val="20"/>
        </w:rPr>
        <w:t xml:space="preserve">imprimo pressi, pressum, 3 : </w:t>
      </w:r>
      <w:r>
        <w:rPr>
          <w:b w:val="0"/>
          <w:sz w:val="20"/>
        </w:rPr>
        <w:t>impress, imprint, press upon, stamp</w:t>
      </w:r>
    </w:p>
    <w:p>
      <w:pPr>
        <w:spacing w:after="0"/>
      </w:pPr>
      <w:r>
        <w:rPr>
          <w:b/>
          <w:sz w:val="20"/>
        </w:rPr>
        <w:t xml:space="preserve">inclamo āvi, ātum, 1  n: </w:t>
      </w:r>
      <w:r>
        <w:rPr>
          <w:b w:val="0"/>
          <w:sz w:val="20"/>
        </w:rPr>
        <w:t>cry out (to), call upon, abuse, revile</w:t>
      </w:r>
    </w:p>
    <w:p>
      <w:pPr>
        <w:spacing w:after="0"/>
      </w:pPr>
      <w:r>
        <w:rPr>
          <w:b/>
          <w:sz w:val="20"/>
        </w:rPr>
        <w:t xml:space="preserve">ingenua a, um : </w:t>
      </w:r>
      <w:r>
        <w:rPr>
          <w:b w:val="0"/>
          <w:sz w:val="20"/>
        </w:rPr>
        <w:t>knee</w:t>
      </w:r>
    </w:p>
    <w:p>
      <w:pPr>
        <w:spacing w:after="0"/>
      </w:pPr>
      <w:r>
        <w:rPr>
          <w:b/>
          <w:sz w:val="20"/>
        </w:rPr>
        <w:t xml:space="preserve">intono ŭi : </w:t>
      </w:r>
      <w:r>
        <w:rPr>
          <w:b w:val="0"/>
          <w:sz w:val="20"/>
        </w:rPr>
        <w:t>thunder</w:t>
      </w:r>
    </w:p>
    <w:p>
      <w:pPr>
        <w:spacing w:after="0"/>
      </w:pPr>
      <w:r>
        <w:rPr>
          <w:b/>
          <w:sz w:val="20"/>
        </w:rPr>
        <w:t xml:space="preserve">ira ae : </w:t>
      </w:r>
      <w:r>
        <w:rPr>
          <w:b w:val="0"/>
          <w:sz w:val="20"/>
        </w:rPr>
        <w:t>anger, ire, wrath, resentment, indignation, rage/fury/violence, bad blood, hedgehog</w:t>
      </w:r>
    </w:p>
    <w:p>
      <w:pPr>
        <w:spacing w:after="0"/>
      </w:pPr>
      <w:r>
        <w:rPr>
          <w:b/>
          <w:sz w:val="20"/>
        </w:rPr>
        <w:t xml:space="preserve">laurus i : </w:t>
      </w:r>
      <w:r>
        <w:rPr>
          <w:b w:val="0"/>
          <w:sz w:val="20"/>
        </w:rPr>
        <w:t>laurel/bay tree/foliage/sprig/branch (medicine/magic), triumph/victory, honor</w:t>
      </w:r>
    </w:p>
    <w:p>
      <w:pPr>
        <w:spacing w:after="0"/>
      </w:pPr>
      <w:r>
        <w:rPr>
          <w:b/>
          <w:sz w:val="20"/>
        </w:rPr>
        <w:t xml:space="preserve">liveo ēre : </w:t>
      </w:r>
      <w:r>
        <w:rPr>
          <w:b w:val="0"/>
          <w:sz w:val="20"/>
        </w:rPr>
        <w:t>be livid or discolored, be envious</w:t>
      </w:r>
    </w:p>
    <w:p>
      <w:pPr>
        <w:spacing w:after="0"/>
      </w:pPr>
      <w:r>
        <w:rPr>
          <w:b/>
          <w:sz w:val="20"/>
        </w:rPr>
        <w:t xml:space="preserve">minae ārum  f: </w:t>
      </w:r>
      <w:r>
        <w:rPr>
          <w:b w:val="0"/>
          <w:sz w:val="20"/>
        </w:rPr>
        <w:t>Greek weight unit (100 drachma/one pound), its weight of silver (1/60 talent)</w:t>
      </w:r>
    </w:p>
    <w:p>
      <w:pPr>
        <w:spacing w:after="0"/>
      </w:pPr>
      <w:r>
        <w:rPr>
          <w:b/>
          <w:sz w:val="20"/>
        </w:rPr>
        <w:t xml:space="preserve">molio īre, 4 : </w:t>
      </w:r>
      <w:r>
        <w:rPr>
          <w:b w:val="0"/>
          <w:sz w:val="20"/>
        </w:rPr>
        <w:t>struggle, labor, labor at, construct, build, undertake, set in motion, plan</w:t>
      </w:r>
    </w:p>
    <w:p>
      <w:pPr>
        <w:spacing w:after="0"/>
      </w:pPr>
      <w:r>
        <w:rPr>
          <w:b/>
          <w:sz w:val="20"/>
        </w:rPr>
        <w:t xml:space="preserve">nonne : </w:t>
      </w:r>
      <w:r>
        <w:rPr>
          <w:b w:val="0"/>
          <w:sz w:val="20"/>
        </w:rPr>
        <w:t>not, by no means, no, [non modo ... sed etiam =&gt; not only ... but also], nine</w:t>
      </w:r>
    </w:p>
    <w:p>
      <w:pPr>
        <w:spacing w:after="0"/>
      </w:pPr>
      <w:r>
        <w:rPr>
          <w:b/>
          <w:sz w:val="20"/>
        </w:rPr>
        <w:t xml:space="preserve">nota nōvi, nōtum, 3 : </w:t>
      </w:r>
      <w:r>
        <w:rPr>
          <w:b w:val="0"/>
          <w:sz w:val="20"/>
        </w:rPr>
        <w:t>mark, sign, letter, word, writing, spot brand, tattoo-mark</w:t>
      </w:r>
    </w:p>
    <w:p>
      <w:pPr>
        <w:spacing w:after="0"/>
      </w:pPr>
      <w:r>
        <w:rPr>
          <w:b/>
          <w:sz w:val="20"/>
        </w:rPr>
        <w:t xml:space="preserve">noto nōvi, nōtum, 3 : </w:t>
      </w:r>
      <w:r>
        <w:rPr>
          <w:b w:val="0"/>
          <w:sz w:val="20"/>
        </w:rPr>
        <w:t>friends (pl.), acquaintances, get to know, learn, find out, become cognizant of/acquainted/familiar with, know, know of, know how, be able (to), experience, (PERF form, PRES force)</w:t>
      </w:r>
    </w:p>
    <w:p>
      <w:pPr>
        <w:spacing w:after="0"/>
      </w:pPr>
      <w:r>
        <w:rPr>
          <w:b/>
          <w:sz w:val="20"/>
        </w:rPr>
        <w:t xml:space="preserve">profiteor fessus : </w:t>
      </w:r>
      <w:r>
        <w:rPr>
          <w:b w:val="0"/>
          <w:sz w:val="20"/>
        </w:rPr>
        <w:t>declare, profess</w:t>
      </w:r>
    </w:p>
    <w:p>
      <w:pPr>
        <w:spacing w:after="0"/>
      </w:pPr>
      <w:r>
        <w:rPr>
          <w:b/>
          <w:sz w:val="20"/>
        </w:rPr>
        <w:t xml:space="preserve">rapio pŭi, ptum, 3 : </w:t>
      </w:r>
      <w:r>
        <w:rPr>
          <w:b w:val="0"/>
          <w:sz w:val="20"/>
        </w:rPr>
        <w:t>drag off, snatch, destroy, seize, carry off, pillage, hurry</w:t>
      </w:r>
    </w:p>
    <w:p>
      <w:pPr>
        <w:spacing w:after="0"/>
      </w:pPr>
      <w:r>
        <w:rPr>
          <w:b/>
          <w:sz w:val="20"/>
        </w:rPr>
        <w:t xml:space="preserve">reddo dĭdi, dĭtum, 3 : </w:t>
      </w:r>
      <w:r>
        <w:rPr>
          <w:b w:val="0"/>
          <w:sz w:val="20"/>
        </w:rPr>
        <w:t>return, restore, deliver, hand over, pay back, render, give back, translate</w:t>
      </w:r>
    </w:p>
    <w:p>
      <w:pPr>
        <w:spacing w:after="0"/>
      </w:pPr>
      <w:r>
        <w:rPr>
          <w:b/>
          <w:sz w:val="20"/>
        </w:rPr>
        <w:t xml:space="preserve">ritus ūs : </w:t>
      </w:r>
      <w:r>
        <w:rPr>
          <w:b w:val="0"/>
          <w:sz w:val="20"/>
        </w:rPr>
        <w:t>rite, ceremony</w:t>
      </w:r>
    </w:p>
    <w:p>
      <w:pPr>
        <w:spacing w:after="0"/>
      </w:pPr>
      <w:r>
        <w:rPr>
          <w:b/>
          <w:sz w:val="20"/>
        </w:rPr>
        <w:t xml:space="preserve">sanguis ĭnis : </w:t>
      </w:r>
      <w:r>
        <w:rPr>
          <w:b w:val="0"/>
          <w:sz w:val="20"/>
        </w:rPr>
        <w:t>blood, family</w:t>
      </w:r>
    </w:p>
    <w:p>
      <w:pPr>
        <w:spacing w:after="0"/>
      </w:pPr>
      <w:r>
        <w:rPr>
          <w:b/>
          <w:sz w:val="20"/>
        </w:rPr>
        <w:t xml:space="preserve">satis and abbreviated : </w:t>
      </w:r>
      <w:r>
        <w:rPr>
          <w:b w:val="0"/>
          <w:sz w:val="20"/>
        </w:rPr>
        <w:t>enough, adequately, sufficiently, well enough, quite, fairly, pretty, sow, plant, strew, scatter, spread, cultivate, beget, bring forth</w:t>
      </w:r>
    </w:p>
    <w:p>
      <w:pPr>
        <w:spacing w:after="0"/>
      </w:pPr>
      <w:r>
        <w:rPr>
          <w:b/>
          <w:sz w:val="20"/>
        </w:rPr>
        <w:t xml:space="preserve">saxum : </w:t>
      </w:r>
      <w:r>
        <w:rPr>
          <w:b w:val="0"/>
          <w:sz w:val="20"/>
        </w:rPr>
        <w:t>stone</w:t>
      </w:r>
    </w:p>
    <w:p>
      <w:pPr>
        <w:spacing w:after="0"/>
      </w:pPr>
      <w:r>
        <w:rPr>
          <w:b/>
          <w:sz w:val="20"/>
        </w:rPr>
        <w:t xml:space="preserve">sequor sĕcūtus : </w:t>
      </w:r>
      <w:r>
        <w:rPr>
          <w:b w:val="0"/>
          <w:sz w:val="20"/>
        </w:rPr>
        <w:t>follow, escort/attend/accompany, aim at/reach after/strive for/make for/seek</w:t>
      </w:r>
    </w:p>
    <w:p>
      <w:pPr>
        <w:spacing w:after="0"/>
      </w:pPr>
      <w:r>
        <w:rPr>
          <w:b/>
          <w:sz w:val="20"/>
        </w:rPr>
        <w:t xml:space="preserve">sino sīvi, sĭtum, 3 : </w:t>
      </w:r>
      <w:r>
        <w:rPr>
          <w:b w:val="0"/>
          <w:sz w:val="2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summus a, um : </w:t>
      </w:r>
      <w:r>
        <w:rPr>
          <w:b w:val="0"/>
          <w:sz w:val="20"/>
        </w:rPr>
        <w:t>top, summit, end, last, highest place, top surface, (voice) highest, loudest</w:t>
      </w:r>
    </w:p>
    <w:p>
      <w:pPr>
        <w:spacing w:after="0"/>
      </w:pPr>
      <w:r>
        <w:rPr>
          <w:b/>
          <w:sz w:val="20"/>
        </w:rPr>
        <w:t xml:space="preserve">torreo torrui, tostum : </w:t>
      </w:r>
      <w:r>
        <w:rPr>
          <w:b w:val="0"/>
          <w:sz w:val="20"/>
        </w:rPr>
        <w:t>parch, roast, scorch, bake, burn, dry up, begin to burn, harden by charring</w:t>
      </w:r>
    </w:p>
    <w:p>
      <w:pPr>
        <w:spacing w:after="0"/>
      </w:pPr>
      <w:r>
        <w:rPr>
          <w:b/>
          <w:sz w:val="20"/>
        </w:rPr>
        <w:t xml:space="preserve">tristis e : </w:t>
      </w:r>
      <w:r>
        <w:rPr>
          <w:b w:val="0"/>
          <w:sz w:val="20"/>
        </w:rPr>
        <w:t>sad, sorrowful, gloomy</w:t>
      </w:r>
    </w:p>
    <w:p>
      <w:pPr>
        <w:spacing w:after="0"/>
      </w:pPr>
      <w:r>
        <w:rPr>
          <w:b/>
          <w:sz w:val="20"/>
        </w:rPr>
        <w:t xml:space="preserve">tunica ae  f: </w:t>
      </w:r>
      <w:r>
        <w:rPr>
          <w:b w:val="0"/>
          <w:sz w:val="20"/>
        </w:rPr>
        <w:t>undergarment, shirt,tunic</w:t>
      </w:r>
    </w:p>
    <w:p>
      <w:pPr>
        <w:spacing w:after="0"/>
      </w:pPr>
      <w:r>
        <w:rPr>
          <w:b/>
          <w:sz w:val="20"/>
        </w:rPr>
        <w:t xml:space="preserve">turba ae  f: </w:t>
      </w:r>
      <w:r>
        <w:rPr>
          <w:b w:val="0"/>
          <w:sz w:val="20"/>
        </w:rPr>
        <w:t>commotion, uproar, turmoil, tumult, disturbance, crowd, mob, multitude</w:t>
      </w:r>
    </w:p>
    <w:p>
      <w:pPr>
        <w:spacing w:after="0"/>
      </w:pPr>
      <w:r>
        <w:rPr>
          <w:b/>
          <w:sz w:val="20"/>
        </w:rPr>
        <w:t xml:space="preserve">unguis is  m: </w:t>
      </w:r>
      <w:r>
        <w:rPr>
          <w:b w:val="0"/>
          <w:sz w:val="20"/>
        </w:rPr>
        <w:t>nail, claw, talon, anoint/rub (w/oil/unguent), smear with oil/grease, dress (food w/oil), add oil</w:t>
      </w:r>
    </w:p>
    <w:p>
      <w:pPr>
        <w:spacing w:after="0"/>
      </w:pPr>
      <w:r>
        <w:rPr>
          <w:b/>
          <w:sz w:val="20"/>
        </w:rPr>
        <w:t xml:space="preserve">veto ŭi, ĭtum, 1 : </w:t>
      </w:r>
      <w:r>
        <w:rPr>
          <w:b w:val="0"/>
          <w:sz w:val="20"/>
        </w:rPr>
        <w:t>forbid, prohibit, reject, veto, be an obstacle to, prevent</w:t>
      </w:r>
    </w:p>
    <w:p>
      <w:pPr>
        <w:spacing w:after="0"/>
      </w:pPr>
      <w:r>
        <w:rPr>
          <w:b/>
          <w:sz w:val="20"/>
        </w:rPr>
        <w:t xml:space="preserve">zona ae  f: </w:t>
      </w:r>
      <w:r>
        <w:rPr>
          <w:b w:val="0"/>
          <w:sz w:val="20"/>
        </w:rPr>
        <w:t>zone, woman's girdle, (tunic) belt, money belt, climatic region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exanimis artus et membra trementia vidi—</w:t>
        <w:br/>
        <w:t xml:space="preserve">    ut cum populeas ventilat aura comas,</w:t>
        <w:br/>
        <w:t>ut leni Zephyro gracilis vibratur harundo,               55</w:t>
        <w:br/>
        <w:t xml:space="preserve">    summave cum tepido stringitur unda Noto;</w:t>
        <w:br/>
        <w:t>suspensaeque diu lacrimae fluxere per ora,</w:t>
        <w:br/>
        <w:t xml:space="preserve">    qualiter abiecta de nive manat aqua.</w:t>
        <w:br/>
        <w:t>tunc ego me primum coepi sentire nocentem—</w:t>
        <w:br/>
        <w:t xml:space="preserve">    sanguis erant lacrimae, quas dabat illa, meus.               60</w:t>
        <w:br/>
        <w:t>ter tamen ante pedes volui procumbere supplex;</w:t>
        <w:br/>
        <w:t xml:space="preserve">    ter formidatas reppulit illa manus.</w:t>
        <w:br/>
        <w:t>At tu ne dubita—minuet vindicta dolorem—</w:t>
        <w:br/>
        <w:t xml:space="preserve">    protinus in vultus unguibus ire meos.</w:t>
        <w:br/>
        <w:t>nec nostris oculis nec nostris parce capillis:               65</w:t>
        <w:br/>
        <w:t xml:space="preserve">    quamlibet infirmas adiuvat ira manus;</w:t>
        <w:br/>
        <w:t>neve mei sceleris tam tristia signa supersint,</w:t>
        <w:br/>
        <w:t xml:space="preserve">    pone recompositas in statione comas!</w:t>
        <w:br/>
        <w:br/>
        <w:t>VIII</w:t>
        <w:br/>
        <w:br/>
        <w:t>Est quaedam—quicumque volet cognoscere lenam,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abicio : </w:t>
      </w:r>
      <w:r>
        <w:rPr>
          <w:b w:val="0"/>
          <w:sz w:val="20"/>
        </w:rPr>
        <w:t>throw/cast away/down/aside, abandon, slight, humble, debase, sell too cheaply</w:t>
      </w:r>
    </w:p>
    <w:p>
      <w:pPr>
        <w:spacing w:after="0"/>
      </w:pPr>
      <w:r>
        <w:rPr>
          <w:b/>
          <w:sz w:val="20"/>
        </w:rPr>
        <w:t xml:space="preserve">adjuvo jūvi, jūtum, 1 : </w:t>
      </w:r>
      <w:r>
        <w:rPr>
          <w:b w:val="0"/>
          <w:sz w:val="20"/>
        </w:rPr>
        <w:t>help, aid, abet, encourage, favor, cherish, sustain, be of use, be profitable</w:t>
      </w:r>
    </w:p>
    <w:p>
      <w:pPr>
        <w:spacing w:after="0"/>
      </w:pPr>
      <w:r>
        <w:rPr>
          <w:b/>
          <w:sz w:val="20"/>
        </w:rPr>
        <w:t xml:space="preserve">artus : </w:t>
      </w:r>
      <w:r>
        <w:rPr>
          <w:b w:val="0"/>
          <w:sz w:val="20"/>
        </w:rPr>
        <w:t>narrow/limited space/limits/scope/sphere, dangerous situation, short supply</w:t>
      </w:r>
    </w:p>
    <w:p>
      <w:pPr>
        <w:spacing w:after="0"/>
      </w:pPr>
      <w:r>
        <w:rPr>
          <w:b/>
          <w:sz w:val="20"/>
        </w:rPr>
        <w:t xml:space="preserve">aura ae : </w:t>
      </w:r>
      <w:r>
        <w:rPr>
          <w:b w:val="0"/>
          <w:sz w:val="2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coepio coepi, coeptum, 3 : </w:t>
      </w:r>
      <w:r>
        <w:rPr>
          <w:b w:val="0"/>
          <w:sz w:val="20"/>
        </w:rPr>
        <w:t>begin, commence, initiate, set foot on, (usu. PERF PASS w/PASS INF, PRES early)</w:t>
      </w:r>
    </w:p>
    <w:p>
      <w:pPr>
        <w:spacing w:after="0"/>
      </w:pPr>
      <w:r>
        <w:rPr>
          <w:b/>
          <w:sz w:val="20"/>
        </w:rPr>
        <w:t xml:space="preserve">cognosco gnōvi, gnĭtum, 3 : </w:t>
      </w:r>
      <w:r>
        <w:rPr>
          <w:b w:val="0"/>
          <w:sz w:val="20"/>
        </w:rPr>
        <w:t>become acquainted with/aware of, recognize, learn, find to be, inquire/examine</w:t>
      </w:r>
    </w:p>
    <w:p>
      <w:pPr>
        <w:spacing w:after="0"/>
      </w:pPr>
      <w:r>
        <w:rPr>
          <w:b/>
          <w:sz w:val="20"/>
        </w:rPr>
        <w:t xml:space="preserve">diu : </w:t>
      </w:r>
      <w:r>
        <w:rPr>
          <w:b w:val="0"/>
          <w:sz w:val="20"/>
        </w:rPr>
        <w:t>(for) a long/considerable time/while, long since, [quam diu =&gt; as long as], god</w:t>
      </w:r>
    </w:p>
    <w:p>
      <w:pPr>
        <w:spacing w:after="0"/>
      </w:pPr>
      <w:r>
        <w:rPr>
          <w:b/>
          <w:sz w:val="20"/>
        </w:rPr>
        <w:t xml:space="preserve">dolor ōris  m: </w:t>
      </w:r>
      <w:r>
        <w:rPr>
          <w:b w:val="0"/>
          <w:sz w:val="20"/>
        </w:rPr>
        <w:t>pain, anguish, grief, sorrow, suffering, resentment, indignation, hew/chop into shape, fashion/devise, inflict blows, batter/cudgel soundly, drub</w:t>
      </w:r>
    </w:p>
    <w:p>
      <w:pPr>
        <w:spacing w:after="0"/>
      </w:pPr>
      <w:r>
        <w:rPr>
          <w:b/>
          <w:sz w:val="20"/>
        </w:rPr>
        <w:t xml:space="preserve">dubito āvi, ātum, 1 : </w:t>
      </w:r>
      <w:r>
        <w:rPr>
          <w:b w:val="0"/>
          <w:sz w:val="20"/>
        </w:rPr>
        <w:t>doubt, deliberate, hesitate (over), be uncertain/irresolute</w:t>
      </w:r>
    </w:p>
    <w:p>
      <w:pPr>
        <w:spacing w:after="0"/>
      </w:pPr>
      <w:r>
        <w:rPr>
          <w:b/>
          <w:sz w:val="20"/>
        </w:rPr>
        <w:t xml:space="preserve">exanimus a, um : </w:t>
      </w:r>
      <w:r>
        <w:rPr>
          <w:b w:val="0"/>
          <w:sz w:val="20"/>
        </w:rPr>
        <w:t>mind, intellect, soul, feelings, heart, spirit, courage, character, pride, air</w:t>
      </w:r>
    </w:p>
    <w:p>
      <w:pPr>
        <w:spacing w:after="0"/>
      </w:pPr>
      <w:r>
        <w:rPr>
          <w:b/>
          <w:sz w:val="20"/>
        </w:rPr>
        <w:t xml:space="preserve">fluo xi, xum, 3 : </w:t>
      </w:r>
      <w:r>
        <w:rPr>
          <w:b w:val="0"/>
          <w:sz w:val="20"/>
        </w:rPr>
        <w:t>flow, stream, emanate, proceed from, fall gradually</w:t>
      </w:r>
    </w:p>
    <w:p>
      <w:pPr>
        <w:spacing w:after="0"/>
      </w:pPr>
      <w:r>
        <w:rPr>
          <w:b/>
          <w:sz w:val="20"/>
        </w:rPr>
        <w:t xml:space="preserve">gracilis e : </w:t>
      </w:r>
      <w:r>
        <w:rPr>
          <w:b w:val="0"/>
          <w:sz w:val="20"/>
        </w:rPr>
        <w:t>slender, thin, slim, slight, fine, narrow, modest, unambitious, simple, plain</w:t>
      </w:r>
    </w:p>
    <w:p>
      <w:pPr>
        <w:spacing w:after="0"/>
      </w:pPr>
      <w:r>
        <w:rPr>
          <w:b/>
          <w:sz w:val="20"/>
        </w:rPr>
        <w:t xml:space="preserve">ira ae : </w:t>
      </w:r>
      <w:r>
        <w:rPr>
          <w:b w:val="0"/>
          <w:sz w:val="20"/>
        </w:rPr>
        <w:t>anger, ire, wrath, resentment, indignation, rage/fury/violence, bad blood, hedgehog</w:t>
      </w:r>
    </w:p>
    <w:p>
      <w:pPr>
        <w:spacing w:after="0"/>
      </w:pPr>
      <w:r>
        <w:rPr>
          <w:b/>
          <w:sz w:val="20"/>
        </w:rPr>
        <w:t xml:space="preserve">lena ae  f: </w:t>
      </w:r>
      <w:r>
        <w:rPr>
          <w:b w:val="0"/>
          <w:sz w:val="20"/>
        </w:rPr>
        <w:t>procuress, brothel-keeper</w:t>
      </w:r>
    </w:p>
    <w:p>
      <w:pPr>
        <w:spacing w:after="0"/>
      </w:pPr>
      <w:r>
        <w:rPr>
          <w:b/>
          <w:sz w:val="20"/>
        </w:rPr>
        <w:t xml:space="preserve">lenis īvi or ĭi, ītum, 4 : </w:t>
      </w:r>
      <w:r>
        <w:rPr>
          <w:b w:val="0"/>
          <w:sz w:val="20"/>
        </w:rPr>
        <w:t>mitigate, moderate, alleviate, allay, assuage, ease, calm, placate, appease, procuress, brothel-keeper</w:t>
      </w:r>
    </w:p>
    <w:p>
      <w:pPr>
        <w:spacing w:after="0"/>
      </w:pPr>
      <w:r>
        <w:rPr>
          <w:b/>
          <w:sz w:val="20"/>
        </w:rPr>
        <w:t xml:space="preserve">mano āvi, ātum, 1 : </w:t>
      </w:r>
      <w:r>
        <w:rPr>
          <w:b w:val="0"/>
          <w:sz w:val="20"/>
        </w:rPr>
        <w:t>flow, pour, be shed, be wet, spring</w:t>
      </w:r>
    </w:p>
    <w:p>
      <w:pPr>
        <w:spacing w:after="0"/>
      </w:pPr>
      <w:r>
        <w:rPr>
          <w:b/>
          <w:sz w:val="20"/>
        </w:rPr>
        <w:t xml:space="preserve">membrum i  n: </w:t>
      </w:r>
      <w:r>
        <w:rPr>
          <w:b w:val="0"/>
          <w:sz w:val="20"/>
        </w:rPr>
        <w:t>member, limb, organ, (esp.) male genital member, apartment, room, section</w:t>
      </w:r>
    </w:p>
    <w:p>
      <w:pPr>
        <w:spacing w:after="0"/>
      </w:pPr>
      <w:r>
        <w:rPr>
          <w:b/>
          <w:sz w:val="20"/>
        </w:rPr>
        <w:t xml:space="preserve">minuo ŭi, ūtum, 3  n: </w:t>
      </w:r>
      <w:r>
        <w:rPr>
          <w:b w:val="0"/>
          <w:sz w:val="20"/>
        </w:rPr>
        <w:t>lessen, reduce, diminish, impair, abate</w:t>
      </w:r>
    </w:p>
    <w:p>
      <w:pPr>
        <w:spacing w:after="0"/>
      </w:pPr>
      <w:r>
        <w:rPr>
          <w:b/>
          <w:sz w:val="20"/>
        </w:rPr>
        <w:t xml:space="preserve">neve : </w:t>
      </w:r>
      <w:r>
        <w:rPr>
          <w:b w:val="0"/>
          <w:sz w:val="20"/>
        </w:rPr>
        <w:t>not, (intro clause of purpose with subj verb), [ne....quidem =&gt; not even], spin, weave, produce by spinning</w:t>
      </w:r>
    </w:p>
    <w:p>
      <w:pPr>
        <w:spacing w:after="0"/>
      </w:pPr>
      <w:r>
        <w:rPr>
          <w:b/>
          <w:sz w:val="20"/>
        </w:rPr>
        <w:t xml:space="preserve">nivit ĕre : </w:t>
      </w:r>
      <w:r>
        <w:rPr>
          <w:b w:val="0"/>
          <w:sz w:val="20"/>
        </w:rPr>
        <w:t>snow</w:t>
      </w:r>
    </w:p>
    <w:p>
      <w:pPr>
        <w:spacing w:after="0"/>
      </w:pPr>
      <w:r>
        <w:rPr>
          <w:b/>
          <w:sz w:val="20"/>
        </w:rPr>
        <w:t xml:space="preserve">parco pĕperci : </w:t>
      </w:r>
      <w:r>
        <w:rPr>
          <w:b w:val="0"/>
          <w:sz w:val="20"/>
        </w:rPr>
        <w:t>forbear, refrain from, spare, show consideration, be economical/thrifty with</w:t>
      </w:r>
    </w:p>
    <w:p>
      <w:pPr>
        <w:spacing w:after="0"/>
      </w:pPr>
      <w:r>
        <w:rPr>
          <w:b/>
          <w:sz w:val="20"/>
        </w:rPr>
        <w:t xml:space="preserve">pes pĕdis  m: </w:t>
      </w:r>
      <w:r>
        <w:rPr>
          <w:b w:val="0"/>
          <w:sz w:val="20"/>
        </w:rPr>
        <w:t>foot, [pedem referre =&gt; to retreat]</w:t>
      </w:r>
    </w:p>
    <w:p>
      <w:pPr>
        <w:spacing w:after="0"/>
      </w:pPr>
      <w:r>
        <w:rPr>
          <w:b/>
          <w:sz w:val="20"/>
        </w:rPr>
        <w:t xml:space="preserve">populeus a, um : </w:t>
      </w:r>
      <w:r>
        <w:rPr>
          <w:b w:val="0"/>
          <w:sz w:val="20"/>
        </w:rPr>
        <w:t>people, nation, State, public/populace/multitude/crowd, a following</w:t>
      </w:r>
    </w:p>
    <w:p>
      <w:pPr>
        <w:spacing w:after="0"/>
      </w:pPr>
      <w:r>
        <w:rPr>
          <w:b/>
          <w:sz w:val="20"/>
        </w:rPr>
        <w:t xml:space="preserve">procumbo cŭbŭi, cŭbĭtum, 3 : </w:t>
      </w:r>
      <w:r>
        <w:rPr>
          <w:b w:val="0"/>
          <w:sz w:val="20"/>
        </w:rPr>
        <w:t>sink down, lie down, lean forward</w:t>
      </w:r>
    </w:p>
    <w:p>
      <w:pPr>
        <w:spacing w:after="0"/>
      </w:pPr>
      <w:r>
        <w:rPr>
          <w:b/>
          <w:sz w:val="20"/>
        </w:rPr>
        <w:t xml:space="preserve">quidam quaedam, quoddam : </w:t>
      </w:r>
      <w:r>
        <w:rPr>
          <w:b w:val="0"/>
          <w:sz w:val="20"/>
        </w:rPr>
        <w:t>how?, how so, in what way, by what/which means, whereby, at whatever price, be able, who, that, which, what, of which kind/degree, person/thing/time/point that</w:t>
      </w:r>
    </w:p>
    <w:p>
      <w:pPr>
        <w:spacing w:after="0"/>
      </w:pPr>
      <w:r>
        <w:rPr>
          <w:b/>
          <w:sz w:val="20"/>
        </w:rPr>
        <w:t xml:space="preserve">recompono : </w:t>
      </w:r>
      <w:r>
        <w:rPr>
          <w:b w:val="0"/>
          <w:sz w:val="20"/>
        </w:rPr>
        <w:t>compare, place/put/add/collect together, collate, match (up), store/hoard, calm</w:t>
      </w:r>
    </w:p>
    <w:p>
      <w:pPr>
        <w:spacing w:after="0"/>
      </w:pPr>
      <w:r>
        <w:rPr>
          <w:b/>
          <w:sz w:val="20"/>
        </w:rPr>
        <w:t xml:space="preserve">repello reppuli : </w:t>
      </w:r>
      <w:r>
        <w:rPr>
          <w:b w:val="0"/>
          <w:sz w:val="20"/>
        </w:rPr>
        <w:t>drive/push/thrust back/away, repel/rebuff/spurn, fend off, exclude/bar, refute</w:t>
      </w:r>
    </w:p>
    <w:p>
      <w:pPr>
        <w:spacing w:after="0"/>
      </w:pPr>
      <w:r>
        <w:rPr>
          <w:b/>
          <w:sz w:val="20"/>
        </w:rPr>
        <w:t xml:space="preserve">scelus ĕris  n: </w:t>
      </w:r>
      <w:r>
        <w:rPr>
          <w:b w:val="0"/>
          <w:sz w:val="20"/>
        </w:rPr>
        <w:t>crime, calamity, wickedness, sin, evil deed</w:t>
      </w:r>
    </w:p>
    <w:p>
      <w:pPr>
        <w:spacing w:after="0"/>
      </w:pPr>
      <w:r>
        <w:rPr>
          <w:b/>
          <w:sz w:val="20"/>
        </w:rPr>
        <w:t xml:space="preserve">signum i  n: </w:t>
      </w:r>
      <w:r>
        <w:rPr>
          <w:b w:val="0"/>
          <w:sz w:val="20"/>
        </w:rPr>
        <w:t>battle standard, indication, seal, sign, proof, signal, image, statue</w:t>
      </w:r>
    </w:p>
    <w:p>
      <w:pPr>
        <w:spacing w:after="0"/>
      </w:pPr>
      <w:r>
        <w:rPr>
          <w:b/>
          <w:sz w:val="20"/>
        </w:rPr>
        <w:t xml:space="preserve">statio ōnis  f: </w:t>
      </w:r>
      <w:r>
        <w:rPr>
          <w:b w:val="0"/>
          <w:sz w:val="20"/>
        </w:rPr>
        <w:t>outpost, picket, station, watch</w:t>
      </w:r>
    </w:p>
    <w:p>
      <w:pPr>
        <w:spacing w:after="0"/>
      </w:pPr>
      <w:r>
        <w:rPr>
          <w:b/>
          <w:sz w:val="20"/>
        </w:rPr>
        <w:t xml:space="preserve">stringo inxi, ictum, 3 : </w:t>
      </w:r>
      <w:r>
        <w:rPr>
          <w:b w:val="0"/>
          <w:sz w:val="20"/>
        </w:rPr>
        <w:t>draw tight, draw, graze, strip off</w:t>
      </w:r>
    </w:p>
    <w:p>
      <w:pPr>
        <w:spacing w:after="0"/>
      </w:pPr>
      <w:r>
        <w:rPr>
          <w:b/>
          <w:sz w:val="20"/>
        </w:rPr>
        <w:t xml:space="preserve">supersum fui, esse : </w:t>
      </w:r>
      <w:r>
        <w:rPr>
          <w:b w:val="0"/>
          <w:sz w:val="20"/>
        </w:rPr>
        <w:t>be left over, survive, be in excess/superfluous (to), remain to be performed</w:t>
      </w:r>
    </w:p>
    <w:p>
      <w:pPr>
        <w:spacing w:after="0"/>
      </w:pPr>
      <w:r>
        <w:rPr>
          <w:b/>
          <w:sz w:val="20"/>
        </w:rPr>
        <w:t xml:space="preserve">supplex ĭcis : </w:t>
      </w:r>
      <w:r>
        <w:rPr>
          <w:b w:val="0"/>
          <w:sz w:val="20"/>
        </w:rPr>
        <w:t>suppliant</w:t>
      </w:r>
    </w:p>
    <w:p>
      <w:pPr>
        <w:spacing w:after="0"/>
      </w:pPr>
      <w:r>
        <w:rPr>
          <w:b/>
          <w:sz w:val="20"/>
        </w:rPr>
        <w:t xml:space="preserve">suspendo di, sum, 3 : </w:t>
      </w:r>
      <w:r>
        <w:rPr>
          <w:b w:val="0"/>
          <w:sz w:val="20"/>
        </w:rPr>
        <w:t>hang up, suspend</w:t>
      </w:r>
    </w:p>
    <w:p>
      <w:pPr>
        <w:spacing w:after="0"/>
      </w:pPr>
      <w:r>
        <w:rPr>
          <w:b/>
          <w:sz w:val="20"/>
        </w:rPr>
        <w:t xml:space="preserve">ter : </w:t>
      </w:r>
      <w:r>
        <w:rPr>
          <w:b w:val="0"/>
          <w:sz w:val="20"/>
        </w:rPr>
        <w:t>three times, on three occasions</w:t>
      </w:r>
    </w:p>
    <w:p>
      <w:pPr>
        <w:spacing w:after="0"/>
      </w:pPr>
      <w:r>
        <w:rPr>
          <w:b/>
          <w:sz w:val="20"/>
        </w:rPr>
        <w:t xml:space="preserve">tremo ŭi, 3 : </w:t>
      </w:r>
      <w:r>
        <w:rPr>
          <w:b w:val="0"/>
          <w:sz w:val="20"/>
        </w:rPr>
        <w:t>tremble, shake, shudder at</w:t>
      </w:r>
    </w:p>
    <w:p>
      <w:pPr>
        <w:spacing w:after="0"/>
      </w:pPr>
      <w:r>
        <w:rPr>
          <w:b/>
          <w:sz w:val="20"/>
        </w:rPr>
        <w:t xml:space="preserve">tristis e : </w:t>
      </w:r>
      <w:r>
        <w:rPr>
          <w:b w:val="0"/>
          <w:sz w:val="20"/>
        </w:rPr>
        <w:t>sad, sorrowful, gloomy</w:t>
      </w:r>
    </w:p>
    <w:p>
      <w:pPr>
        <w:spacing w:after="0"/>
      </w:pPr>
      <w:r>
        <w:rPr>
          <w:b/>
          <w:sz w:val="20"/>
        </w:rPr>
        <w:t xml:space="preserve">tunc : </w:t>
      </w:r>
      <w:r>
        <w:rPr>
          <w:b w:val="0"/>
          <w:sz w:val="20"/>
        </w:rPr>
        <w:t>then, thereupon, at that time</w:t>
      </w:r>
    </w:p>
    <w:p>
      <w:pPr>
        <w:spacing w:after="0"/>
      </w:pPr>
      <w:r>
        <w:rPr>
          <w:b/>
          <w:sz w:val="20"/>
        </w:rPr>
        <w:t xml:space="preserve">unda ae  f: </w:t>
      </w:r>
      <w:r>
        <w:rPr>
          <w:b w:val="0"/>
          <w:sz w:val="20"/>
        </w:rPr>
        <w:t>wave</w:t>
      </w:r>
    </w:p>
    <w:p>
      <w:pPr>
        <w:spacing w:after="0"/>
      </w:pPr>
      <w:r>
        <w:rPr>
          <w:b/>
          <w:sz w:val="20"/>
        </w:rPr>
        <w:t xml:space="preserve">unguis is  m: </w:t>
      </w:r>
      <w:r>
        <w:rPr>
          <w:b w:val="0"/>
          <w:sz w:val="20"/>
        </w:rPr>
        <w:t>nail, claw, talon, anoint/rub (w/oil/unguent), smear with oil/grease, dress (food w/oil), add oil</w:t>
      </w:r>
    </w:p>
    <w:p>
      <w:pPr>
        <w:spacing w:after="0"/>
      </w:pPr>
      <w:r>
        <w:rPr>
          <w:b/>
          <w:sz w:val="20"/>
        </w:rPr>
        <w:t xml:space="preserve">ventilo āvi, ātum, 1 : </w:t>
      </w:r>
      <w:r>
        <w:rPr>
          <w:b w:val="0"/>
          <w:sz w:val="20"/>
        </w:rPr>
        <w:t>expose to a draught, fan, brandish</w:t>
      </w:r>
    </w:p>
    <w:p>
      <w:pPr>
        <w:spacing w:after="0"/>
      </w:pPr>
      <w:r>
        <w:rPr>
          <w:b/>
          <w:sz w:val="20"/>
        </w:rPr>
        <w:t xml:space="preserve">vibro āvi, ātum, 1  n: </w:t>
      </w:r>
      <w:r>
        <w:rPr>
          <w:b w:val="0"/>
          <w:sz w:val="20"/>
        </w:rPr>
        <w:t>brandish, wave, crimp, corrugate, rock, propel suddenly, flash, dart, glitter</w:t>
      </w:r>
    </w:p>
    <w:p>
      <w:pPr>
        <w:spacing w:after="0"/>
      </w:pPr>
      <w:r>
        <w:rPr>
          <w:b/>
          <w:sz w:val="20"/>
        </w:rPr>
        <w:t xml:space="preserve">vindicta ae  f: </w:t>
      </w:r>
      <w:r>
        <w:rPr>
          <w:b w:val="0"/>
          <w:sz w:val="20"/>
        </w:rPr>
        <w:t>ceremonial act claiming as free one contending wrongly enslaved, vengeance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audiat!—est quaedam nomine Dipsas anus.</w:t>
        <w:br/>
        <w:t>ex re nomen habet—nigri non illa parentem</w:t>
        <w:br/>
        <w:t xml:space="preserve">    Memnonis in roseis sobria vidit equis.</w:t>
        <w:br/>
        <w:t>illa magas artes Aeaeaque carmina novit               5</w:t>
        <w:br/>
        <w:t xml:space="preserve">    inque caput liquidas arte recurvat aquas;</w:t>
        <w:br/>
        <w:t>scit bene, quid gramen, quid torto concita rhombo</w:t>
        <w:br/>
        <w:t xml:space="preserve">    licia, quid valeat virus amantis equae.</w:t>
        <w:br/>
        <w:t>cum voluit, toto glomerantur nubila caelo;</w:t>
        <w:br/>
        <w:t xml:space="preserve">    cum voluit, puro fulget in orbe dies.               10</w:t>
        <w:br/>
        <w:t>sanguine, siqua fides, stillantia sidera vidi;</w:t>
        <w:br/>
        <w:t xml:space="preserve">    purpureus Lunae sanguine vultus erat.</w:t>
        <w:br/>
        <w:t>hanc ego nocturnas versam volitare per umbras</w:t>
        <w:br/>
        <w:t xml:space="preserve">    suspicor et pluma corpus anile tegi.</w:t>
        <w:br/>
        <w:t>suspicor, et fama est. oculis quoque pupula duplex               15</w:t>
        <w:br/>
        <w:t xml:space="preserve">    fulminat, et gemino lumen ab orbe venit.</w:t>
        <w:br/>
        <w:t>evocat antiquis proavos atavosque sepulcris</w:t>
        <w:br/>
        <w:t xml:space="preserve">    et solidam longo carmine findit humum.</w:t>
        <w:br/>
        <w:t xml:space="preserve"> Haec sibi proposuit thalamos temerare pudicos;</w:t>
        <w:br/>
        <w:t xml:space="preserve">    nec tamen eloquio lingua nocente caret.               20</w:t>
        <w:br/>
        <w:t>fors me sermoni testem dedit; illa monebat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anilis e : </w:t>
      </w:r>
      <w:r>
        <w:rPr>
          <w:b w:val="0"/>
          <w:sz w:val="20"/>
        </w:rPr>
        <w:t>old-womanish, of an old woman, inflicted by an old woman, old wives tale</w:t>
      </w:r>
    </w:p>
    <w:p>
      <w:pPr>
        <w:spacing w:after="0"/>
      </w:pPr>
      <w:r>
        <w:rPr>
          <w:b/>
          <w:sz w:val="20"/>
        </w:rPr>
        <w:t xml:space="preserve">antiquus a, um : </w:t>
      </w:r>
      <w:r>
        <w:rPr>
          <w:b w:val="0"/>
          <w:sz w:val="20"/>
        </w:rPr>
        <w:t>men (pl.) of old, ancients, early authorities/writers, ancestors</w:t>
      </w:r>
    </w:p>
    <w:p>
      <w:pPr>
        <w:spacing w:after="0"/>
      </w:pPr>
      <w:r>
        <w:rPr>
          <w:b/>
          <w:sz w:val="20"/>
        </w:rPr>
        <w:t xml:space="preserve">anus : </w:t>
      </w:r>
      <w:r>
        <w:rPr>
          <w:b w:val="0"/>
          <w:sz w:val="20"/>
        </w:rPr>
        <w:t>ring, circle, link, circular form, anus, fundement, piles, hemorrhoids (L+S)</w:t>
      </w:r>
    </w:p>
    <w:p>
      <w:pPr>
        <w:spacing w:after="0"/>
      </w:pPr>
      <w:r>
        <w:rPr>
          <w:b/>
          <w:sz w:val="20"/>
        </w:rPr>
        <w:t xml:space="preserve">atavus i  m: </w:t>
      </w:r>
      <w:r>
        <w:rPr>
          <w:b w:val="0"/>
          <w:sz w:val="20"/>
        </w:rPr>
        <w:t>great-great-great grandfather, (father of abavus/abavia), ancestor, forefather</w:t>
      </w:r>
    </w:p>
    <w:p>
      <w:pPr>
        <w:spacing w:after="0"/>
      </w:pPr>
      <w:r>
        <w:rPr>
          <w:b/>
          <w:sz w:val="20"/>
        </w:rPr>
        <w:t xml:space="preserve">caelum : </w:t>
      </w:r>
      <w:r>
        <w:rPr>
          <w:b w:val="0"/>
          <w:sz w:val="20"/>
        </w:rPr>
        <w:t>kind of beer (made in Spain)</w:t>
      </w:r>
    </w:p>
    <w:p>
      <w:pPr>
        <w:spacing w:after="0"/>
      </w:pPr>
      <w:r>
        <w:rPr>
          <w:b/>
          <w:sz w:val="20"/>
        </w:rPr>
        <w:t xml:space="preserve">concito āvi, ātum, 1 : </w:t>
      </w:r>
      <w:r>
        <w:rPr>
          <w:b w:val="0"/>
          <w:sz w:val="20"/>
        </w:rPr>
        <w:t>rapidly, stir up, disturb, discharge/hurl (missile), flow rapidly/strong current, rush, move, set in violent motion, stir up, muster, rouse, excite, incite, provoke, move, set in violent motion, stir up, muster, rouse, excite, incite, provoke</w:t>
      </w:r>
    </w:p>
    <w:p>
      <w:pPr>
        <w:spacing w:after="0"/>
      </w:pPr>
      <w:r>
        <w:rPr>
          <w:b/>
          <w:sz w:val="20"/>
        </w:rPr>
        <w:t xml:space="preserve">eloquium ii  n: </w:t>
      </w:r>
      <w:r>
        <w:rPr>
          <w:b w:val="0"/>
          <w:sz w:val="20"/>
        </w:rPr>
        <w:t>eloquence, speech, utterance/word, manner of speaking, diction, pronouncement</w:t>
      </w:r>
    </w:p>
    <w:p>
      <w:pPr>
        <w:spacing w:after="0"/>
      </w:pPr>
      <w:r>
        <w:rPr>
          <w:b/>
          <w:sz w:val="20"/>
        </w:rPr>
        <w:t xml:space="preserve">equa ae  f: </w:t>
      </w:r>
      <w:r>
        <w:rPr>
          <w:b w:val="0"/>
          <w:sz w:val="20"/>
        </w:rPr>
        <w:t>mare</w:t>
      </w:r>
    </w:p>
    <w:p>
      <w:pPr>
        <w:spacing w:after="0"/>
      </w:pPr>
      <w:r>
        <w:rPr>
          <w:b/>
          <w:sz w:val="20"/>
        </w:rPr>
        <w:t xml:space="preserve">evoco āvi, ātum, 1 : </w:t>
      </w:r>
      <w:r>
        <w:rPr>
          <w:b w:val="0"/>
          <w:sz w:val="20"/>
        </w:rPr>
        <w:t>call forth, lure/entice out, summon, evoke</w:t>
      </w:r>
    </w:p>
    <w:p>
      <w:pPr>
        <w:spacing w:after="0"/>
      </w:pPr>
      <w:r>
        <w:rPr>
          <w:b/>
          <w:sz w:val="20"/>
        </w:rPr>
        <w:t xml:space="preserve">fama ae  f: </w:t>
      </w:r>
      <w:r>
        <w:rPr>
          <w:b w:val="0"/>
          <w:sz w:val="20"/>
        </w:rPr>
        <w:t>rumor, reputation, tradition, fame, public opinion, ill repute, report, news, hunger, famine, want, craving</w:t>
      </w:r>
    </w:p>
    <w:p>
      <w:pPr>
        <w:spacing w:after="0"/>
      </w:pPr>
      <w:r>
        <w:rPr>
          <w:b/>
          <w:sz w:val="20"/>
        </w:rPr>
        <w:t xml:space="preserve">fides : </w:t>
      </w:r>
      <w:r>
        <w:rPr>
          <w:b w:val="0"/>
          <w:sz w:val="20"/>
        </w:rPr>
        <w:t>chord, instrument string, constellation Lyra, stringed instrument (pl.), lyre, chord, instrument string, constellation Lyra, stringed instrument (pl.), lyre, faith, loyalty, honesty, credit, confidence, trust, belief, good faith, split, cleave, divide</w:t>
      </w:r>
    </w:p>
    <w:p>
      <w:pPr>
        <w:spacing w:after="0"/>
      </w:pPr>
      <w:r>
        <w:rPr>
          <w:b/>
          <w:sz w:val="20"/>
        </w:rPr>
        <w:t xml:space="preserve">findo fĭdi, fissum, 3 : </w:t>
      </w:r>
      <w:r>
        <w:rPr>
          <w:b w:val="0"/>
          <w:sz w:val="20"/>
        </w:rPr>
        <w:t>split, cleave, divide</w:t>
      </w:r>
    </w:p>
    <w:p>
      <w:pPr>
        <w:spacing w:after="0"/>
      </w:pPr>
      <w:r>
        <w:rPr>
          <w:b/>
          <w:sz w:val="20"/>
        </w:rPr>
        <w:t xml:space="preserve">fors fortis  f: </w:t>
      </w:r>
      <w:r>
        <w:rPr>
          <w:b w:val="0"/>
          <w:sz w:val="20"/>
        </w:rPr>
        <w:t>chance, luck, fortune, accident</w:t>
      </w:r>
    </w:p>
    <w:p>
      <w:pPr>
        <w:spacing w:after="0"/>
      </w:pPr>
      <w:r>
        <w:rPr>
          <w:b/>
          <w:sz w:val="20"/>
        </w:rPr>
        <w:t xml:space="preserve">fulgeo fulsi, 2 : </w:t>
      </w:r>
      <w:r>
        <w:rPr>
          <w:b w:val="0"/>
          <w:sz w:val="20"/>
        </w:rPr>
        <w:t>flash, shine, glow, gleam, glitter, shine forth, be bright</w:t>
      </w:r>
    </w:p>
    <w:p>
      <w:pPr>
        <w:spacing w:after="0"/>
      </w:pPr>
      <w:r>
        <w:rPr>
          <w:b/>
          <w:sz w:val="20"/>
        </w:rPr>
        <w:t xml:space="preserve">geminus a, um : </w:t>
      </w:r>
      <w:r>
        <w:rPr>
          <w:b w:val="0"/>
          <w:sz w:val="20"/>
        </w:rPr>
        <w:t>twins (pl.)</w:t>
      </w:r>
    </w:p>
    <w:p>
      <w:pPr>
        <w:spacing w:after="0"/>
      </w:pPr>
      <w:r>
        <w:rPr>
          <w:b/>
          <w:sz w:val="20"/>
        </w:rPr>
        <w:t xml:space="preserve">glomero āvi, ātum, 1 : </w:t>
      </w:r>
      <w:r>
        <w:rPr>
          <w:b w:val="0"/>
          <w:sz w:val="20"/>
        </w:rPr>
        <w:t>collect, amass, assemble, form into a ball</w:t>
      </w:r>
    </w:p>
    <w:p>
      <w:pPr>
        <w:spacing w:after="0"/>
      </w:pPr>
      <w:r>
        <w:rPr>
          <w:b/>
          <w:sz w:val="20"/>
        </w:rPr>
        <w:t xml:space="preserve">gramen ĭnis  n: </w:t>
      </w:r>
      <w:r>
        <w:rPr>
          <w:b w:val="0"/>
          <w:sz w:val="20"/>
        </w:rPr>
        <w:t>grass, turf, herb, plant</w:t>
      </w:r>
    </w:p>
    <w:p>
      <w:pPr>
        <w:spacing w:after="0"/>
      </w:pPr>
      <w:r>
        <w:rPr>
          <w:b/>
          <w:sz w:val="20"/>
        </w:rPr>
        <w:t xml:space="preserve">humus i : </w:t>
      </w:r>
      <w:r>
        <w:rPr>
          <w:b w:val="0"/>
          <w:sz w:val="20"/>
        </w:rPr>
        <w:t>ground, soil, earth, land, country</w:t>
      </w:r>
    </w:p>
    <w:p>
      <w:pPr>
        <w:spacing w:after="0"/>
      </w:pPr>
      <w:r>
        <w:rPr>
          <w:b/>
          <w:sz w:val="20"/>
        </w:rPr>
        <w:t xml:space="preserve">lingua ae  f: </w:t>
      </w:r>
      <w:r>
        <w:rPr>
          <w:b w:val="0"/>
          <w:sz w:val="20"/>
        </w:rPr>
        <w:t>tongue, speech, language, dialect</w:t>
      </w:r>
    </w:p>
    <w:p>
      <w:pPr>
        <w:spacing w:after="0"/>
      </w:pPr>
      <w:r>
        <w:rPr>
          <w:b/>
          <w:sz w:val="20"/>
        </w:rPr>
        <w:t xml:space="preserve">lumen ĭnis  n: </w:t>
      </w:r>
      <w:r>
        <w:rPr>
          <w:b w:val="0"/>
          <w:sz w:val="20"/>
        </w:rPr>
        <w:t>light, lamp, torch, eye (of a person), life, day, daylight</w:t>
      </w:r>
    </w:p>
    <w:p>
      <w:pPr>
        <w:spacing w:after="0"/>
      </w:pPr>
      <w:r>
        <w:rPr>
          <w:b/>
          <w:sz w:val="20"/>
        </w:rPr>
        <w:t xml:space="preserve">luna : </w:t>
      </w:r>
      <w:r>
        <w:rPr>
          <w:b w:val="0"/>
          <w:sz w:val="20"/>
        </w:rPr>
        <w:t>moon, month</w:t>
      </w:r>
    </w:p>
    <w:p>
      <w:pPr>
        <w:spacing w:after="0"/>
      </w:pPr>
      <w:r>
        <w:rPr>
          <w:b/>
          <w:sz w:val="20"/>
        </w:rPr>
        <w:t xml:space="preserve">moneo ŭi, ĭtum, 2 : </w:t>
      </w:r>
      <w:r>
        <w:rPr>
          <w:b w:val="0"/>
          <w:sz w:val="20"/>
        </w:rPr>
        <w:t>remind, advise, warn, teach, admonish, foretell, presage</w:t>
      </w:r>
    </w:p>
    <w:p>
      <w:pPr>
        <w:spacing w:after="0"/>
      </w:pPr>
      <w:r>
        <w:rPr>
          <w:b/>
          <w:sz w:val="20"/>
        </w:rPr>
        <w:t xml:space="preserve">nubila : </w:t>
      </w:r>
      <w:r>
        <w:rPr>
          <w:b w:val="0"/>
          <w:sz w:val="20"/>
        </w:rPr>
        <w:t>clouds (pl.), rain clouds</w:t>
      </w:r>
    </w:p>
    <w:p>
      <w:pPr>
        <w:spacing w:after="0"/>
      </w:pPr>
      <w:r>
        <w:rPr>
          <w:b/>
          <w:sz w:val="20"/>
        </w:rPr>
        <w:t xml:space="preserve">parens : </w:t>
      </w:r>
      <w:r>
        <w:rPr>
          <w:b w:val="0"/>
          <w:sz w:val="20"/>
        </w:rPr>
        <w:t>parent, father, mother, obey, be subject/obedient to, submit/yield/comply, pay attention, attend to, bear, give birth to, beget, bring forth, produce, lay (eggs), create, acquire</w:t>
      </w:r>
    </w:p>
    <w:p>
      <w:pPr>
        <w:spacing w:after="0"/>
      </w:pPr>
      <w:r>
        <w:rPr>
          <w:b/>
          <w:sz w:val="20"/>
        </w:rPr>
        <w:t xml:space="preserve">pluma ae  f: </w:t>
      </w:r>
      <w:r>
        <w:rPr>
          <w:b w:val="0"/>
          <w:sz w:val="20"/>
        </w:rPr>
        <w:t>feather, plume</w:t>
      </w:r>
    </w:p>
    <w:p>
      <w:pPr>
        <w:spacing w:after="0"/>
      </w:pPr>
      <w:r>
        <w:rPr>
          <w:b/>
          <w:sz w:val="20"/>
        </w:rPr>
        <w:t xml:space="preserve">proavus i : </w:t>
      </w:r>
      <w:r>
        <w:rPr>
          <w:b w:val="0"/>
          <w:sz w:val="20"/>
        </w:rPr>
        <w:t>great-grandfather, remote ancestor</w:t>
      </w:r>
    </w:p>
    <w:p>
      <w:pPr>
        <w:spacing w:after="0"/>
      </w:pPr>
      <w:r>
        <w:rPr>
          <w:b/>
          <w:sz w:val="20"/>
        </w:rPr>
        <w:t xml:space="preserve">propono pŏsŭi, pŏsĭtum, 3 : </w:t>
      </w:r>
      <w:r>
        <w:rPr>
          <w:b w:val="0"/>
          <w:sz w:val="20"/>
        </w:rPr>
        <w:t>display, propose, relate, put or place forward</w:t>
      </w:r>
    </w:p>
    <w:p>
      <w:pPr>
        <w:spacing w:after="0"/>
      </w:pPr>
      <w:r>
        <w:rPr>
          <w:b/>
          <w:sz w:val="20"/>
        </w:rPr>
        <w:t xml:space="preserve">pupula ae  f: </w:t>
      </w:r>
      <w:r>
        <w:rPr>
          <w:b w:val="0"/>
          <w:sz w:val="20"/>
        </w:rPr>
        <w:t>pupil of the eye</w:t>
      </w:r>
    </w:p>
    <w:p>
      <w:pPr>
        <w:spacing w:after="0"/>
      </w:pPr>
      <w:r>
        <w:rPr>
          <w:b/>
          <w:sz w:val="20"/>
        </w:rPr>
        <w:t xml:space="preserve">purus a, um : </w:t>
      </w:r>
      <w:r>
        <w:rPr>
          <w:b w:val="0"/>
          <w:sz w:val="20"/>
        </w:rPr>
        <w:t>clear/bright/unclouded sky</w:t>
      </w:r>
    </w:p>
    <w:p>
      <w:pPr>
        <w:spacing w:after="0"/>
      </w:pPr>
      <w:r>
        <w:rPr>
          <w:b/>
          <w:sz w:val="20"/>
        </w:rPr>
        <w:t xml:space="preserve">quidam quaedam, quoddam : </w:t>
      </w:r>
      <w:r>
        <w:rPr>
          <w:b w:val="0"/>
          <w:sz w:val="20"/>
        </w:rPr>
        <w:t>how?, how so, in what way, by what/which means, whereby, at whatever price, be able, who, that, which, what, of which kind/degree, person/thing/time/point that</w:t>
      </w:r>
    </w:p>
    <w:p>
      <w:pPr>
        <w:spacing w:after="0"/>
      </w:pPr>
      <w:r>
        <w:rPr>
          <w:b/>
          <w:sz w:val="20"/>
        </w:rPr>
        <w:t xml:space="preserve">res rei : </w:t>
      </w:r>
      <w:r>
        <w:rPr>
          <w:b w:val="0"/>
          <w:sz w:val="20"/>
        </w:rPr>
        <w:t>thing, event/affair/business, fact, cause, property, [~ familiaris =&gt; property]</w:t>
      </w:r>
    </w:p>
    <w:p>
      <w:pPr>
        <w:spacing w:after="0"/>
      </w:pPr>
      <w:r>
        <w:rPr>
          <w:b/>
          <w:sz w:val="20"/>
        </w:rPr>
        <w:t xml:space="preserve">recurvo : </w:t>
      </w:r>
      <w:r>
        <w:rPr>
          <w:b w:val="0"/>
          <w:sz w:val="20"/>
        </w:rPr>
        <w:t>bend back</w:t>
      </w:r>
    </w:p>
    <w:p>
      <w:pPr>
        <w:spacing w:after="0"/>
      </w:pPr>
      <w:r>
        <w:rPr>
          <w:b/>
          <w:sz w:val="20"/>
        </w:rPr>
        <w:t xml:space="preserve">rhombus i  m: </w:t>
      </w:r>
      <w:r>
        <w:rPr>
          <w:b w:val="0"/>
          <w:sz w:val="20"/>
        </w:rPr>
        <w:t>turbot (fish), flatfish, magician's circle</w:t>
      </w:r>
    </w:p>
    <w:p>
      <w:pPr>
        <w:spacing w:after="0"/>
      </w:pPr>
      <w:r>
        <w:rPr>
          <w:b/>
          <w:sz w:val="20"/>
        </w:rPr>
        <w:t xml:space="preserve">sanguis ĭnis : </w:t>
      </w:r>
      <w:r>
        <w:rPr>
          <w:b w:val="0"/>
          <w:sz w:val="20"/>
        </w:rPr>
        <w:t>blood, family</w:t>
      </w:r>
    </w:p>
    <w:p>
      <w:pPr>
        <w:spacing w:after="0"/>
      </w:pPr>
      <w:r>
        <w:rPr>
          <w:b/>
          <w:sz w:val="20"/>
        </w:rPr>
        <w:t xml:space="preserve">scio īvi, ītum, 4 : </w:t>
      </w:r>
      <w:r>
        <w:rPr>
          <w:b w:val="0"/>
          <w:sz w:val="20"/>
        </w:rPr>
        <w:t>know, understand</w:t>
      </w:r>
    </w:p>
    <w:p>
      <w:pPr>
        <w:spacing w:after="0"/>
      </w:pPr>
      <w:r>
        <w:rPr>
          <w:b/>
          <w:sz w:val="20"/>
        </w:rPr>
        <w:t xml:space="preserve">sepulcrum i  n: </w:t>
      </w:r>
      <w:r>
        <w:rPr>
          <w:b w:val="0"/>
          <w:sz w:val="20"/>
        </w:rPr>
        <w:t>grave, tomb</w:t>
      </w:r>
    </w:p>
    <w:p>
      <w:pPr>
        <w:spacing w:after="0"/>
      </w:pPr>
      <w:r>
        <w:rPr>
          <w:b/>
          <w:sz w:val="20"/>
        </w:rPr>
        <w:t xml:space="preserve">sermo ōnis  m: </w:t>
      </w:r>
      <w:r>
        <w:rPr>
          <w:b w:val="0"/>
          <w:sz w:val="20"/>
        </w:rPr>
        <w:t>conversation, discussion, rumor, diction, speech, talk, the word</w:t>
      </w:r>
    </w:p>
    <w:p>
      <w:pPr>
        <w:spacing w:after="0"/>
      </w:pPr>
      <w:r>
        <w:rPr>
          <w:b/>
          <w:sz w:val="20"/>
        </w:rPr>
        <w:t xml:space="preserve">sidus ĕris  n: </w:t>
      </w:r>
      <w:r>
        <w:rPr>
          <w:b w:val="0"/>
          <w:sz w:val="20"/>
        </w:rPr>
        <w:t>star, constellation, tempest (Vulgate 4 Ezra 15:39)</w:t>
      </w:r>
    </w:p>
    <w:p>
      <w:pPr>
        <w:spacing w:after="0"/>
      </w:pPr>
      <w:r>
        <w:rPr>
          <w:b/>
          <w:sz w:val="20"/>
        </w:rPr>
        <w:t xml:space="preserve">solidus a, um : </w:t>
      </w:r>
      <w:r>
        <w:rPr>
          <w:b w:val="0"/>
          <w:sz w:val="20"/>
        </w:rPr>
        <w:t>gold coin, (aurus introduced by Constantine)</w:t>
      </w:r>
    </w:p>
    <w:p>
      <w:pPr>
        <w:spacing w:after="0"/>
      </w:pPr>
      <w:r>
        <w:rPr>
          <w:b/>
          <w:sz w:val="20"/>
        </w:rPr>
        <w:t xml:space="preserve">stillo āvi, ātum, 1 : </w:t>
      </w:r>
      <w:r>
        <w:rPr>
          <w:b w:val="0"/>
          <w:sz w:val="20"/>
        </w:rPr>
        <w:t>fall in drops, drip, cause to drip, pour in drops</w:t>
      </w:r>
    </w:p>
    <w:p>
      <w:pPr>
        <w:spacing w:after="0"/>
      </w:pPr>
      <w:r>
        <w:rPr>
          <w:b/>
          <w:sz w:val="20"/>
        </w:rPr>
        <w:t xml:space="preserve">suspicor ātus : </w:t>
      </w:r>
      <w:r>
        <w:rPr>
          <w:b w:val="0"/>
          <w:sz w:val="20"/>
        </w:rPr>
        <w:t>mistrust, suspect, suppose, look up to, admire</w:t>
      </w:r>
    </w:p>
    <w:p>
      <w:pPr>
        <w:spacing w:after="0"/>
      </w:pPr>
      <w:r>
        <w:rPr>
          <w:b/>
          <w:sz w:val="20"/>
        </w:rPr>
        <w:t xml:space="preserve">tego xi, ctum, 3 : </w:t>
      </w:r>
      <w:r>
        <w:rPr>
          <w:b w:val="0"/>
          <w:sz w:val="20"/>
        </w:rPr>
        <w:t>cover, protect, defend, hide</w:t>
      </w:r>
    </w:p>
    <w:p>
      <w:pPr>
        <w:spacing w:after="0"/>
      </w:pPr>
      <w:r>
        <w:rPr>
          <w:b/>
          <w:sz w:val="20"/>
        </w:rPr>
        <w:t xml:space="preserve">temeraris : </w:t>
      </w:r>
      <w:r>
        <w:rPr>
          <w:b w:val="0"/>
          <w:sz w:val="20"/>
        </w:rPr>
        <w:t>violate, defile, pollute, violate sexually</w:t>
      </w:r>
    </w:p>
    <w:p>
      <w:pPr>
        <w:spacing w:after="0"/>
      </w:pPr>
      <w:r>
        <w:rPr>
          <w:b/>
          <w:sz w:val="20"/>
        </w:rPr>
        <w:t xml:space="preserve">testo : </w:t>
      </w:r>
      <w:r>
        <w:rPr>
          <w:b w:val="0"/>
          <w:sz w:val="20"/>
        </w:rPr>
        <w:t>earthenware pot/vessel (esp. placed as lid over food and heaped with coals)</w:t>
      </w:r>
    </w:p>
    <w:p>
      <w:pPr>
        <w:spacing w:after="0"/>
      </w:pPr>
      <w:r>
        <w:rPr>
          <w:b/>
          <w:sz w:val="20"/>
        </w:rPr>
        <w:t xml:space="preserve">thalamus i  m: </w:t>
      </w:r>
      <w:r>
        <w:rPr>
          <w:b w:val="0"/>
          <w:sz w:val="20"/>
        </w:rPr>
        <w:t>bedroom, marriage</w:t>
      </w:r>
    </w:p>
    <w:p>
      <w:pPr>
        <w:spacing w:after="0"/>
      </w:pPr>
      <w:r>
        <w:rPr>
          <w:b/>
          <w:sz w:val="20"/>
        </w:rPr>
        <w:t xml:space="preserve">torqueo torsi, tortum, 2 : </w:t>
      </w:r>
      <w:r>
        <w:rPr>
          <w:b w:val="0"/>
          <w:sz w:val="20"/>
        </w:rPr>
        <w:t>turn, twist, hurl, torture, torment, bend, distort, spin, whirl, wind (round)</w:t>
      </w:r>
    </w:p>
    <w:p>
      <w:pPr>
        <w:spacing w:after="0"/>
      </w:pPr>
      <w:r>
        <w:rPr>
          <w:b/>
          <w:sz w:val="20"/>
        </w:rPr>
        <w:t xml:space="preserve">verro verri, versum : </w:t>
      </w:r>
      <w:r>
        <w:rPr>
          <w:b w:val="0"/>
          <w:sz w:val="20"/>
        </w:rPr>
        <w:t>sweep clean, sweep together, sweep (to the ground), skim, sweep, sweep along</w:t>
      </w:r>
    </w:p>
    <w:p>
      <w:pPr>
        <w:spacing w:after="0"/>
      </w:pPr>
      <w:r>
        <w:rPr>
          <w:b/>
          <w:sz w:val="20"/>
        </w:rPr>
        <w:t xml:space="preserve">virus i  n: </w:t>
      </w:r>
      <w:r>
        <w:rPr>
          <w:b w:val="0"/>
          <w:sz w:val="20"/>
        </w:rPr>
        <w:t>venom (sg.), poisonous secretion of snakes/creatures/plants, acrid element</w:t>
      </w:r>
    </w:p>
    <w:p>
      <w:pPr>
        <w:spacing w:after="0"/>
      </w:pPr>
      <w:r>
        <w:rPr>
          <w:b/>
          <w:sz w:val="20"/>
        </w:rPr>
        <w:t xml:space="preserve">volitaris : </w:t>
      </w:r>
      <w:r>
        <w:rPr>
          <w:b w:val="0"/>
          <w:sz w:val="20"/>
        </w:rPr>
        <w:t>fly about, hover over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talia—me duplices occuluere fores:</w:t>
        <w:br/>
        <w:t>'scis here te, mea lux, iuveni placuisse beato?</w:t>
        <w:br/>
        <w:t xml:space="preserve">    haesit et in vultu constitit usque tuo.</w:t>
        <w:br/>
        <w:t>et cur non placeas? nulli tua forma secunda est;               25</w:t>
        <w:br/>
        <w:t xml:space="preserve">    me miseram, dignus corpore cultus abest!</w:t>
        <w:br/>
        <w:t>tam felix esses quam formosissima, vellem—</w:t>
        <w:br/>
        <w:t xml:space="preserve">    non ego, te facta divite, pauper ero.</w:t>
        <w:br/>
        <w:t>stella tibi oppositi nocuit contraria Martis.</w:t>
        <w:br/>
        <w:t xml:space="preserve">    Mars abiit; signo nunc Venus apta suo.               30</w:t>
        <w:br/>
        <w:t>prosit ut adveniens, en adspice! dives amator</w:t>
        <w:br/>
        <w:t xml:space="preserve">    te cupiit; curae, quid tibi desit, habet.</w:t>
        <w:br/>
        <w:t>est etiam facies, qua se tibi conparet, illi;</w:t>
        <w:br/>
        <w:t xml:space="preserve">    si te non emptam vellet, emendus erat.'</w:t>
        <w:br/>
        <w:t>Erubuit. 'decet alba quidem pudor ora, sed iste,               35</w:t>
        <w:br/>
        <w:t xml:space="preserve">    si simules, prodest; verus obesse solet.</w:t>
        <w:br/>
        <w:t>cum bene deiectis gremium spectabis ocellis,</w:t>
        <w:br/>
        <w:t xml:space="preserve">    quantum quisque ferat, respiciendus erit.</w:t>
        <w:br/>
        <w:t>forsitan inmundae Tatio regnante Sabinae</w:t>
        <w:br/>
        <w:t xml:space="preserve">    noluerint habiles pluribus esse viris;               40</w:t>
        <w:br/>
        <w:t>nunc Mars externis animos exercet in armis,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absum āfui : </w:t>
      </w:r>
      <w:r>
        <w:rPr>
          <w:b w:val="0"/>
          <w:sz w:val="20"/>
        </w:rPr>
        <w:t>spend, waste, squander, use up, take up (time), consume, exhaust, wear out, wad (of wool)</w:t>
      </w:r>
    </w:p>
    <w:p>
      <w:pPr>
        <w:spacing w:after="0"/>
      </w:pPr>
      <w:r>
        <w:rPr>
          <w:b/>
          <w:sz w:val="20"/>
        </w:rPr>
        <w:t xml:space="preserve">abeo ĭvi or ii, ītum, īre : </w:t>
      </w:r>
      <w:r>
        <w:rPr>
          <w:b w:val="0"/>
          <w:sz w:val="20"/>
        </w:rPr>
        <w:t>depart, go away, go off, go forth, pass away, die, disappear, be changed</w:t>
      </w:r>
    </w:p>
    <w:p>
      <w:pPr>
        <w:spacing w:after="0"/>
      </w:pPr>
      <w:r>
        <w:rPr>
          <w:b/>
          <w:sz w:val="20"/>
        </w:rPr>
        <w:t xml:space="preserve">advenio vēni, ventum, 4 : </w:t>
      </w:r>
      <w:r>
        <w:rPr>
          <w:b w:val="0"/>
          <w:sz w:val="20"/>
        </w:rPr>
        <w:t>come to, arrive, arrive at, reach, be brought, develop, set in, arise</w:t>
      </w:r>
    </w:p>
    <w:p>
      <w:pPr>
        <w:spacing w:after="0"/>
      </w:pPr>
      <w:r>
        <w:rPr>
          <w:b/>
          <w:sz w:val="20"/>
        </w:rPr>
        <w:t xml:space="preserve">albus a, um : </w:t>
      </w:r>
      <w:r>
        <w:rPr>
          <w:b w:val="0"/>
          <w:sz w:val="20"/>
        </w:rPr>
        <w:t>white (color), white (eye/egg), white tablet, official list, register</w:t>
      </w:r>
    </w:p>
    <w:p>
      <w:pPr>
        <w:spacing w:after="0"/>
      </w:pPr>
      <w:r>
        <w:rPr>
          <w:b/>
          <w:sz w:val="20"/>
        </w:rPr>
        <w:t xml:space="preserve">amator ōris  m: </w:t>
      </w:r>
      <w:r>
        <w:rPr>
          <w:b w:val="0"/>
          <w:sz w:val="20"/>
        </w:rPr>
        <w:t>lover, friend, devotee, enthusiastic admirer/pursuer, one fond of women, love, like, fall in love with, be fond of, have a tendency to</w:t>
      </w:r>
    </w:p>
    <w:p>
      <w:pPr>
        <w:spacing w:after="0"/>
      </w:pPr>
      <w:r>
        <w:rPr>
          <w:b/>
          <w:sz w:val="20"/>
        </w:rPr>
        <w:t xml:space="preserve">animus i  m: </w:t>
      </w:r>
      <w:r>
        <w:rPr>
          <w:b w:val="0"/>
          <w:sz w:val="20"/>
        </w:rPr>
        <w:t>mind, intellect, soul, feelings, heart, spirit, courage, character, pride, air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consto stĭti, stātum : </w:t>
      </w:r>
      <w:r>
        <w:rPr>
          <w:b w:val="0"/>
          <w:sz w:val="20"/>
        </w:rPr>
        <w:t>agree/correspond/fit, be correct, be dependent/based upon, exist/continue/last</w:t>
      </w:r>
    </w:p>
    <w:p>
      <w:pPr>
        <w:spacing w:after="0"/>
      </w:pPr>
      <w:r>
        <w:rPr>
          <w:b/>
          <w:sz w:val="20"/>
        </w:rPr>
        <w:t xml:space="preserve">contrarius a, um : </w:t>
      </w:r>
      <w:r>
        <w:rPr>
          <w:b w:val="0"/>
          <w:sz w:val="20"/>
        </w:rPr>
        <w:t>opponent, adversary, antagonist</w:t>
      </w:r>
    </w:p>
    <w:p>
      <w:pPr>
        <w:spacing w:after="0"/>
      </w:pPr>
      <w:r>
        <w:rPr>
          <w:b/>
          <w:sz w:val="20"/>
        </w:rPr>
        <w:t xml:space="preserve">cultus : </w:t>
      </w:r>
      <w:r>
        <w:rPr>
          <w:b w:val="0"/>
          <w:sz w:val="20"/>
        </w:rPr>
        <w:t>cultivated/tilled/farmed lands (pl.), gardens, plantations, standing crops</w:t>
      </w:r>
    </w:p>
    <w:p>
      <w:pPr>
        <w:spacing w:after="0"/>
      </w:pPr>
      <w:r>
        <w:rPr>
          <w:b/>
          <w:sz w:val="20"/>
        </w:rPr>
        <w:t xml:space="preserve">cupio īvi or ĭi, ītum, 3 : </w:t>
      </w:r>
      <w:r>
        <w:rPr>
          <w:b w:val="0"/>
          <w:sz w:val="20"/>
        </w:rPr>
        <w:t>wish/long/be eager for, desire/want, covet, desire as a lover, favor, wish well</w:t>
      </w:r>
    </w:p>
    <w:p>
      <w:pPr>
        <w:spacing w:after="0"/>
      </w:pPr>
      <w:r>
        <w:rPr>
          <w:b/>
          <w:sz w:val="20"/>
        </w:rPr>
        <w:t xml:space="preserve">cura ae  f: </w:t>
      </w:r>
      <w:r>
        <w:rPr>
          <w:b w:val="0"/>
          <w:sz w:val="20"/>
        </w:rPr>
        <w:t>concern, worry, anxiety, trouble, attention, care, pains, zeal, cure, treatment, spear, (Sabine word), spear, (Sabine word)</w:t>
      </w:r>
    </w:p>
    <w:p>
      <w:pPr>
        <w:spacing w:after="0"/>
      </w:pPr>
      <w:r>
        <w:rPr>
          <w:b/>
          <w:sz w:val="20"/>
        </w:rPr>
        <w:t xml:space="preserve">deicio jēci, jectum, 3 : </w:t>
      </w:r>
      <w:r>
        <w:rPr>
          <w:b w:val="0"/>
          <w:sz w:val="20"/>
        </w:rPr>
        <w:t>throw/pour/jump/send/put/push/force/knock/bring down, cause to fall/drop, hang</w:t>
      </w:r>
    </w:p>
    <w:p>
      <w:pPr>
        <w:spacing w:after="0"/>
      </w:pPr>
      <w:r>
        <w:rPr>
          <w:b/>
          <w:sz w:val="20"/>
        </w:rPr>
        <w:t xml:space="preserve">desum fŭi, esse : </w:t>
      </w:r>
      <w:r>
        <w:rPr>
          <w:b w:val="0"/>
          <w:sz w:val="20"/>
        </w:rPr>
        <w:t>choose, pick out, select, take, pick (fight), take for/upon one's self (L+S), be wanting/lacking, fail/miss, abandon/desert, neglect, be away/absent/missing</w:t>
      </w:r>
    </w:p>
    <w:p>
      <w:pPr>
        <w:spacing w:after="0"/>
      </w:pPr>
      <w:r>
        <w:rPr>
          <w:b/>
          <w:sz w:val="20"/>
        </w:rPr>
        <w:t xml:space="preserve">dignus a, um : </w:t>
      </w:r>
      <w:r>
        <w:rPr>
          <w:b w:val="0"/>
          <w:sz w:val="20"/>
        </w:rPr>
        <w:t>appropriate/suitable thing, worthy act, worth</w:t>
      </w:r>
    </w:p>
    <w:p>
      <w:pPr>
        <w:spacing w:after="0"/>
      </w:pPr>
      <w:r>
        <w:rPr>
          <w:b/>
          <w:sz w:val="20"/>
        </w:rPr>
        <w:t xml:space="preserve">dives ĭtis : </w:t>
      </w:r>
      <w:r>
        <w:rPr>
          <w:b w:val="0"/>
          <w:sz w:val="20"/>
        </w:rPr>
        <w:t>rich man, goddess</w:t>
      </w:r>
    </w:p>
    <w:p>
      <w:pPr>
        <w:spacing w:after="0"/>
      </w:pPr>
      <w:r>
        <w:rPr>
          <w:b/>
          <w:sz w:val="20"/>
        </w:rPr>
        <w:t xml:space="preserve">dives ĭtis : </w:t>
      </w:r>
      <w:r>
        <w:rPr>
          <w:b w:val="0"/>
          <w:sz w:val="20"/>
        </w:rPr>
        <w:t>rich man, goddess</w:t>
      </w:r>
    </w:p>
    <w:p>
      <w:pPr>
        <w:spacing w:after="0"/>
      </w:pPr>
      <w:r>
        <w:rPr>
          <w:b/>
          <w:sz w:val="20"/>
        </w:rPr>
        <w:t xml:space="preserve">duplex ĭcis : </w:t>
      </w:r>
      <w:r>
        <w:rPr>
          <w:b w:val="0"/>
          <w:sz w:val="20"/>
        </w:rPr>
        <w:t>twofold, double, divided, two-faced</w:t>
      </w:r>
    </w:p>
    <w:p>
      <w:pPr>
        <w:spacing w:after="0"/>
      </w:pPr>
      <w:r>
        <w:rPr>
          <w:b/>
          <w:sz w:val="20"/>
        </w:rPr>
        <w:t xml:space="preserve">emo ēmi, emptum, 3 : </w:t>
      </w:r>
      <w:r>
        <w:rPr>
          <w:b w:val="0"/>
          <w:sz w:val="20"/>
        </w:rPr>
        <w:t>buy, gain, acquire, obtain</w:t>
      </w:r>
    </w:p>
    <w:p>
      <w:pPr>
        <w:spacing w:after="0"/>
      </w:pPr>
      <w:r>
        <w:rPr>
          <w:b/>
          <w:sz w:val="20"/>
        </w:rPr>
        <w:t xml:space="preserve">emo ēmi, emptum, 3 : </w:t>
      </w:r>
      <w:r>
        <w:rPr>
          <w:b w:val="0"/>
          <w:sz w:val="20"/>
        </w:rPr>
        <w:t>buy, gain, acquire, obtain</w:t>
      </w:r>
    </w:p>
    <w:p>
      <w:pPr>
        <w:spacing w:after="0"/>
      </w:pPr>
      <w:r>
        <w:rPr>
          <w:b/>
          <w:sz w:val="20"/>
        </w:rPr>
        <w:t xml:space="preserve">en : </w:t>
      </w:r>
      <w:r>
        <w:rPr>
          <w:b w:val="0"/>
          <w:sz w:val="20"/>
        </w:rPr>
        <w:t>behold! see! lo! here! hey! look at this!</w:t>
      </w:r>
    </w:p>
    <w:p>
      <w:pPr>
        <w:spacing w:after="0"/>
      </w:pPr>
      <w:r>
        <w:rPr>
          <w:b/>
          <w:sz w:val="20"/>
        </w:rPr>
        <w:t xml:space="preserve">exerceo ŭi, itum, 2 : </w:t>
      </w:r>
      <w:r>
        <w:rPr>
          <w:b w:val="0"/>
          <w:sz w:val="20"/>
        </w:rPr>
        <w:t>exercise, train, drill, practice, enforce, administer, cultivate</w:t>
      </w:r>
    </w:p>
    <w:p>
      <w:pPr>
        <w:spacing w:after="0"/>
      </w:pPr>
      <w:r>
        <w:rPr>
          <w:b/>
          <w:sz w:val="20"/>
        </w:rPr>
        <w:t xml:space="preserve">facies ēi : </w:t>
      </w:r>
      <w:r>
        <w:rPr>
          <w:b w:val="0"/>
          <w:sz w:val="20"/>
        </w:rPr>
        <w:t>shape, face, look, presence, appearance, beauty, achievement</w:t>
      </w:r>
    </w:p>
    <w:p>
      <w:pPr>
        <w:spacing w:after="0"/>
      </w:pPr>
      <w:r>
        <w:rPr>
          <w:b/>
          <w:sz w:val="20"/>
        </w:rPr>
        <w:t xml:space="preserve">felix : </w:t>
      </w:r>
      <w:r>
        <w:rPr>
          <w:b w:val="0"/>
          <w:sz w:val="20"/>
        </w:rPr>
        <w:t>happy, blessed, fertile, favorable, lucky, successful, fruitful</w:t>
      </w:r>
    </w:p>
    <w:p>
      <w:pPr>
        <w:spacing w:after="0"/>
      </w:pPr>
      <w:r>
        <w:rPr>
          <w:b/>
          <w:sz w:val="20"/>
        </w:rPr>
        <w:t xml:space="preserve">forma ae  f: </w:t>
      </w:r>
      <w:r>
        <w:rPr>
          <w:b w:val="0"/>
          <w:sz w:val="20"/>
        </w:rPr>
        <w:t>form, figure, appearance, beauty, mold, pattern</w:t>
      </w:r>
    </w:p>
    <w:p>
      <w:pPr>
        <w:spacing w:after="0"/>
      </w:pPr>
      <w:r>
        <w:rPr>
          <w:b/>
          <w:sz w:val="20"/>
        </w:rPr>
        <w:t xml:space="preserve">forsitan : </w:t>
      </w:r>
      <w:r>
        <w:rPr>
          <w:b w:val="0"/>
          <w:sz w:val="20"/>
        </w:rPr>
        <w:t>perhaps</w:t>
      </w:r>
    </w:p>
    <w:p>
      <w:pPr>
        <w:spacing w:after="0"/>
      </w:pPr>
      <w:r>
        <w:rPr>
          <w:b/>
          <w:sz w:val="20"/>
        </w:rPr>
        <w:t xml:space="preserve">gremium ii  n: </w:t>
      </w:r>
      <w:r>
        <w:rPr>
          <w:b w:val="0"/>
          <w:sz w:val="20"/>
        </w:rPr>
        <w:t>firewood, (singular or collective)</w:t>
      </w:r>
    </w:p>
    <w:p>
      <w:pPr>
        <w:spacing w:after="0"/>
      </w:pPr>
      <w:r>
        <w:rPr>
          <w:b/>
          <w:sz w:val="20"/>
        </w:rPr>
        <w:t xml:space="preserve">habilis e : </w:t>
      </w:r>
      <w:r>
        <w:rPr>
          <w:b w:val="0"/>
          <w:sz w:val="20"/>
        </w:rPr>
        <w:t>handy, manageable, apt, fit</w:t>
      </w:r>
    </w:p>
    <w:p>
      <w:pPr>
        <w:spacing w:after="0"/>
      </w:pPr>
      <w:r>
        <w:rPr>
          <w:b/>
          <w:sz w:val="20"/>
        </w:rPr>
        <w:t xml:space="preserve">erus : </w:t>
      </w:r>
      <w:r>
        <w:rPr>
          <w:b w:val="0"/>
          <w:sz w:val="20"/>
        </w:rPr>
        <w:t>pluck/dig/root up, overthrow, destroy, elicit, master, owner</w:t>
      </w:r>
    </w:p>
    <w:p>
      <w:pPr>
        <w:spacing w:after="0"/>
      </w:pPr>
      <w:r>
        <w:rPr>
          <w:b/>
          <w:sz w:val="20"/>
        </w:rPr>
        <w:t xml:space="preserve">juvenis is : </w:t>
      </w:r>
      <w:r>
        <w:rPr>
          <w:b w:val="0"/>
          <w:sz w:val="20"/>
        </w:rPr>
        <w:t>youth, young man/woman, youthful, young</w:t>
      </w:r>
    </w:p>
    <w:p>
      <w:pPr>
        <w:spacing w:after="0"/>
      </w:pPr>
      <w:r>
        <w:rPr>
          <w:b/>
          <w:sz w:val="20"/>
        </w:rPr>
        <w:t xml:space="preserve">lux lūcis  m: </w:t>
      </w:r>
      <w:r>
        <w:rPr>
          <w:b w:val="0"/>
          <w:sz w:val="20"/>
        </w:rPr>
        <w:t>light, daylight, light of day, life, world, day, [prima luce =&gt; at daybreak], begin to shine, grow light (of the day), dawn, (usu. IMPERS), begin to shine, grow light (of the day), dawn, (usu. IMPERS)</w:t>
      </w:r>
    </w:p>
    <w:p>
      <w:pPr>
        <w:spacing w:after="0"/>
      </w:pPr>
      <w:r>
        <w:rPr>
          <w:b/>
          <w:sz w:val="20"/>
        </w:rPr>
        <w:t xml:space="preserve">obsum obfui or offui, obesse : </w:t>
      </w:r>
      <w:r>
        <w:rPr>
          <w:b w:val="0"/>
          <w:sz w:val="20"/>
        </w:rPr>
        <w:t>hurt, be a nuisance to, tell against</w:t>
      </w:r>
    </w:p>
    <w:p>
      <w:pPr>
        <w:spacing w:after="0"/>
      </w:pPr>
      <w:r>
        <w:rPr>
          <w:b/>
          <w:sz w:val="20"/>
        </w:rPr>
        <w:t xml:space="preserve">occulo cŭlŭi, cultum, 3 : </w:t>
      </w:r>
      <w:r>
        <w:rPr>
          <w:b w:val="0"/>
          <w:sz w:val="20"/>
        </w:rPr>
        <w:t>cover, cover up, hide, cover over, conceal</w:t>
      </w:r>
    </w:p>
    <w:p>
      <w:pPr>
        <w:spacing w:after="0"/>
      </w:pPr>
      <w:r>
        <w:rPr>
          <w:b/>
          <w:sz w:val="20"/>
        </w:rPr>
        <w:t xml:space="preserve">ocellus i  m: </w:t>
      </w:r>
      <w:r>
        <w:rPr>
          <w:b w:val="0"/>
          <w:sz w:val="20"/>
        </w:rPr>
        <w:t>(little) eye, darling</w:t>
      </w:r>
    </w:p>
    <w:p>
      <w:pPr>
        <w:spacing w:after="0"/>
      </w:pPr>
      <w:r>
        <w:rPr>
          <w:b/>
          <w:sz w:val="20"/>
        </w:rPr>
        <w:t xml:space="preserve">oppono pŏsŭi : </w:t>
      </w:r>
      <w:r>
        <w:rPr>
          <w:b w:val="0"/>
          <w:sz w:val="20"/>
        </w:rPr>
        <w:t>oppose, place opposite</w:t>
      </w:r>
    </w:p>
    <w:p>
      <w:pPr>
        <w:spacing w:after="0"/>
      </w:pPr>
      <w:r>
        <w:rPr>
          <w:b/>
          <w:sz w:val="20"/>
        </w:rPr>
        <w:t xml:space="preserve">pauper pĕris : </w:t>
      </w:r>
      <w:r>
        <w:rPr>
          <w:b w:val="0"/>
          <w:sz w:val="20"/>
        </w:rPr>
        <w:t>poor man</w:t>
      </w:r>
    </w:p>
    <w:p>
      <w:pPr>
        <w:spacing w:after="0"/>
      </w:pPr>
      <w:r>
        <w:rPr>
          <w:b/>
          <w:sz w:val="20"/>
        </w:rPr>
        <w:t xml:space="preserve">prodo dĭdi, dĭtum, 3 : </w:t>
      </w:r>
      <w:r>
        <w:rPr>
          <w:b w:val="0"/>
          <w:sz w:val="20"/>
        </w:rPr>
        <w:t>project, thrust forward, bring forth, produce, give birth to, create, nominate, go/come forth/out, advance, appear, sprout/spring up, issue/extend/project</w:t>
      </w:r>
    </w:p>
    <w:p>
      <w:pPr>
        <w:spacing w:after="0"/>
      </w:pPr>
      <w:r>
        <w:rPr>
          <w:b/>
          <w:sz w:val="20"/>
        </w:rPr>
        <w:t xml:space="preserve">prosum : </w:t>
      </w:r>
      <w:r>
        <w:rPr>
          <w:b w:val="0"/>
          <w:sz w:val="20"/>
        </w:rPr>
        <w:t>prose</w:t>
      </w:r>
    </w:p>
    <w:p>
      <w:pPr>
        <w:spacing w:after="0"/>
      </w:pPr>
      <w:r>
        <w:rPr>
          <w:b/>
          <w:sz w:val="20"/>
        </w:rPr>
        <w:t xml:space="preserve">pudor ōris  m: </w:t>
      </w:r>
      <w:r>
        <w:rPr>
          <w:b w:val="0"/>
          <w:sz w:val="20"/>
        </w:rPr>
        <w:t>decency, shame, sense of honor, modesty, bashfulness</w:t>
      </w:r>
    </w:p>
    <w:p>
      <w:pPr>
        <w:spacing w:after="0"/>
      </w:pPr>
      <w:r>
        <w:rPr>
          <w:b/>
          <w:sz w:val="20"/>
        </w:rPr>
        <w:t xml:space="preserve">regno i  n: </w:t>
      </w:r>
      <w:r>
        <w:rPr>
          <w:b w:val="0"/>
          <w:sz w:val="20"/>
        </w:rPr>
        <w:t>royal power, power, control, kingdom</w:t>
      </w:r>
    </w:p>
    <w:p>
      <w:pPr>
        <w:spacing w:after="0"/>
      </w:pPr>
      <w:r>
        <w:rPr>
          <w:b/>
          <w:sz w:val="20"/>
        </w:rPr>
        <w:t xml:space="preserve">respicio spexi, spectum, 3 : </w:t>
      </w:r>
      <w:r>
        <w:rPr>
          <w:b w:val="0"/>
          <w:sz w:val="20"/>
        </w:rPr>
        <w:t>look back at, gaze at, consider, respect, care for, provide for</w:t>
      </w:r>
    </w:p>
    <w:p>
      <w:pPr>
        <w:spacing w:after="0"/>
      </w:pPr>
      <w:r>
        <w:rPr>
          <w:b/>
          <w:sz w:val="20"/>
        </w:rPr>
        <w:t xml:space="preserve">secundus : </w:t>
      </w:r>
      <w:r>
        <w:rPr>
          <w:b w:val="0"/>
          <w:sz w:val="20"/>
        </w:rPr>
        <w:t>good luck/fortune (pl.), success, favorable circumstances, two (pl.), follow, escort/attend/accompany, aim at/reach after/strive for/make for/seek</w:t>
      </w:r>
    </w:p>
    <w:p>
      <w:pPr>
        <w:spacing w:after="0"/>
      </w:pPr>
      <w:r>
        <w:rPr>
          <w:b/>
          <w:sz w:val="20"/>
        </w:rPr>
        <w:t xml:space="preserve">signum i  n: </w:t>
      </w:r>
      <w:r>
        <w:rPr>
          <w:b w:val="0"/>
          <w:sz w:val="20"/>
        </w:rPr>
        <w:t>battle standard, indication, seal, sign, proof, signal, image, statue</w:t>
      </w:r>
    </w:p>
    <w:p>
      <w:pPr>
        <w:spacing w:after="0"/>
      </w:pPr>
      <w:r>
        <w:rPr>
          <w:b/>
          <w:sz w:val="20"/>
        </w:rPr>
        <w:t xml:space="preserve">simulis : </w:t>
      </w:r>
      <w:r>
        <w:rPr>
          <w:b w:val="0"/>
          <w:sz w:val="20"/>
        </w:rPr>
        <w:t>normal flour produced from triticum, finest wheat flour (L+S)</w:t>
      </w:r>
    </w:p>
    <w:p>
      <w:pPr>
        <w:spacing w:after="0"/>
      </w:pPr>
      <w:r>
        <w:rPr>
          <w:b/>
          <w:sz w:val="20"/>
        </w:rPr>
        <w:t xml:space="preserve">soleo ĭtus, 2 : </w:t>
      </w:r>
      <w:r>
        <w:rPr>
          <w:b w:val="0"/>
          <w:sz w:val="20"/>
        </w:rPr>
        <w:t>be in the habit of, become accustomed to</w:t>
      </w:r>
    </w:p>
    <w:p>
      <w:pPr>
        <w:spacing w:after="0"/>
      </w:pPr>
      <w:r>
        <w:rPr>
          <w:b/>
          <w:sz w:val="20"/>
        </w:rPr>
        <w:t xml:space="preserve">specto āvi, ātum, 1 : </w:t>
      </w:r>
      <w:r>
        <w:rPr>
          <w:b w:val="0"/>
          <w:sz w:val="20"/>
        </w:rPr>
        <w:t>observe, watch, look at, see, test, consider, look at, see</w:t>
      </w:r>
    </w:p>
    <w:p>
      <w:pPr>
        <w:spacing w:after="0"/>
      </w:pPr>
      <w:r>
        <w:rPr>
          <w:b/>
          <w:sz w:val="20"/>
        </w:rPr>
        <w:t xml:space="preserve">stella ae  f: </w:t>
      </w:r>
      <w:r>
        <w:rPr>
          <w:b w:val="0"/>
          <w:sz w:val="20"/>
        </w:rPr>
        <w:t>star, planet, heavenly body, point of light in jewel, constellation, star shape</w:t>
      </w:r>
    </w:p>
    <w:p>
      <w:pPr>
        <w:spacing w:after="0"/>
      </w:pPr>
      <w:r>
        <w:rPr>
          <w:b/>
          <w:sz w:val="20"/>
        </w:rPr>
        <w:t xml:space="preserve">verus a, um : </w:t>
      </w:r>
      <w:r>
        <w:rPr>
          <w:b w:val="0"/>
          <w:sz w:val="20"/>
        </w:rPr>
        <w:t>truth, reality, fact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at Venus Aeneae regnat in urbe sui.</w:t>
        <w:br/>
        <w:t>ludunt formosae; casta est, quam nemo rogavit—</w:t>
        <w:br/>
        <w:t xml:space="preserve">    aut, si rusticitas non vetat, ipsa rogat.</w:t>
        <w:br/>
        <w:t>has quoque, quae frontis rugas in vertice portant,               45</w:t>
        <w:br/>
        <w:t xml:space="preserve">    excute; de rugis crimina multa cadent.</w:t>
        <w:br/>
        <w:t>Penelope iuvenum vires temptabat in arcu;</w:t>
        <w:br/>
        <w:t xml:space="preserve">    qui latus argueret, corneus arcus erat.</w:t>
        <w:br/>
        <w:t>labitur occulte fallitque volubilis aetas,</w:t>
        <w:br/>
        <w:t xml:space="preserve">    ut celer admissis labitur amnis aquis.               50</w:t>
        <w:br/>
        <w:t>aera nitent usu, vestis bona quaerit haberi,</w:t>
        <w:br/>
        <w:t xml:space="preserve">    canescunt turpi tecta relicta situ—</w:t>
        <w:br/>
        <w:t>forma, nisi admittas, nullo exercente senescit.</w:t>
        <w:br/>
        <w:t xml:space="preserve">    nec satis effectus unus et alter habent;</w:t>
        <w:br/>
        <w:t>certior e multis nec tam invidiosa rapina est.               55</w:t>
        <w:br/>
        <w:t xml:space="preserve">    plena venit canis de grege praeda lupis.</w:t>
        <w:br/>
        <w:t>Ecce, quid iste tuus praeter nova carmina vates</w:t>
        <w:br/>
        <w:t xml:space="preserve">    donat? amatoris milia multa leges.</w:t>
        <w:br/>
        <w:t>ipse deus vatum palla spectabilis aurea</w:t>
        <w:br/>
        <w:t xml:space="preserve">    tractat inauratae consona fila lyrae.               60</w:t>
        <w:br/>
        <w:t>qui dabit, ille tibi magno sit maior Homero;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admitto mīsi, missum, 3 : </w:t>
      </w:r>
      <w:r>
        <w:rPr>
          <w:b w:val="0"/>
          <w:sz w:val="20"/>
        </w:rPr>
        <w:t>urge on, put to a gallop, let in, admit, receive, grant, permit, let go</w:t>
      </w:r>
    </w:p>
    <w:p>
      <w:pPr>
        <w:spacing w:after="0"/>
      </w:pPr>
      <w:r>
        <w:rPr>
          <w:b/>
          <w:sz w:val="20"/>
        </w:rPr>
        <w:t xml:space="preserve">admitto mīsi, missum, 3 : </w:t>
      </w:r>
      <w:r>
        <w:rPr>
          <w:b w:val="0"/>
          <w:sz w:val="20"/>
        </w:rPr>
        <w:t>urge on, put to a gallop, let in, admit, receive, grant, permit, let go</w:t>
      </w:r>
    </w:p>
    <w:p>
      <w:pPr>
        <w:spacing w:after="0"/>
      </w:pPr>
      <w:r>
        <w:rPr>
          <w:b/>
          <w:sz w:val="20"/>
        </w:rPr>
        <w:t xml:space="preserve">aes aeris : </w:t>
      </w:r>
      <w:r>
        <w:rPr>
          <w:b w:val="0"/>
          <w:sz w:val="20"/>
        </w:rPr>
        <w:t>live-forever, houseleek (Sempervivum tectorum), say (defective), assert, say yes/so, affirm, assent, prescribe/lay down (law)</w:t>
      </w:r>
    </w:p>
    <w:p>
      <w:pPr>
        <w:spacing w:after="0"/>
      </w:pPr>
      <w:r>
        <w:rPr>
          <w:b/>
          <w:sz w:val="20"/>
        </w:rPr>
        <w:t xml:space="preserve">aetas ātis  f: </w:t>
      </w:r>
      <w:r>
        <w:rPr>
          <w:b w:val="0"/>
          <w:sz w:val="20"/>
        </w:rPr>
        <w:t>lifetime, age, generation, period, stage, period of life, time, era</w:t>
      </w:r>
    </w:p>
    <w:p>
      <w:pPr>
        <w:spacing w:after="0"/>
      </w:pPr>
      <w:r>
        <w:rPr>
          <w:b/>
          <w:sz w:val="20"/>
        </w:rPr>
        <w:t xml:space="preserve">amator ōris  m: </w:t>
      </w:r>
      <w:r>
        <w:rPr>
          <w:b w:val="0"/>
          <w:sz w:val="20"/>
        </w:rPr>
        <w:t>lover, friend, devotee, enthusiastic admirer/pursuer, one fond of women, love, like, fall in love with, be fond of, have a tendency to</w:t>
      </w:r>
    </w:p>
    <w:p>
      <w:pPr>
        <w:spacing w:after="0"/>
      </w:pPr>
      <w:r>
        <w:rPr>
          <w:b/>
          <w:sz w:val="20"/>
        </w:rPr>
        <w:t xml:space="preserve">amnis is  m: </w:t>
      </w:r>
      <w:r>
        <w:rPr>
          <w:b w:val="0"/>
          <w:sz w:val="20"/>
        </w:rPr>
        <w:t>river (real/personified), stream, current, (running) water, the river Ocean</w:t>
      </w:r>
    </w:p>
    <w:p>
      <w:pPr>
        <w:spacing w:after="0"/>
      </w:pPr>
      <w:r>
        <w:rPr>
          <w:b/>
          <w:sz w:val="20"/>
        </w:rPr>
        <w:t xml:space="preserve">arcus ūs  m: </w:t>
      </w:r>
      <w:r>
        <w:rPr>
          <w:b w:val="0"/>
          <w:sz w:val="20"/>
        </w:rPr>
        <w:t>keep away, protect</w:t>
      </w:r>
    </w:p>
    <w:p>
      <w:pPr>
        <w:spacing w:after="0"/>
      </w:pPr>
      <w:r>
        <w:rPr>
          <w:b/>
          <w:sz w:val="20"/>
        </w:rPr>
        <w:t xml:space="preserve">arcus ūs  m: </w:t>
      </w:r>
      <w:r>
        <w:rPr>
          <w:b w:val="0"/>
          <w:sz w:val="20"/>
        </w:rPr>
        <w:t>keep away, protect</w:t>
      </w:r>
    </w:p>
    <w:p>
      <w:pPr>
        <w:spacing w:after="0"/>
      </w:pPr>
      <w:r>
        <w:rPr>
          <w:b/>
          <w:sz w:val="20"/>
        </w:rPr>
        <w:t xml:space="preserve">arguo ŭi, ūtum : </w:t>
      </w:r>
      <w:r>
        <w:rPr>
          <w:b w:val="0"/>
          <w:sz w:val="20"/>
        </w:rPr>
        <w:t>prove, argue, allege, disclose, accuse, complain of, charge, blame, convict</w:t>
      </w:r>
    </w:p>
    <w:p>
      <w:pPr>
        <w:spacing w:after="0"/>
      </w:pPr>
      <w:r>
        <w:rPr>
          <w:b/>
          <w:sz w:val="20"/>
        </w:rPr>
        <w:t xml:space="preserve">aureus a, um : </w:t>
      </w:r>
      <w:r>
        <w:rPr>
          <w:b w:val="0"/>
          <w:sz w:val="20"/>
        </w:rPr>
        <w:t>gold coin (equivalent to 25 silver denarii at Rome) (120 grains/0.25 oz.)</w:t>
      </w:r>
    </w:p>
    <w:p>
      <w:pPr>
        <w:spacing w:after="0"/>
      </w:pPr>
      <w:r>
        <w:rPr>
          <w:b/>
          <w:sz w:val="20"/>
        </w:rPr>
        <w:t xml:space="preserve">canis : </w:t>
      </w:r>
      <w:r>
        <w:rPr>
          <w:b w:val="0"/>
          <w:sz w:val="20"/>
        </w:rPr>
        <w:t>dog, hound, subordinate, "jackal", dog-star/fish, lowest dice throw, clamp, gray hairs (pl.), old age, dog, hound, subordinate, "jackal", dog-star/fish, lowest dice throw, clamp</w:t>
      </w:r>
    </w:p>
    <w:p>
      <w:pPr>
        <w:spacing w:after="0"/>
      </w:pPr>
      <w:r>
        <w:rPr>
          <w:b/>
          <w:sz w:val="20"/>
        </w:rPr>
        <w:t xml:space="preserve">celer : </w:t>
      </w:r>
      <w:r>
        <w:rPr>
          <w:b w:val="0"/>
          <w:sz w:val="20"/>
        </w:rPr>
        <w:t>swift, quick, agile, rapid, speedy, fast, rash, hasty, hurried, lively, early, conceal, hide, keep secret, disguise, keep in dark/in ignorance, shield</w:t>
      </w:r>
    </w:p>
    <w:p>
      <w:pPr>
        <w:spacing w:after="0"/>
      </w:pPr>
      <w:r>
        <w:rPr>
          <w:b/>
          <w:sz w:val="20"/>
        </w:rPr>
        <w:t xml:space="preserve">certus a, um : </w:t>
      </w:r>
      <w:r>
        <w:rPr>
          <w:b w:val="0"/>
          <w:sz w:val="20"/>
        </w:rPr>
        <w:t>that which is fixed/regular/definite/specified/certain/fact/reliable/settled</w:t>
      </w:r>
    </w:p>
    <w:p>
      <w:pPr>
        <w:spacing w:after="0"/>
      </w:pPr>
      <w:r>
        <w:rPr>
          <w:b/>
          <w:sz w:val="20"/>
        </w:rPr>
        <w:t xml:space="preserve">consono ŭi, 1 : </w:t>
      </w:r>
      <w:r>
        <w:rPr>
          <w:b w:val="0"/>
          <w:sz w:val="20"/>
        </w:rPr>
        <w:t>sound/utter/make noise together, harmonize, resound/re-echo, agree</w:t>
      </w:r>
    </w:p>
    <w:p>
      <w:pPr>
        <w:spacing w:after="0"/>
      </w:pPr>
      <w:r>
        <w:rPr>
          <w:b/>
          <w:sz w:val="20"/>
        </w:rPr>
        <w:t xml:space="preserve">crimen ĭnis  n: </w:t>
      </w:r>
      <w:r>
        <w:rPr>
          <w:b w:val="0"/>
          <w:sz w:val="20"/>
        </w:rPr>
        <w:t>indictment/charge/accusation, blame/reproach/slander, verdict/judgment (L+S)</w:t>
      </w:r>
    </w:p>
    <w:p>
      <w:pPr>
        <w:spacing w:after="0"/>
      </w:pPr>
      <w:r>
        <w:rPr>
          <w:b/>
          <w:sz w:val="20"/>
        </w:rPr>
        <w:t xml:space="preserve">ecce : </w:t>
      </w:r>
      <w:r>
        <w:rPr>
          <w:b w:val="0"/>
          <w:sz w:val="20"/>
        </w:rPr>
        <w:t>TACKON w/hic this;, this; person/thing present/just mentioned/in this place; ((h)(a)ec); +DEMONS;</w:t>
      </w:r>
    </w:p>
    <w:p>
      <w:pPr>
        <w:spacing w:after="0"/>
      </w:pPr>
      <w:r>
        <w:rPr>
          <w:b/>
          <w:sz w:val="20"/>
        </w:rPr>
        <w:t xml:space="preserve">efficio fēci, fectum, 3 : </w:t>
      </w:r>
      <w:r>
        <w:rPr>
          <w:b w:val="0"/>
          <w:sz w:val="20"/>
        </w:rPr>
        <w:t>bring about, effect, execute, cause, accomplish, make, produce, prove</w:t>
      </w:r>
    </w:p>
    <w:p>
      <w:pPr>
        <w:spacing w:after="0"/>
      </w:pPr>
      <w:r>
        <w:rPr>
          <w:b/>
          <w:sz w:val="20"/>
        </w:rPr>
        <w:t xml:space="preserve">exerceo ŭi, itum, 2 : </w:t>
      </w:r>
      <w:r>
        <w:rPr>
          <w:b w:val="0"/>
          <w:sz w:val="20"/>
        </w:rPr>
        <w:t>exercise, train, drill, practice, enforce, administer, cultivate</w:t>
      </w:r>
    </w:p>
    <w:p>
      <w:pPr>
        <w:spacing w:after="0"/>
      </w:pPr>
      <w:r>
        <w:rPr>
          <w:b/>
          <w:sz w:val="20"/>
        </w:rPr>
        <w:t xml:space="preserve">fallo fĕfelli, falsum, 3 : </w:t>
      </w:r>
      <w:r>
        <w:rPr>
          <w:b w:val="0"/>
          <w:sz w:val="20"/>
        </w:rPr>
        <w:t>deceive, slip by, disappoint, be mistaken, beguile, drive away, fail, cheat</w:t>
      </w:r>
    </w:p>
    <w:p>
      <w:pPr>
        <w:spacing w:after="0"/>
      </w:pPr>
      <w:r>
        <w:rPr>
          <w:b/>
          <w:sz w:val="20"/>
        </w:rPr>
        <w:t xml:space="preserve">filum : </w:t>
      </w:r>
      <w:r>
        <w:rPr>
          <w:b w:val="0"/>
          <w:sz w:val="20"/>
        </w:rPr>
        <w:t>thread, string, filament, fiber, texture, style, nature</w:t>
      </w:r>
    </w:p>
    <w:p>
      <w:pPr>
        <w:spacing w:after="0"/>
      </w:pPr>
      <w:r>
        <w:rPr>
          <w:b/>
          <w:sz w:val="20"/>
        </w:rPr>
        <w:t xml:space="preserve">forma ae  f: </w:t>
      </w:r>
      <w:r>
        <w:rPr>
          <w:b w:val="0"/>
          <w:sz w:val="20"/>
        </w:rPr>
        <w:t>form, figure, appearance, beauty, mold, pattern</w:t>
      </w:r>
    </w:p>
    <w:p>
      <w:pPr>
        <w:spacing w:after="0"/>
      </w:pPr>
      <w:r>
        <w:rPr>
          <w:b/>
          <w:sz w:val="20"/>
        </w:rPr>
        <w:t xml:space="preserve">grex grĕgis  m: </w:t>
      </w:r>
      <w:r>
        <w:rPr>
          <w:b w:val="0"/>
          <w:sz w:val="20"/>
        </w:rPr>
        <w:t>flock, herd, crowd, company, crew, people/animals assembled, set/faction/class</w:t>
      </w:r>
    </w:p>
    <w:p>
      <w:pPr>
        <w:spacing w:after="0"/>
      </w:pPr>
      <w:r>
        <w:rPr>
          <w:b/>
          <w:sz w:val="20"/>
        </w:rPr>
        <w:t xml:space="preserve">inauro āvi, ātum, 1 : </w:t>
      </w:r>
      <w:r>
        <w:rPr>
          <w:b w:val="0"/>
          <w:sz w:val="20"/>
        </w:rPr>
        <w:t>gild, make rich</w:t>
      </w:r>
    </w:p>
    <w:p>
      <w:pPr>
        <w:spacing w:after="0"/>
      </w:pPr>
      <w:r>
        <w:rPr>
          <w:b/>
          <w:sz w:val="20"/>
        </w:rPr>
        <w:t xml:space="preserve">juvenis is : </w:t>
      </w:r>
      <w:r>
        <w:rPr>
          <w:b w:val="0"/>
          <w:sz w:val="20"/>
        </w:rPr>
        <w:t>youth, young man/woman, youthful, young</w:t>
      </w:r>
    </w:p>
    <w:p>
      <w:pPr>
        <w:spacing w:after="0"/>
      </w:pPr>
      <w:r>
        <w:rPr>
          <w:b/>
          <w:sz w:val="20"/>
        </w:rPr>
        <w:t xml:space="preserve">latus : </w:t>
      </w:r>
      <w:r>
        <w:rPr>
          <w:b w:val="0"/>
          <w:sz w:val="20"/>
        </w:rPr>
        <w:t>side, flank, become broad (long-a)</w:t>
      </w:r>
    </w:p>
    <w:p>
      <w:pPr>
        <w:spacing w:after="0"/>
      </w:pPr>
      <w:r>
        <w:rPr>
          <w:b/>
          <w:sz w:val="20"/>
        </w:rPr>
        <w:t xml:space="preserve">lex lēgis  f: </w:t>
      </w:r>
      <w:r>
        <w:rPr>
          <w:b w:val="0"/>
          <w:sz w:val="20"/>
        </w:rPr>
        <w:t>law, motion, bill, statute, principle, condition</w:t>
      </w:r>
    </w:p>
    <w:p>
      <w:pPr>
        <w:spacing w:after="0"/>
      </w:pPr>
      <w:r>
        <w:rPr>
          <w:b/>
          <w:sz w:val="20"/>
        </w:rPr>
        <w:t xml:space="preserve">ludo si, sum : </w:t>
      </w:r>
      <w:r>
        <w:rPr>
          <w:b w:val="0"/>
          <w:sz w:val="20"/>
        </w:rPr>
        <w:t>game, play, sport, pastime, entertainment, fun, school, elementary school</w:t>
      </w:r>
    </w:p>
    <w:p>
      <w:pPr>
        <w:spacing w:after="0"/>
      </w:pPr>
      <w:r>
        <w:rPr>
          <w:b/>
          <w:sz w:val="20"/>
        </w:rPr>
        <w:t xml:space="preserve">mille : </w:t>
      </w:r>
      <w:r>
        <w:rPr>
          <w:b w:val="0"/>
          <w:sz w:val="20"/>
        </w:rPr>
        <w:t>thousand, thousands (men/things), miles, [~ passuum =&gt; thousand paces = 1 mile]</w:t>
      </w:r>
    </w:p>
    <w:p>
      <w:pPr>
        <w:spacing w:after="0"/>
      </w:pPr>
      <w:r>
        <w:rPr>
          <w:b/>
          <w:sz w:val="20"/>
        </w:rPr>
        <w:t xml:space="preserve">nemo : </w:t>
      </w:r>
      <w:r>
        <w:rPr>
          <w:b w:val="0"/>
          <w:sz w:val="20"/>
        </w:rPr>
        <w:t>no one, nobody</w:t>
      </w:r>
    </w:p>
    <w:p>
      <w:pPr>
        <w:spacing w:after="0"/>
      </w:pPr>
      <w:r>
        <w:rPr>
          <w:b/>
          <w:sz w:val="20"/>
        </w:rPr>
        <w:t xml:space="preserve">niteo ēre : </w:t>
      </w:r>
      <w:r>
        <w:rPr>
          <w:b w:val="0"/>
          <w:sz w:val="20"/>
        </w:rPr>
        <w:t>shine, glitter, look bright, be sleek/in good condition, bloom, thrive</w:t>
      </w:r>
    </w:p>
    <w:p>
      <w:pPr>
        <w:spacing w:after="0"/>
      </w:pPr>
      <w:r>
        <w:rPr>
          <w:b/>
          <w:sz w:val="20"/>
        </w:rPr>
        <w:t xml:space="preserve">occulte : </w:t>
      </w:r>
      <w:r>
        <w:rPr>
          <w:b w:val="0"/>
          <w:sz w:val="20"/>
        </w:rPr>
        <w:t>secretly, secrecy, hiding, cover, cover up, hide, cover over, conceal</w:t>
      </w:r>
    </w:p>
    <w:p>
      <w:pPr>
        <w:spacing w:after="0"/>
      </w:pPr>
      <w:r>
        <w:rPr>
          <w:b/>
          <w:sz w:val="20"/>
        </w:rPr>
        <w:t xml:space="preserve">palla ae  f: </w:t>
      </w:r>
      <w:r>
        <w:rPr>
          <w:b w:val="0"/>
          <w:sz w:val="20"/>
        </w:rPr>
        <w:t>palla, a lady's outer garment</w:t>
      </w:r>
    </w:p>
    <w:p>
      <w:pPr>
        <w:spacing w:after="0"/>
      </w:pPr>
      <w:r>
        <w:rPr>
          <w:b/>
          <w:sz w:val="20"/>
        </w:rPr>
        <w:t xml:space="preserve">praeter : </w:t>
      </w:r>
      <w:r>
        <w:rPr>
          <w:b w:val="0"/>
          <w:sz w:val="20"/>
        </w:rPr>
        <w:t>besides, except, contrary to, beyond (rank), in front of, before, more than</w:t>
      </w:r>
    </w:p>
    <w:p>
      <w:pPr>
        <w:spacing w:after="0"/>
      </w:pPr>
      <w:r>
        <w:rPr>
          <w:b/>
          <w:sz w:val="20"/>
        </w:rPr>
        <w:t xml:space="preserve">regno i  n: </w:t>
      </w:r>
      <w:r>
        <w:rPr>
          <w:b w:val="0"/>
          <w:sz w:val="20"/>
        </w:rPr>
        <w:t>royal power, power, control, kingdom</w:t>
      </w:r>
    </w:p>
    <w:p>
      <w:pPr>
        <w:spacing w:after="0"/>
      </w:pPr>
      <w:r>
        <w:rPr>
          <w:b/>
          <w:sz w:val="20"/>
        </w:rPr>
        <w:t xml:space="preserve">relinquo līqui, lictum, 3 : </w:t>
      </w:r>
      <w:r>
        <w:rPr>
          <w:b w:val="0"/>
          <w:sz w:val="20"/>
        </w:rPr>
        <w:t>leave behind, abandon, (pass.) be left, remain, bequeath</w:t>
      </w:r>
    </w:p>
    <w:p>
      <w:pPr>
        <w:spacing w:after="0"/>
      </w:pPr>
      <w:r>
        <w:rPr>
          <w:b/>
          <w:sz w:val="20"/>
        </w:rPr>
        <w:t xml:space="preserve">rugio īre : </w:t>
      </w:r>
      <w:r>
        <w:rPr>
          <w:b w:val="0"/>
          <w:sz w:val="20"/>
        </w:rPr>
        <w:t>bellow, roar</w:t>
      </w:r>
    </w:p>
    <w:p>
      <w:pPr>
        <w:spacing w:after="0"/>
      </w:pPr>
      <w:r>
        <w:rPr>
          <w:b/>
          <w:sz w:val="20"/>
        </w:rPr>
        <w:t xml:space="preserve">rusticitas ātis  f: </w:t>
      </w:r>
      <w:r>
        <w:rPr>
          <w:b w:val="0"/>
          <w:sz w:val="20"/>
        </w:rPr>
        <w:t>lack of sophistication</w:t>
      </w:r>
    </w:p>
    <w:p>
      <w:pPr>
        <w:spacing w:after="0"/>
      </w:pPr>
      <w:r>
        <w:rPr>
          <w:b/>
          <w:sz w:val="20"/>
        </w:rPr>
        <w:t xml:space="preserve">satis and abbreviated : </w:t>
      </w:r>
      <w:r>
        <w:rPr>
          <w:b w:val="0"/>
          <w:sz w:val="20"/>
        </w:rPr>
        <w:t>enough, adequately, sufficiently, well enough, quite, fairly, pretty, sow, plant, strew, scatter, spread, cultivate, beget, bring forth</w:t>
      </w:r>
    </w:p>
    <w:p>
      <w:pPr>
        <w:spacing w:after="0"/>
      </w:pPr>
      <w:r>
        <w:rPr>
          <w:b/>
          <w:sz w:val="20"/>
        </w:rPr>
        <w:t xml:space="preserve">senesco nŭi, 3 : </w:t>
      </w:r>
      <w:r>
        <w:rPr>
          <w:b w:val="0"/>
          <w:sz w:val="20"/>
        </w:rPr>
        <w:t>grow old, grow weak, be in a decline, become exhausted</w:t>
      </w:r>
    </w:p>
    <w:p>
      <w:pPr>
        <w:spacing w:after="0"/>
      </w:pPr>
      <w:r>
        <w:rPr>
          <w:b/>
          <w:sz w:val="20"/>
        </w:rPr>
        <w:t xml:space="preserve">sino sīvi, sĭtum, 3 : </w:t>
      </w:r>
      <w:r>
        <w:rPr>
          <w:b w:val="0"/>
          <w:sz w:val="2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spectabilis e : </w:t>
      </w:r>
      <w:r>
        <w:rPr>
          <w:b w:val="0"/>
          <w:sz w:val="20"/>
        </w:rPr>
        <w:t>noteworthy, outstanding, worth consideration/looking at, able to be seen</w:t>
      </w:r>
    </w:p>
    <w:p>
      <w:pPr>
        <w:spacing w:after="0"/>
      </w:pPr>
      <w:r>
        <w:rPr>
          <w:b/>
          <w:sz w:val="20"/>
        </w:rPr>
        <w:t xml:space="preserve">tectum i  n: </w:t>
      </w:r>
      <w:r>
        <w:rPr>
          <w:b w:val="0"/>
          <w:sz w:val="20"/>
        </w:rPr>
        <w:t>roof, ceiling, house</w:t>
      </w:r>
    </w:p>
    <w:p>
      <w:pPr>
        <w:spacing w:after="0"/>
      </w:pPr>
      <w:r>
        <w:rPr>
          <w:b/>
          <w:sz w:val="20"/>
        </w:rPr>
        <w:t xml:space="preserve">tento āvi, ātum, 1 : </w:t>
      </w:r>
      <w:r>
        <w:rPr>
          <w:b w:val="0"/>
          <w:sz w:val="20"/>
        </w:rPr>
        <w:t>handle, feel, attempt, try, prove, test, attack, brave, make an attempt, stretch/spread/extend, distend, aim/direct weapon/glance/steps/course, strive</w:t>
      </w:r>
    </w:p>
    <w:p>
      <w:pPr>
        <w:spacing w:after="0"/>
      </w:pPr>
      <w:r>
        <w:rPr>
          <w:b/>
          <w:sz w:val="20"/>
        </w:rPr>
        <w:t xml:space="preserve">urbs urbis  f: </w:t>
      </w:r>
      <w:r>
        <w:rPr>
          <w:b w:val="0"/>
          <w:sz w:val="20"/>
        </w:rPr>
        <w:t>city, City of Rome</w:t>
      </w:r>
    </w:p>
    <w:p>
      <w:pPr>
        <w:spacing w:after="0"/>
      </w:pPr>
      <w:r>
        <w:rPr>
          <w:b/>
          <w:sz w:val="20"/>
        </w:rPr>
        <w:t xml:space="preserve">usus oesus : </w:t>
      </w:r>
      <w:r>
        <w:rPr>
          <w:b w:val="0"/>
          <w:sz w:val="20"/>
        </w:rPr>
        <w:t>use, enjoyment, experience, skill, advantage, custom</w:t>
      </w:r>
    </w:p>
    <w:p>
      <w:pPr>
        <w:spacing w:after="0"/>
      </w:pPr>
      <w:r>
        <w:rPr>
          <w:b/>
          <w:sz w:val="20"/>
        </w:rPr>
        <w:t xml:space="preserve">vates : </w:t>
      </w:r>
      <w:r>
        <w:rPr>
          <w:b w:val="0"/>
          <w:sz w:val="20"/>
        </w:rPr>
        <w:t>prophet/seer, mouthpiece of deity, oracle, soothsayer, poet (divinely inspired), prophetess/ mouthpiece of deity, oracle/soothsayer, poetess (divinely inspired)</w:t>
      </w:r>
    </w:p>
    <w:p>
      <w:pPr>
        <w:spacing w:after="0"/>
      </w:pPr>
      <w:r>
        <w:rPr>
          <w:b/>
          <w:sz w:val="20"/>
        </w:rPr>
        <w:t xml:space="preserve">vates : </w:t>
      </w:r>
      <w:r>
        <w:rPr>
          <w:b w:val="0"/>
          <w:sz w:val="20"/>
        </w:rPr>
        <w:t>prophet/seer, mouthpiece of deity, oracle, soothsayer, poet (divinely inspired), prophetess/ mouthpiece of deity, oracle/soothsayer, poetess (divinely inspired)</w:t>
      </w:r>
    </w:p>
    <w:p>
      <w:pPr>
        <w:spacing w:after="0"/>
      </w:pPr>
      <w:r>
        <w:rPr>
          <w:b/>
          <w:sz w:val="20"/>
        </w:rPr>
        <w:t xml:space="preserve">vertex ĭcis  m: </w:t>
      </w:r>
      <w:r>
        <w:rPr>
          <w:b w:val="0"/>
          <w:sz w:val="20"/>
        </w:rPr>
        <w:t>whirlpool, eddy, vortex, crown of the head, peak, top, summit, the pole</w:t>
      </w:r>
    </w:p>
    <w:p>
      <w:pPr>
        <w:spacing w:after="0"/>
      </w:pPr>
      <w:r>
        <w:rPr>
          <w:b/>
          <w:sz w:val="20"/>
        </w:rPr>
        <w:t xml:space="preserve">vestio īvi or ĭi, ītum, 4 : </w:t>
      </w:r>
      <w:r>
        <w:rPr>
          <w:b w:val="0"/>
          <w:sz w:val="20"/>
        </w:rPr>
        <w:t>clothe</w:t>
      </w:r>
    </w:p>
    <w:p>
      <w:pPr>
        <w:spacing w:after="0"/>
      </w:pPr>
      <w:r>
        <w:rPr>
          <w:b/>
          <w:sz w:val="20"/>
        </w:rPr>
        <w:t xml:space="preserve">veto ŭi, ĭtum, 1 : </w:t>
      </w:r>
      <w:r>
        <w:rPr>
          <w:b w:val="0"/>
          <w:sz w:val="20"/>
        </w:rPr>
        <w:t>forbid, prohibit, reject, veto, be an obstacle to, prevent</w:t>
      </w:r>
    </w:p>
    <w:p>
      <w:pPr>
        <w:spacing w:after="0"/>
      </w:pPr>
      <w:r>
        <w:rPr>
          <w:b/>
          <w:sz w:val="20"/>
        </w:rPr>
        <w:t xml:space="preserve">volubilis e : </w:t>
      </w:r>
      <w:r>
        <w:rPr>
          <w:b w:val="0"/>
          <w:sz w:val="20"/>
        </w:rPr>
        <w:t>winding, twisting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crede mihi, res est ingeniosa dare.</w:t>
        <w:br/>
        <w:t>nec tu, siquis erit capitis mercede redemptus,</w:t>
        <w:br/>
        <w:t xml:space="preserve">    despice; gypsati crimen inane pedis.</w:t>
        <w:br/>
        <w:t>nec te decipiant veteres circum atria cerae.               65</w:t>
        <w:br/>
        <w:t xml:space="preserve">    tolle tuos tecum, pauper amator, avos!</w:t>
        <w:br/>
        <w:t>qui, quia pulcher erit, poscet sine munere noctem,</w:t>
        <w:br/>
        <w:t xml:space="preserve">    quod det, amatorem flagitet ante suum!</w:t>
        <w:br/>
        <w:t>Parcius exigito pretium, dum retia tendis,</w:t>
        <w:br/>
        <w:t xml:space="preserve">    ne fugiant; captos legibus ure tuis!               70</w:t>
        <w:br/>
        <w:t>nec nocuit simulatus amor; sine, credat amari,</w:t>
        <w:br/>
        <w:t xml:space="preserve">    et cave ne gratis hic tibi constet amor!</w:t>
        <w:br/>
        <w:t>saepe nega noctes. capitis modo finge dolorem,</w:t>
        <w:br/>
        <w:t xml:space="preserve">     et modo, quae causas praebeat, Isis erit.</w:t>
        <w:br/>
        <w:t>mox recipe, ut nullum patiendi colligat usum,               75</w:t>
        <w:br/>
        <w:t xml:space="preserve">    neve relentescat saepe repulsus amor.</w:t>
        <w:br/>
        <w:t>surda sit oranti tua ianua, laxa ferenti;</w:t>
        <w:br/>
        <w:t xml:space="preserve">    audiat exclusi verba receptus amans;</w:t>
        <w:br/>
        <w:t>et, quasi laesa prior, nonnumquam irascere laeso—</w:t>
        <w:br/>
        <w:t xml:space="preserve">    vanescit culpa culpa repensa tua.               80</w:t>
        <w:br/>
        <w:t>sed numquam dederis spatiosum tempus in iram: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amator ōris  m: </w:t>
      </w:r>
      <w:r>
        <w:rPr>
          <w:b w:val="0"/>
          <w:sz w:val="20"/>
        </w:rPr>
        <w:t>lover, friend, devotee, enthusiastic admirer/pursuer, one fond of women, love, like, fall in love with, be fond of, have a tendency to</w:t>
      </w:r>
    </w:p>
    <w:p>
      <w:pPr>
        <w:spacing w:after="0"/>
      </w:pPr>
      <w:r>
        <w:rPr>
          <w:b/>
          <w:sz w:val="20"/>
        </w:rPr>
        <w:t xml:space="preserve">amator ōris  m: </w:t>
      </w:r>
      <w:r>
        <w:rPr>
          <w:b w:val="0"/>
          <w:sz w:val="20"/>
        </w:rPr>
        <w:t>lover, friend, devotee, enthusiastic admirer/pursuer, one fond of women, love, like, fall in love with, be fond of, have a tendency to</w:t>
      </w:r>
    </w:p>
    <w:p>
      <w:pPr>
        <w:spacing w:after="0"/>
      </w:pPr>
      <w:r>
        <w:rPr>
          <w:b/>
          <w:sz w:val="20"/>
        </w:rPr>
        <w:t xml:space="preserve">atrium ii  n: </w:t>
      </w:r>
      <w:r>
        <w:rPr>
          <w:b w:val="0"/>
          <w:sz w:val="20"/>
        </w:rPr>
        <w:t>atrium, reception hall in a Roman house, auction room, palace (pl.), house</w:t>
      </w:r>
    </w:p>
    <w:p>
      <w:pPr>
        <w:spacing w:after="0"/>
      </w:pPr>
      <w:r>
        <w:rPr>
          <w:b/>
          <w:sz w:val="20"/>
        </w:rPr>
        <w:t xml:space="preserve">avus i  m: </w:t>
      </w:r>
      <w:r>
        <w:rPr>
          <w:b w:val="0"/>
          <w:sz w:val="20"/>
        </w:rPr>
        <w:t>grandfather, forefather, ancestor</w:t>
      </w:r>
    </w:p>
    <w:p>
      <w:pPr>
        <w:spacing w:after="0"/>
      </w:pPr>
      <w:r>
        <w:rPr>
          <w:b/>
          <w:sz w:val="20"/>
        </w:rPr>
        <w:t xml:space="preserve">caveo cāvi, cautum : </w:t>
      </w:r>
      <w:r>
        <w:rPr>
          <w:b w:val="0"/>
          <w:sz w:val="20"/>
        </w:rPr>
        <w:t>beware, avoid, take precautions/defensive action, give/get surety, stipulate</w:t>
      </w:r>
    </w:p>
    <w:p>
      <w:pPr>
        <w:spacing w:after="0"/>
      </w:pPr>
      <w:r>
        <w:rPr>
          <w:b/>
          <w:sz w:val="20"/>
        </w:rPr>
        <w:t xml:space="preserve">consto stĭti, stātum : </w:t>
      </w:r>
      <w:r>
        <w:rPr>
          <w:b w:val="0"/>
          <w:sz w:val="20"/>
        </w:rPr>
        <w:t>agree/correspond/fit, be correct, be dependent/based upon, exist/continue/last</w:t>
      </w:r>
    </w:p>
    <w:p>
      <w:pPr>
        <w:spacing w:after="0"/>
      </w:pPr>
      <w:r>
        <w:rPr>
          <w:b/>
          <w:sz w:val="20"/>
        </w:rPr>
        <w:t xml:space="preserve">credo dĭdi, dĭtum, 3 : </w:t>
      </w:r>
      <w:r>
        <w:rPr>
          <w:b w:val="0"/>
          <w:sz w:val="20"/>
        </w:rPr>
        <w:t>trust, entrust, commit/consign, believe, trust in, rely on, confide, suppose</w:t>
      </w:r>
    </w:p>
    <w:p>
      <w:pPr>
        <w:spacing w:after="0"/>
      </w:pPr>
      <w:r>
        <w:rPr>
          <w:b/>
          <w:sz w:val="20"/>
        </w:rPr>
        <w:t xml:space="preserve">crimen ĭnis  n: </w:t>
      </w:r>
      <w:r>
        <w:rPr>
          <w:b w:val="0"/>
          <w:sz w:val="20"/>
        </w:rPr>
        <w:t>indictment/charge/accusation, blame/reproach/slander, verdict/judgment (L+S)</w:t>
      </w:r>
    </w:p>
    <w:p>
      <w:pPr>
        <w:spacing w:after="0"/>
      </w:pPr>
      <w:r>
        <w:rPr>
          <w:b/>
          <w:sz w:val="20"/>
        </w:rPr>
        <w:t xml:space="preserve">culpa ae  f: </w:t>
      </w:r>
      <w:r>
        <w:rPr>
          <w:b w:val="0"/>
          <w:sz w:val="20"/>
        </w:rPr>
        <w:t>fault/blame/responsibility (w/GEN), crime (esp. against chastity), negligence</w:t>
      </w:r>
    </w:p>
    <w:p>
      <w:pPr>
        <w:spacing w:after="0"/>
      </w:pPr>
      <w:r>
        <w:rPr>
          <w:b/>
          <w:sz w:val="20"/>
        </w:rPr>
        <w:t xml:space="preserve">decipio cēpi, ceptum, 3 : </w:t>
      </w:r>
      <w:r>
        <w:rPr>
          <w:b w:val="0"/>
          <w:sz w:val="20"/>
        </w:rPr>
        <w:t>cheat/deceive/mislead/dupe/trap, elude/escape notice, disappoint/frustrate/foil</w:t>
      </w:r>
    </w:p>
    <w:p>
      <w:pPr>
        <w:spacing w:after="0"/>
      </w:pPr>
      <w:r>
        <w:rPr>
          <w:b/>
          <w:sz w:val="20"/>
        </w:rPr>
        <w:t xml:space="preserve">dolor ōris  m: </w:t>
      </w:r>
      <w:r>
        <w:rPr>
          <w:b w:val="0"/>
          <w:sz w:val="20"/>
        </w:rPr>
        <w:t>pain, anguish, grief, sorrow, suffering, resentment, indignation, hew/chop into shape, fashion/devise, inflict blows, batter/cudgel soundly, drub</w:t>
      </w:r>
    </w:p>
    <w:p>
      <w:pPr>
        <w:spacing w:after="0"/>
      </w:pPr>
      <w:r>
        <w:rPr>
          <w:b/>
          <w:sz w:val="20"/>
        </w:rPr>
        <w:t xml:space="preserve">excludo si, sum, 3 : </w:t>
      </w:r>
      <w:r>
        <w:rPr>
          <w:b w:val="0"/>
          <w:sz w:val="20"/>
        </w:rPr>
        <w:t>shut out, shut off, remove, exclude, hinder, prevent</w:t>
      </w:r>
    </w:p>
    <w:p>
      <w:pPr>
        <w:spacing w:after="0"/>
      </w:pPr>
      <w:r>
        <w:rPr>
          <w:b/>
          <w:sz w:val="20"/>
        </w:rPr>
        <w:t xml:space="preserve">exigo ēgi, actum, 3 : </w:t>
      </w:r>
      <w:r>
        <w:rPr>
          <w:b w:val="0"/>
          <w:sz w:val="20"/>
        </w:rPr>
        <w:t>drive out, expel, finish, examine, weigh</w:t>
      </w:r>
    </w:p>
    <w:p>
      <w:pPr>
        <w:spacing w:after="0"/>
      </w:pPr>
      <w:r>
        <w:rPr>
          <w:b/>
          <w:sz w:val="20"/>
        </w:rPr>
        <w:t xml:space="preserve">fingo finxi, fictum, 3 : </w:t>
      </w:r>
      <w:r>
        <w:rPr>
          <w:b w:val="0"/>
          <w:sz w:val="20"/>
        </w:rPr>
        <w:t>mold, form, shape, create, invent, produce, imagine, compose, devise, contrive</w:t>
      </w:r>
    </w:p>
    <w:p>
      <w:pPr>
        <w:spacing w:after="0"/>
      </w:pPr>
      <w:r>
        <w:rPr>
          <w:b/>
          <w:sz w:val="20"/>
        </w:rPr>
        <w:t xml:space="preserve">flagito āvi, ātum, 1 : </w:t>
      </w:r>
      <w:r>
        <w:rPr>
          <w:b w:val="0"/>
          <w:sz w:val="20"/>
        </w:rPr>
        <w:t>demand urgently, require, entreat, solicit, press, dun, importune</w:t>
      </w:r>
    </w:p>
    <w:p>
      <w:pPr>
        <w:spacing w:after="0"/>
      </w:pPr>
      <w:r>
        <w:rPr>
          <w:b/>
          <w:sz w:val="20"/>
        </w:rPr>
        <w:t xml:space="preserve">fugio fūgi, fŭgĭtum : </w:t>
      </w:r>
      <w:r>
        <w:rPr>
          <w:b w:val="0"/>
          <w:sz w:val="20"/>
        </w:rPr>
        <w:t>flee, fly, run away, avoid, shun, go into exile</w:t>
      </w:r>
    </w:p>
    <w:p>
      <w:pPr>
        <w:spacing w:after="0"/>
      </w:pPr>
      <w:r>
        <w:rPr>
          <w:b/>
          <w:sz w:val="20"/>
        </w:rPr>
        <w:t xml:space="preserve">gypso āvi, ātum, 1 : </w:t>
      </w:r>
      <w:r>
        <w:rPr>
          <w:b w:val="0"/>
          <w:sz w:val="20"/>
        </w:rPr>
        <w:t>gypsum, plaster figure</w:t>
      </w:r>
    </w:p>
    <w:p>
      <w:pPr>
        <w:spacing w:after="0"/>
      </w:pPr>
      <w:r>
        <w:rPr>
          <w:b/>
          <w:sz w:val="20"/>
        </w:rPr>
        <w:t xml:space="preserve">inanis e : </w:t>
      </w:r>
      <w:r>
        <w:rPr>
          <w:b w:val="0"/>
          <w:sz w:val="20"/>
        </w:rPr>
        <w:t>empty, empty space/expanse/part of structure, hollow, void, space devoid of matter, void, empty, hollow, vain, inane, foolish</w:t>
      </w:r>
    </w:p>
    <w:p>
      <w:pPr>
        <w:spacing w:after="0"/>
      </w:pPr>
      <w:r>
        <w:rPr>
          <w:b/>
          <w:sz w:val="20"/>
        </w:rPr>
        <w:t xml:space="preserve">ingeniosus a, um : </w:t>
      </w:r>
      <w:r>
        <w:rPr>
          <w:b w:val="0"/>
          <w:sz w:val="20"/>
        </w:rPr>
        <w:t>guardian spirit, taste, inclination, appetite, talent, prophetic skill</w:t>
      </w:r>
    </w:p>
    <w:p>
      <w:pPr>
        <w:spacing w:after="0"/>
      </w:pPr>
      <w:r>
        <w:rPr>
          <w:b/>
          <w:sz w:val="20"/>
        </w:rPr>
        <w:t xml:space="preserve">ira ae : </w:t>
      </w:r>
      <w:r>
        <w:rPr>
          <w:b w:val="0"/>
          <w:sz w:val="20"/>
        </w:rPr>
        <w:t>anger, ire, wrath, resentment, indignation, rage/fury/violence, bad blood, hedgehog</w:t>
      </w:r>
    </w:p>
    <w:p>
      <w:pPr>
        <w:spacing w:after="0"/>
      </w:pPr>
      <w:r>
        <w:rPr>
          <w:b/>
          <w:sz w:val="20"/>
        </w:rPr>
        <w:t xml:space="preserve">irasco : </w:t>
      </w:r>
      <w:r>
        <w:rPr>
          <w:b w:val="0"/>
          <w:sz w:val="20"/>
        </w:rPr>
        <w:t>get/be/become angry, fly into a rage, be angry at (with DAT), feel resentment</w:t>
      </w:r>
    </w:p>
    <w:p>
      <w:pPr>
        <w:spacing w:after="0"/>
      </w:pPr>
      <w:r>
        <w:rPr>
          <w:b/>
          <w:sz w:val="20"/>
        </w:rPr>
        <w:t xml:space="preserve">laxo āvi, ātum, 1  n: </w:t>
      </w:r>
      <w:r>
        <w:rPr>
          <w:b w:val="0"/>
          <w:sz w:val="20"/>
        </w:rPr>
        <w:t>loosen, slaken, relax, weaken, expand, open up, extend</w:t>
      </w:r>
    </w:p>
    <w:p>
      <w:pPr>
        <w:spacing w:after="0"/>
      </w:pPr>
      <w:r>
        <w:rPr>
          <w:b/>
          <w:sz w:val="20"/>
        </w:rPr>
        <w:t xml:space="preserve">lex lēgis  f: </w:t>
      </w:r>
      <w:r>
        <w:rPr>
          <w:b w:val="0"/>
          <w:sz w:val="20"/>
        </w:rPr>
        <w:t>law, motion, bill, statute, principle, condition</w:t>
      </w:r>
    </w:p>
    <w:p>
      <w:pPr>
        <w:spacing w:after="0"/>
      </w:pPr>
      <w:r>
        <w:rPr>
          <w:b/>
          <w:sz w:val="20"/>
        </w:rPr>
        <w:t xml:space="preserve">merces : </w:t>
      </w:r>
      <w:r>
        <w:rPr>
          <w:b w:val="0"/>
          <w:sz w:val="20"/>
        </w:rPr>
        <w:t>pay, recompense, hire, salary, reward, rent, price, bribe, commodity, merchandise (pl.), goods, trade, buy</w:t>
      </w:r>
    </w:p>
    <w:p>
      <w:pPr>
        <w:spacing w:after="0"/>
      </w:pPr>
      <w:r>
        <w:rPr>
          <w:b/>
          <w:sz w:val="20"/>
        </w:rPr>
        <w:t xml:space="preserve">nonnumquam : </w:t>
      </w:r>
      <w:r>
        <w:rPr>
          <w:b w:val="0"/>
          <w:sz w:val="20"/>
        </w:rPr>
        <w:t>sometimes</w:t>
      </w:r>
    </w:p>
    <w:p>
      <w:pPr>
        <w:spacing w:after="0"/>
      </w:pPr>
      <w:r>
        <w:rPr>
          <w:b/>
          <w:sz w:val="20"/>
        </w:rPr>
        <w:t xml:space="preserve">numquam : </w:t>
      </w:r>
      <w:r>
        <w:rPr>
          <w:b w:val="0"/>
          <w:sz w:val="20"/>
        </w:rPr>
        <w:t>never</w:t>
      </w:r>
    </w:p>
    <w:p>
      <w:pPr>
        <w:spacing w:after="0"/>
      </w:pPr>
      <w:r>
        <w:rPr>
          <w:b/>
          <w:sz w:val="20"/>
        </w:rPr>
        <w:t xml:space="preserve">oro āvi, ātum, 1  n: </w:t>
      </w:r>
      <w:r>
        <w:rPr>
          <w:b w:val="0"/>
          <w:sz w:val="20"/>
        </w:rPr>
        <w:t>beg, ask for, pray, beseech, plead, entreat, worship, adore, rise (sun/river), arise/emerge, crop up, get up (wake), begin, originate from</w:t>
      </w:r>
    </w:p>
    <w:p>
      <w:pPr>
        <w:spacing w:after="0"/>
      </w:pPr>
      <w:r>
        <w:rPr>
          <w:b/>
          <w:sz w:val="20"/>
        </w:rPr>
        <w:t xml:space="preserve">parcus a, um : </w:t>
      </w:r>
      <w:r>
        <w:rPr>
          <w:b w:val="0"/>
          <w:sz w:val="20"/>
        </w:rPr>
        <w:t>forbear, refrain from, spare, show consideration, be economical/thrifty with</w:t>
      </w:r>
    </w:p>
    <w:p>
      <w:pPr>
        <w:spacing w:after="0"/>
      </w:pPr>
      <w:r>
        <w:rPr>
          <w:b/>
          <w:sz w:val="20"/>
        </w:rPr>
        <w:t xml:space="preserve">patior passus, 3 : </w:t>
      </w:r>
      <w:r>
        <w:rPr>
          <w:b w:val="0"/>
          <w:sz w:val="20"/>
        </w:rPr>
        <w:t>suffer, allow, undergo, endure, permit</w:t>
      </w:r>
    </w:p>
    <w:p>
      <w:pPr>
        <w:spacing w:after="0"/>
      </w:pPr>
      <w:r>
        <w:rPr>
          <w:b/>
          <w:sz w:val="20"/>
        </w:rPr>
        <w:t xml:space="preserve">pauper pĕris : </w:t>
      </w:r>
      <w:r>
        <w:rPr>
          <w:b w:val="0"/>
          <w:sz w:val="20"/>
        </w:rPr>
        <w:t>poor man</w:t>
      </w:r>
    </w:p>
    <w:p>
      <w:pPr>
        <w:spacing w:after="0"/>
      </w:pPr>
      <w:r>
        <w:rPr>
          <w:b/>
          <w:sz w:val="20"/>
        </w:rPr>
        <w:t xml:space="preserve">pes pĕdis  m: </w:t>
      </w:r>
      <w:r>
        <w:rPr>
          <w:b w:val="0"/>
          <w:sz w:val="20"/>
        </w:rPr>
        <w:t>foot, [pedem referre =&gt; to retreat]</w:t>
      </w:r>
    </w:p>
    <w:p>
      <w:pPr>
        <w:spacing w:after="0"/>
      </w:pPr>
      <w:r>
        <w:rPr>
          <w:b/>
          <w:sz w:val="20"/>
        </w:rPr>
        <w:t xml:space="preserve">prior : </w:t>
      </w:r>
      <w:r>
        <w:rPr>
          <w:b w:val="0"/>
          <w:sz w:val="20"/>
        </w:rPr>
        <w:t>ancestors (pl.), forefathers, predecessors, people of an earlier time, earlier times/events/actions, a logically prior proposition</w:t>
      </w:r>
    </w:p>
    <w:p>
      <w:pPr>
        <w:spacing w:after="0"/>
      </w:pPr>
      <w:r>
        <w:rPr>
          <w:b/>
          <w:sz w:val="20"/>
        </w:rPr>
        <w:t xml:space="preserve">quasi : </w:t>
      </w:r>
      <w:r>
        <w:rPr>
          <w:b w:val="0"/>
          <w:sz w:val="20"/>
        </w:rPr>
        <w:t>as if, just as if, as though, as it were, about</w:t>
      </w:r>
    </w:p>
    <w:p>
      <w:pPr>
        <w:spacing w:after="0"/>
      </w:pPr>
      <w:r>
        <w:rPr>
          <w:b/>
          <w:sz w:val="20"/>
        </w:rPr>
        <w:t xml:space="preserve">recipio cēpi, ceptum, 3 : </w:t>
      </w:r>
      <w:r>
        <w:rPr>
          <w:b w:val="0"/>
          <w:sz w:val="20"/>
        </w:rPr>
        <w:t>keep back, recover, undertake, guarantee, accept, take in, take back</w:t>
      </w:r>
    </w:p>
    <w:p>
      <w:pPr>
        <w:spacing w:after="0"/>
      </w:pPr>
      <w:r>
        <w:rPr>
          <w:b/>
          <w:sz w:val="20"/>
        </w:rPr>
        <w:t xml:space="preserve">recipio cēpi, ceptum, 3 : </w:t>
      </w:r>
      <w:r>
        <w:rPr>
          <w:b w:val="0"/>
          <w:sz w:val="20"/>
        </w:rPr>
        <w:t>keep back, recover, undertake, guarantee, accept, take in, take back</w:t>
      </w:r>
    </w:p>
    <w:p>
      <w:pPr>
        <w:spacing w:after="0"/>
      </w:pPr>
      <w:r>
        <w:rPr>
          <w:b/>
          <w:sz w:val="20"/>
        </w:rPr>
        <w:t xml:space="preserve">relentesco ĕre : </w:t>
      </w:r>
      <w:r>
        <w:rPr>
          <w:b w:val="0"/>
          <w:sz w:val="20"/>
        </w:rPr>
        <w:t>slacken off</w:t>
      </w:r>
    </w:p>
    <w:p>
      <w:pPr>
        <w:spacing w:after="0"/>
      </w:pPr>
      <w:r>
        <w:rPr>
          <w:b/>
          <w:sz w:val="20"/>
        </w:rPr>
        <w:t xml:space="preserve">rependo psi, ptum, 3 : </w:t>
      </w:r>
      <w:r>
        <w:rPr>
          <w:b w:val="0"/>
          <w:sz w:val="20"/>
        </w:rPr>
        <w:t>weigh/balance (against), weigh out/pat in return, purchase, compensate, creep, crawl</w:t>
      </w:r>
    </w:p>
    <w:p>
      <w:pPr>
        <w:spacing w:after="0"/>
      </w:pPr>
      <w:r>
        <w:rPr>
          <w:b/>
          <w:sz w:val="20"/>
        </w:rPr>
        <w:t xml:space="preserve">repello reppuli : </w:t>
      </w:r>
      <w:r>
        <w:rPr>
          <w:b w:val="0"/>
          <w:sz w:val="20"/>
        </w:rPr>
        <w:t>drive/push/thrust back/away, repel/rebuff/spurn, fend off, exclude/bar, refute</w:t>
      </w:r>
    </w:p>
    <w:p>
      <w:pPr>
        <w:spacing w:after="0"/>
      </w:pPr>
      <w:r>
        <w:rPr>
          <w:b/>
          <w:sz w:val="20"/>
        </w:rPr>
        <w:t xml:space="preserve">res rei : </w:t>
      </w:r>
      <w:r>
        <w:rPr>
          <w:b w:val="0"/>
          <w:sz w:val="20"/>
        </w:rPr>
        <w:t>thing, event/affair/business, fact, cause, property, [~ familiaris =&gt; property]</w:t>
      </w:r>
    </w:p>
    <w:p>
      <w:pPr>
        <w:spacing w:after="0"/>
      </w:pPr>
      <w:r>
        <w:rPr>
          <w:b/>
          <w:sz w:val="20"/>
        </w:rPr>
        <w:t xml:space="preserve">rete rătus, 2 : </w:t>
      </w:r>
      <w:r>
        <w:rPr>
          <w:b w:val="0"/>
          <w:sz w:val="20"/>
        </w:rPr>
        <w:t>net, snare, think, regard, deem, suppose, believe, reckon</w:t>
      </w:r>
    </w:p>
    <w:p>
      <w:pPr>
        <w:spacing w:after="0"/>
      </w:pPr>
      <w:r>
        <w:rPr>
          <w:b/>
          <w:sz w:val="20"/>
        </w:rPr>
        <w:t xml:space="preserve">simulo : </w:t>
      </w:r>
      <w:r>
        <w:rPr>
          <w:b w:val="0"/>
          <w:sz w:val="20"/>
        </w:rPr>
        <w:t>imitate, copy, pretend (to have/be), look like, simulate, counterfeit, feint</w:t>
      </w:r>
    </w:p>
    <w:p>
      <w:pPr>
        <w:spacing w:after="0"/>
      </w:pPr>
      <w:r>
        <w:rPr>
          <w:b/>
          <w:sz w:val="20"/>
        </w:rPr>
        <w:t xml:space="preserve">spatiosus a, um : </w:t>
      </w:r>
      <w:r>
        <w:rPr>
          <w:b w:val="0"/>
          <w:sz w:val="20"/>
        </w:rPr>
        <w:t>space, area/expanse, room (for), intervening space, gap/interval, length/width</w:t>
      </w:r>
    </w:p>
    <w:p>
      <w:pPr>
        <w:spacing w:after="0"/>
      </w:pPr>
      <w:r>
        <w:rPr>
          <w:b/>
          <w:sz w:val="20"/>
        </w:rPr>
        <w:t xml:space="preserve">surdus a, um : </w:t>
      </w:r>
      <w:r>
        <w:rPr>
          <w:b w:val="0"/>
          <w:sz w:val="20"/>
        </w:rPr>
        <w:t>obliged, bound (to pay), condemned to pay, sentenced, (abb. d. in inscription)</w:t>
      </w:r>
    </w:p>
    <w:p>
      <w:pPr>
        <w:spacing w:after="0"/>
      </w:pPr>
      <w:r>
        <w:rPr>
          <w:b/>
          <w:sz w:val="20"/>
        </w:rPr>
        <w:t xml:space="preserve">tendo tĕtendi, tentum and tensum, 3  n: </w:t>
      </w:r>
      <w:r>
        <w:rPr>
          <w:b w:val="0"/>
          <w:sz w:val="20"/>
        </w:rPr>
        <w:t>stretch/spread/extend, distend, aim/direct weapon/glance/steps/course, strive</w:t>
      </w:r>
    </w:p>
    <w:p>
      <w:pPr>
        <w:spacing w:after="0"/>
      </w:pPr>
      <w:r>
        <w:rPr>
          <w:b/>
          <w:sz w:val="20"/>
        </w:rPr>
        <w:t xml:space="preserve">uro ussi, ustum, 3 : </w:t>
      </w:r>
      <w:r>
        <w:rPr>
          <w:b w:val="0"/>
          <w:sz w:val="20"/>
        </w:rPr>
        <w:t>wild ox</w:t>
      </w:r>
    </w:p>
    <w:p>
      <w:pPr>
        <w:spacing w:after="0"/>
      </w:pPr>
      <w:r>
        <w:rPr>
          <w:b/>
          <w:sz w:val="20"/>
        </w:rPr>
        <w:t xml:space="preserve">vetus ĕris : </w:t>
      </w:r>
      <w:r>
        <w:rPr>
          <w:b w:val="0"/>
          <w:sz w:val="20"/>
        </w:rPr>
        <w:t>ancients (pl.), men of old, forefathers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saepe simultates ira morata facit.</w:t>
        <w:br/>
        <w:t>quin etiam discant oculi lacrimare coacti,</w:t>
        <w:br/>
        <w:t xml:space="preserve">    et faciant udas illa vel ille genas;</w:t>
        <w:br/>
        <w:t>nec, siquem falles, tu periurare timeto—               85</w:t>
        <w:br/>
        <w:t xml:space="preserve">    commodat in lusus numina surda Venus.</w:t>
        <w:br/>
        <w:t>servus et ad partes sollers ancilla parentur,</w:t>
        <w:br/>
        <w:t xml:space="preserve">    qui doceant, apte quid tibi possit emi;</w:t>
        <w:br/>
        <w:t>et sibi pauca rogent—multos si pauca rogabunt,</w:t>
        <w:br/>
        <w:t xml:space="preserve">    postmodo de stipula grandis acervus erit.               90</w:t>
        <w:br/>
        <w:t>et soror et mater, nutrix quoque carpat amantem;</w:t>
        <w:br/>
        <w:t xml:space="preserve">    fit cito per multas praeda petita manus.</w:t>
        <w:br/>
        <w:t>cum te deficient poscendi munera causae,</w:t>
        <w:br/>
        <w:t xml:space="preserve">    natalem libo testificare tuum!</w:t>
        <w:br/>
        <w:t>Ne securus amet nullo rivale, caveto;               95</w:t>
        <w:br/>
        <w:t xml:space="preserve">    non bene, si tollas proelia, durat amor.</w:t>
        <w:br/>
        <w:t>ille viri videat toto vestigia lecto</w:t>
        <w:br/>
        <w:t xml:space="preserve">    factaque lascivis livida colla notis.</w:t>
        <w:br/>
        <w:t>munera praecipue videat, quae miserit alter.</w:t>
        <w:br/>
        <w:t xml:space="preserve">    si dederit nemo, Sacra roganda Via est.               100</w:t>
        <w:br/>
        <w:t>cum multa abstuleris, ut non tamen omnia donet,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aufero abstŭli, ablātum, auferre : </w:t>
      </w:r>
      <w:r>
        <w:rPr>
          <w:b w:val="0"/>
          <w:sz w:val="20"/>
        </w:rPr>
        <w:t>bear/carry/take/fetch/sweep/snatch away/off, remove, withdraw, steal, obtain</w:t>
      </w:r>
    </w:p>
    <w:p>
      <w:pPr>
        <w:spacing w:after="0"/>
      </w:pPr>
      <w:r>
        <w:rPr>
          <w:b/>
          <w:sz w:val="20"/>
        </w:rPr>
        <w:t xml:space="preserve">acervus i  m: </w:t>
      </w:r>
      <w:r>
        <w:rPr>
          <w:b w:val="0"/>
          <w:sz w:val="20"/>
        </w:rPr>
        <w:t>mass/heap/pile/stack, treasure, stock, large quantity, cluster, funeral pile</w:t>
      </w:r>
    </w:p>
    <w:p>
      <w:pPr>
        <w:spacing w:after="0"/>
      </w:pPr>
      <w:r>
        <w:rPr>
          <w:b/>
          <w:sz w:val="20"/>
        </w:rPr>
        <w:t xml:space="preserve">ancilla ae  f: </w:t>
      </w:r>
      <w:r>
        <w:rPr>
          <w:b w:val="0"/>
          <w:sz w:val="20"/>
        </w:rPr>
        <w:t>slave girl, maid servant, handmaid, (opprobrious of man), nun (selfdescribed)</w:t>
      </w:r>
    </w:p>
    <w:p>
      <w:pPr>
        <w:spacing w:after="0"/>
      </w:pPr>
      <w:r>
        <w:rPr>
          <w:b/>
          <w:sz w:val="20"/>
        </w:rPr>
        <w:t xml:space="preserve">carpo psi, ptum, 3 : </w:t>
      </w:r>
      <w:r>
        <w:rPr>
          <w:b w:val="0"/>
          <w:sz w:val="20"/>
        </w:rPr>
        <w:t>seize/pick/pluck/gather/browse/tear off, graze/crop, tease/pull out/card (wool)</w:t>
      </w:r>
    </w:p>
    <w:p>
      <w:pPr>
        <w:spacing w:after="0"/>
      </w:pPr>
      <w:r>
        <w:rPr>
          <w:b/>
          <w:sz w:val="20"/>
        </w:rPr>
        <w:t xml:space="preserve">cito : </w:t>
      </w:r>
      <w:r>
        <w:rPr>
          <w:b w:val="0"/>
          <w:sz w:val="20"/>
        </w:rPr>
        <w:t>quickly/fast/speedily, with speed, soon, before long, readily, easily, urge on, encourage, promote, excite, summon, set in motion, move (bowels), cite, move, set in motion, excite/rouse/stir up, urge on, summon/muster/call up</w:t>
      </w:r>
    </w:p>
    <w:p>
      <w:pPr>
        <w:spacing w:after="0"/>
      </w:pPr>
      <w:r>
        <w:rPr>
          <w:b/>
          <w:sz w:val="20"/>
        </w:rPr>
        <w:t xml:space="preserve">cogo cŏēgi, cŏactum : </w:t>
      </w:r>
      <w:r>
        <w:rPr>
          <w:b w:val="0"/>
          <w:sz w:val="20"/>
        </w:rPr>
        <w:t>collect/gather, round up, restrict/confine, force/compel, convene, congeal</w:t>
      </w:r>
    </w:p>
    <w:p>
      <w:pPr>
        <w:spacing w:after="0"/>
      </w:pPr>
      <w:r>
        <w:rPr>
          <w:b/>
          <w:sz w:val="20"/>
        </w:rPr>
        <w:t xml:space="preserve">deficio fēci, fectum, 3 : </w:t>
      </w:r>
      <w:r>
        <w:rPr>
          <w:b w:val="0"/>
          <w:sz w:val="20"/>
        </w:rPr>
        <w:t>fail, disappoint, let down, leave without a sufficiency, cease to be available</w:t>
      </w:r>
    </w:p>
    <w:p>
      <w:pPr>
        <w:spacing w:after="0"/>
      </w:pPr>
      <w:r>
        <w:rPr>
          <w:b/>
          <w:sz w:val="20"/>
        </w:rPr>
        <w:t xml:space="preserve">disco dĭdĭci, 3 : </w:t>
      </w:r>
      <w:r>
        <w:rPr>
          <w:b w:val="0"/>
          <w:sz w:val="20"/>
        </w:rPr>
        <w:t>disk/disc, discus, disk-shaped object, dish, gong, form of sundial, dial, CD</w:t>
      </w:r>
    </w:p>
    <w:p>
      <w:pPr>
        <w:spacing w:after="0"/>
      </w:pPr>
      <w:r>
        <w:rPr>
          <w:b/>
          <w:sz w:val="20"/>
        </w:rPr>
        <w:t xml:space="preserve">doceo cŭi, ctum, 2 : </w:t>
      </w:r>
      <w:r>
        <w:rPr>
          <w:b w:val="0"/>
          <w:sz w:val="20"/>
        </w:rPr>
        <w:t>teach, show, point out</w:t>
      </w:r>
    </w:p>
    <w:p>
      <w:pPr>
        <w:spacing w:after="0"/>
      </w:pPr>
      <w:r>
        <w:rPr>
          <w:b/>
          <w:sz w:val="20"/>
        </w:rPr>
        <w:t xml:space="preserve">dono i  n: </w:t>
      </w:r>
      <w:r>
        <w:rPr>
          <w:b w:val="0"/>
          <w:sz w:val="20"/>
        </w:rPr>
        <w:t>gift, present, offering</w:t>
      </w:r>
    </w:p>
    <w:p>
      <w:pPr>
        <w:spacing w:after="0"/>
      </w:pPr>
      <w:r>
        <w:rPr>
          <w:b/>
          <w:sz w:val="20"/>
        </w:rPr>
        <w:t xml:space="preserve">duro a, um : </w:t>
      </w:r>
      <w:r>
        <w:rPr>
          <w:b w:val="0"/>
          <w:sz w:val="20"/>
        </w:rPr>
        <w:t>hardships (pl.)</w:t>
      </w:r>
    </w:p>
    <w:p>
      <w:pPr>
        <w:spacing w:after="0"/>
      </w:pPr>
      <w:r>
        <w:rPr>
          <w:b/>
          <w:sz w:val="20"/>
        </w:rPr>
        <w:t xml:space="preserve">emo ēmi, emptum, 3 : </w:t>
      </w:r>
      <w:r>
        <w:rPr>
          <w:b w:val="0"/>
          <w:sz w:val="20"/>
        </w:rPr>
        <w:t>buy, gain, acquire, obtain</w:t>
      </w:r>
    </w:p>
    <w:p>
      <w:pPr>
        <w:spacing w:after="0"/>
      </w:pPr>
      <w:r>
        <w:rPr>
          <w:b/>
          <w:sz w:val="20"/>
        </w:rPr>
        <w:t xml:space="preserve">fallo fĕfelli, falsum, 3 : </w:t>
      </w:r>
      <w:r>
        <w:rPr>
          <w:b w:val="0"/>
          <w:sz w:val="20"/>
        </w:rPr>
        <w:t>deceive, slip by, disappoint, be mistaken, beguile, drive away, fail, cheat</w:t>
      </w:r>
    </w:p>
    <w:p>
      <w:pPr>
        <w:spacing w:after="0"/>
      </w:pPr>
      <w:r>
        <w:rPr>
          <w:b/>
          <w:sz w:val="20"/>
        </w:rPr>
        <w:t xml:space="preserve">grandis e : </w:t>
      </w:r>
      <w:r>
        <w:rPr>
          <w:b w:val="0"/>
          <w:sz w:val="20"/>
        </w:rPr>
        <w:t>increase, full-grown, grown up, large, great, grand, tall, lofty, powerful, aged, old</w:t>
      </w:r>
    </w:p>
    <w:p>
      <w:pPr>
        <w:spacing w:after="0"/>
      </w:pPr>
      <w:r>
        <w:rPr>
          <w:b/>
          <w:sz w:val="20"/>
        </w:rPr>
        <w:t xml:space="preserve">ira ae : </w:t>
      </w:r>
      <w:r>
        <w:rPr>
          <w:b w:val="0"/>
          <w:sz w:val="20"/>
        </w:rPr>
        <w:t>anger, ire, wrath, resentment, indignation, rage/fury/violence, bad blood, hedgehog</w:t>
      </w:r>
    </w:p>
    <w:p>
      <w:pPr>
        <w:spacing w:after="0"/>
      </w:pPr>
      <w:r>
        <w:rPr>
          <w:b/>
          <w:sz w:val="20"/>
        </w:rPr>
        <w:t xml:space="preserve">lacrimaris : </w:t>
      </w:r>
      <w:r>
        <w:rPr>
          <w:b w:val="0"/>
          <w:sz w:val="20"/>
        </w:rPr>
        <w:t>shed tears, weep</w:t>
      </w:r>
    </w:p>
    <w:p>
      <w:pPr>
        <w:spacing w:after="0"/>
      </w:pPr>
      <w:r>
        <w:rPr>
          <w:b/>
          <w:sz w:val="20"/>
        </w:rPr>
        <w:t xml:space="preserve">lascivus a, um : </w:t>
      </w:r>
      <w:r>
        <w:rPr>
          <w:b w:val="0"/>
          <w:sz w:val="20"/>
        </w:rPr>
        <w:t>frisk, sport, run riot</w:t>
      </w:r>
    </w:p>
    <w:p>
      <w:pPr>
        <w:spacing w:after="0"/>
      </w:pPr>
      <w:r>
        <w:rPr>
          <w:b/>
          <w:sz w:val="20"/>
        </w:rPr>
        <w:t xml:space="preserve">lectus lēgi, lectum : </w:t>
      </w:r>
      <w:r>
        <w:rPr>
          <w:b w:val="0"/>
          <w:sz w:val="20"/>
        </w:rPr>
        <w:t>chosen/picked/selected men (pl.)</w:t>
      </w:r>
    </w:p>
    <w:p>
      <w:pPr>
        <w:spacing w:after="0"/>
      </w:pPr>
      <w:r>
        <w:rPr>
          <w:b/>
          <w:sz w:val="20"/>
        </w:rPr>
        <w:t xml:space="preserve">lusus : </w:t>
      </w:r>
      <w:r>
        <w:rPr>
          <w:b w:val="0"/>
          <w:sz w:val="20"/>
        </w:rPr>
        <w:t>play, mock, tease, trick, pay, pay fine, compensate/atone, [poenam ~ =&gt; suffer punishment as expiation]</w:t>
      </w:r>
    </w:p>
    <w:p>
      <w:pPr>
        <w:spacing w:after="0"/>
      </w:pPr>
      <w:r>
        <w:rPr>
          <w:b/>
          <w:sz w:val="20"/>
        </w:rPr>
        <w:t xml:space="preserve">mater tris  f: </w:t>
      </w:r>
      <w:r>
        <w:rPr>
          <w:b w:val="0"/>
          <w:sz w:val="20"/>
        </w:rPr>
        <w:t>mother, foster mother, lady, matron, origin, source, motherland, mother city</w:t>
      </w:r>
    </w:p>
    <w:p>
      <w:pPr>
        <w:spacing w:after="0"/>
      </w:pPr>
      <w:r>
        <w:rPr>
          <w:b/>
          <w:sz w:val="20"/>
        </w:rPr>
        <w:t xml:space="preserve">nemo : </w:t>
      </w:r>
      <w:r>
        <w:rPr>
          <w:b w:val="0"/>
          <w:sz w:val="20"/>
        </w:rPr>
        <w:t>no one, nobody</w:t>
      </w:r>
    </w:p>
    <w:p>
      <w:pPr>
        <w:spacing w:after="0"/>
      </w:pPr>
      <w:r>
        <w:rPr>
          <w:b/>
          <w:sz w:val="20"/>
        </w:rPr>
        <w:t xml:space="preserve">numen ĭnis  n: </w:t>
      </w:r>
      <w:r>
        <w:rPr>
          <w:b w:val="0"/>
          <w:sz w:val="20"/>
        </w:rPr>
        <w:t>divine will, divinity, god</w:t>
      </w:r>
    </w:p>
    <w:p>
      <w:pPr>
        <w:spacing w:after="0"/>
      </w:pPr>
      <w:r>
        <w:rPr>
          <w:b/>
          <w:sz w:val="20"/>
        </w:rPr>
        <w:t xml:space="preserve">nutrix īcis  f: </w:t>
      </w:r>
      <w:r>
        <w:rPr>
          <w:b w:val="0"/>
          <w:sz w:val="20"/>
        </w:rPr>
        <w:t>nurse</w:t>
      </w:r>
    </w:p>
    <w:p>
      <w:pPr>
        <w:spacing w:after="0"/>
      </w:pPr>
      <w:r>
        <w:rPr>
          <w:b/>
          <w:sz w:val="20"/>
        </w:rPr>
        <w:t xml:space="preserve">paucus a, um : </w:t>
      </w:r>
      <w:r>
        <w:rPr>
          <w:b w:val="0"/>
          <w:sz w:val="20"/>
        </w:rPr>
        <w:t>only a small/an indefinite number of people (pl.), few, a few, a select few</w:t>
      </w:r>
    </w:p>
    <w:p>
      <w:pPr>
        <w:spacing w:after="0"/>
      </w:pPr>
      <w:r>
        <w:rPr>
          <w:b/>
          <w:sz w:val="20"/>
        </w:rPr>
        <w:t xml:space="preserve">praecipuus a, um : </w:t>
      </w:r>
      <w:r>
        <w:rPr>
          <w:b w:val="0"/>
          <w:sz w:val="20"/>
        </w:rPr>
        <w:t>boundary stone/post/pillar, tombstone (usu. indicating extent of cemetery)</w:t>
      </w:r>
    </w:p>
    <w:p>
      <w:pPr>
        <w:spacing w:after="0"/>
      </w:pPr>
      <w:r>
        <w:rPr>
          <w:b/>
          <w:sz w:val="20"/>
        </w:rPr>
        <w:t xml:space="preserve">proelio ii  n: </w:t>
      </w:r>
      <w:r>
        <w:rPr>
          <w:b w:val="0"/>
          <w:sz w:val="20"/>
        </w:rPr>
        <w:t>battle/fight/bout/conflict/dispute, armed/hostile encounter, bout of strength</w:t>
      </w:r>
    </w:p>
    <w:p>
      <w:pPr>
        <w:spacing w:after="0"/>
      </w:pPr>
      <w:r>
        <w:rPr>
          <w:b/>
          <w:sz w:val="20"/>
        </w:rPr>
        <w:t xml:space="preserve">quin : </w:t>
      </w:r>
      <w:r>
        <w:rPr>
          <w:b w:val="0"/>
          <w:sz w:val="20"/>
        </w:rPr>
        <w:t>why not, in fact, five</w:t>
      </w:r>
    </w:p>
    <w:p>
      <w:pPr>
        <w:spacing w:after="0"/>
      </w:pPr>
      <w:r>
        <w:rPr>
          <w:b/>
          <w:sz w:val="20"/>
        </w:rPr>
        <w:t xml:space="preserve">rival : </w:t>
      </w:r>
      <w:r>
        <w:rPr>
          <w:b w:val="0"/>
          <w:sz w:val="20"/>
        </w:rPr>
        <w:t>rival, (esp. in love), one who shares use of a stream/mistress, neighbor (L+S)</w:t>
      </w:r>
    </w:p>
    <w:p>
      <w:pPr>
        <w:spacing w:after="0"/>
      </w:pPr>
      <w:r>
        <w:rPr>
          <w:b/>
          <w:sz w:val="20"/>
        </w:rPr>
        <w:t xml:space="preserve">securus a, um : </w:t>
      </w:r>
      <w:r>
        <w:rPr>
          <w:b w:val="0"/>
          <w:sz w:val="20"/>
        </w:rPr>
        <w:t>ax (battle/headsman's), hatchet, chopper, (death) blow, vine-dresser's blade</w:t>
      </w:r>
    </w:p>
    <w:p>
      <w:pPr>
        <w:spacing w:after="0"/>
      </w:pPr>
      <w:r>
        <w:rPr>
          <w:b/>
          <w:sz w:val="20"/>
        </w:rPr>
        <w:t xml:space="preserve">simultas ātis : </w:t>
      </w:r>
      <w:r>
        <w:rPr>
          <w:b w:val="0"/>
          <w:sz w:val="20"/>
        </w:rPr>
        <w:t>enmity, rivalry, hatred</w:t>
      </w:r>
    </w:p>
    <w:p>
      <w:pPr>
        <w:spacing w:after="0"/>
      </w:pPr>
      <w:r>
        <w:rPr>
          <w:b/>
          <w:sz w:val="20"/>
        </w:rPr>
        <w:t xml:space="preserve">sollers tis : </w:t>
      </w:r>
      <w:r>
        <w:rPr>
          <w:b w:val="0"/>
          <w:sz w:val="20"/>
        </w:rPr>
        <w:t>clever, dexterous, adroit, expert, skilled, ingenious, accomplished</w:t>
      </w:r>
    </w:p>
    <w:p>
      <w:pPr>
        <w:spacing w:after="0"/>
      </w:pPr>
      <w:r>
        <w:rPr>
          <w:b/>
          <w:sz w:val="20"/>
        </w:rPr>
        <w:t xml:space="preserve">soror ōris  f: </w:t>
      </w:r>
      <w:r>
        <w:rPr>
          <w:b w:val="0"/>
          <w:sz w:val="20"/>
        </w:rPr>
        <w:t>sister, (applied also to half sister, sister-in-law, and mistress!)</w:t>
      </w:r>
    </w:p>
    <w:p>
      <w:pPr>
        <w:spacing w:after="0"/>
      </w:pPr>
      <w:r>
        <w:rPr>
          <w:b/>
          <w:sz w:val="20"/>
        </w:rPr>
        <w:t xml:space="preserve">stipulo āre, 1 : </w:t>
      </w:r>
      <w:r>
        <w:rPr>
          <w:b w:val="0"/>
          <w:sz w:val="20"/>
        </w:rPr>
        <w:t>extract solemn promise/guarantee (oral contract), promise in a stipulatio</w:t>
      </w:r>
    </w:p>
    <w:p>
      <w:pPr>
        <w:spacing w:after="0"/>
      </w:pPr>
      <w:r>
        <w:rPr>
          <w:b/>
          <w:sz w:val="20"/>
        </w:rPr>
        <w:t xml:space="preserve">surdus a, um : </w:t>
      </w:r>
      <w:r>
        <w:rPr>
          <w:b w:val="0"/>
          <w:sz w:val="20"/>
        </w:rPr>
        <w:t>obliged, bound (to pay), condemned to pay, sentenced, (abb. d. in inscription)</w:t>
      </w:r>
    </w:p>
    <w:p>
      <w:pPr>
        <w:spacing w:after="0"/>
      </w:pPr>
      <w:r>
        <w:rPr>
          <w:b/>
          <w:sz w:val="20"/>
        </w:rPr>
        <w:t xml:space="preserve">testificaris : </w:t>
      </w:r>
      <w:r>
        <w:rPr>
          <w:b w:val="0"/>
          <w:sz w:val="20"/>
        </w:rPr>
        <w:t>assert solemnly, testify (to a fact), demonstrate, invoke as a witness</w:t>
      </w:r>
    </w:p>
    <w:p>
      <w:pPr>
        <w:spacing w:after="0"/>
      </w:pPr>
      <w:r>
        <w:rPr>
          <w:b/>
          <w:sz w:val="20"/>
        </w:rPr>
        <w:t xml:space="preserve">tollo sustŭli, sublātum, 3 : </w:t>
      </w:r>
      <w:r>
        <w:rPr>
          <w:b w:val="0"/>
          <w:sz w:val="20"/>
        </w:rPr>
        <w:t>lift, raise, destroy, remove, steal, take/lift up/away</w:t>
      </w:r>
    </w:p>
    <w:p>
      <w:pPr>
        <w:spacing w:after="0"/>
      </w:pPr>
      <w:r>
        <w:rPr>
          <w:b/>
          <w:sz w:val="20"/>
        </w:rPr>
        <w:t xml:space="preserve">vestigium ii  n: </w:t>
      </w:r>
      <w:r>
        <w:rPr>
          <w:b w:val="0"/>
          <w:sz w:val="20"/>
        </w:rPr>
        <w:t>step, track, trace, footstep</w:t>
      </w:r>
    </w:p>
    <w:p>
      <w:pPr>
        <w:spacing w:after="0"/>
      </w:pPr>
      <w:r>
        <w:rPr>
          <w:b/>
          <w:sz w:val="20"/>
        </w:rPr>
        <w:t xml:space="preserve">via : </w:t>
      </w:r>
      <w:r>
        <w:rPr>
          <w:b w:val="0"/>
          <w:sz w:val="20"/>
        </w:rPr>
        <w:t>way, road, street, journey, strength (sg. only), force, power, might, violence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quod numquam reddas, commodet, ipsa roga!</w:t>
        <w:br/>
        <w:t>lingua iuvet mentemque tegat—blandire noceque;</w:t>
        <w:br/>
        <w:t xml:space="preserve">    inpia sub dulci melle venena latent.</w:t>
        <w:br/>
        <w:t>Haec si praestiteris usu mihi cognita longo,               105</w:t>
        <w:br/>
        <w:t xml:space="preserve">    nec tulerint voces ventus et aura meas,</w:t>
        <w:br/>
        <w:t>saepe mihi dices vivae bene, saepe rogabis,</w:t>
        <w:br/>
        <w:t xml:space="preserve">    ut mea defunctae molliter ossa cubent.'</w:t>
        <w:br/>
        <w:t>Vox erat in cursu, cum me mea prodidit umbra,</w:t>
        <w:br/>
        <w:t xml:space="preserve">    at nostrae vix se continuere manus,               110</w:t>
        <w:br/>
        <w:t>quin albam raramque comam lacrimosaque vino</w:t>
        <w:br/>
        <w:t xml:space="preserve">    lumina rugosas distraherentque genas.</w:t>
        <w:br/>
        <w:t>di tibi dent nullosque Lares inopemque senectam,</w:t>
        <w:br/>
        <w:t xml:space="preserve">    et longas hiemes perpetuamque sitim!</w:t>
        <w:br/>
        <w:br/>
        <w:t>IX</w:t>
        <w:br/>
        <w:br/>
        <w:t>Militat omnis amans, et habet sua castra Cupido;</w:t>
        <w:br/>
        <w:t xml:space="preserve">    Attice, crede mihi, militat omnis amans.</w:t>
        <w:br/>
        <w:t>quae bello est habilis, Veneri quoque convenit aetas.</w:t>
        <w:br/>
        <w:t xml:space="preserve">    turpe senex miles, turpe senilis amor.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aetas ātis  f: </w:t>
      </w:r>
      <w:r>
        <w:rPr>
          <w:b w:val="0"/>
          <w:sz w:val="20"/>
        </w:rPr>
        <w:t>lifetime, age, generation, period, stage, period of life, time, era</w:t>
      </w:r>
    </w:p>
    <w:p>
      <w:pPr>
        <w:spacing w:after="0"/>
      </w:pPr>
      <w:r>
        <w:rPr>
          <w:b/>
          <w:sz w:val="20"/>
        </w:rPr>
        <w:t xml:space="preserve">alba a, um : </w:t>
      </w:r>
      <w:r>
        <w:rPr>
          <w:b w:val="0"/>
          <w:sz w:val="20"/>
        </w:rPr>
        <w:t>|white precious stone, pearl</w:t>
      </w:r>
    </w:p>
    <w:p>
      <w:pPr>
        <w:spacing w:after="0"/>
      </w:pPr>
      <w:r>
        <w:rPr>
          <w:b/>
          <w:sz w:val="20"/>
        </w:rPr>
        <w:t xml:space="preserve">aura ae : </w:t>
      </w:r>
      <w:r>
        <w:rPr>
          <w:b w:val="0"/>
          <w:sz w:val="2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blandio īre, 4 : </w:t>
      </w:r>
      <w:r>
        <w:rPr>
          <w:b w:val="0"/>
          <w:sz w:val="20"/>
        </w:rPr>
        <w:t>flatter, delude, fawn, coax, urge, behave/speak ingratiatingly, allure, please</w:t>
      </w:r>
    </w:p>
    <w:p>
      <w:pPr>
        <w:spacing w:after="0"/>
      </w:pPr>
      <w:r>
        <w:rPr>
          <w:b/>
          <w:sz w:val="20"/>
        </w:rPr>
        <w:t xml:space="preserve">castrum ōrum and ae : </w:t>
      </w:r>
      <w:r>
        <w:rPr>
          <w:b w:val="0"/>
          <w:sz w:val="20"/>
        </w:rPr>
        <w:t>camp, military camp/field, army, fort, fortress, war service, day's march</w:t>
      </w:r>
    </w:p>
    <w:p>
      <w:pPr>
        <w:spacing w:after="0"/>
      </w:pPr>
      <w:r>
        <w:rPr>
          <w:b/>
          <w:sz w:val="20"/>
        </w:rPr>
        <w:t xml:space="preserve">cognosco gnōvi, gnĭtum, 3 : </w:t>
      </w:r>
      <w:r>
        <w:rPr>
          <w:b w:val="0"/>
          <w:sz w:val="20"/>
        </w:rPr>
        <w:t>become acquainted with/aware of, recognize, learn, find to be, inquire/examine</w:t>
      </w:r>
    </w:p>
    <w:p>
      <w:pPr>
        <w:spacing w:after="0"/>
      </w:pPr>
      <w:r>
        <w:rPr>
          <w:b/>
          <w:sz w:val="20"/>
        </w:rPr>
        <w:t xml:space="preserve">contineo tĭnŭi, tentum, 2  n: </w:t>
      </w:r>
      <w:r>
        <w:rPr>
          <w:b w:val="0"/>
          <w:sz w:val="20"/>
        </w:rPr>
        <w:t>secure, maintain, sustain, fasten/hold in position, retain, keep safe, preserve</w:t>
      </w:r>
    </w:p>
    <w:p>
      <w:pPr>
        <w:spacing w:after="0"/>
      </w:pPr>
      <w:r>
        <w:rPr>
          <w:b/>
          <w:sz w:val="20"/>
        </w:rPr>
        <w:t xml:space="preserve">convenio vēni, ventum, 4 : </w:t>
      </w:r>
      <w:r>
        <w:rPr>
          <w:b w:val="0"/>
          <w:sz w:val="20"/>
        </w:rPr>
        <w:t>be appropriate to, fit, be correctly shaped/consistent, harmonize, agree, tally</w:t>
      </w:r>
    </w:p>
    <w:p>
      <w:pPr>
        <w:spacing w:after="0"/>
      </w:pPr>
      <w:r>
        <w:rPr>
          <w:b/>
          <w:sz w:val="20"/>
        </w:rPr>
        <w:t xml:space="preserve">credo dĭdi, dĭtum, 3 : </w:t>
      </w:r>
      <w:r>
        <w:rPr>
          <w:b w:val="0"/>
          <w:sz w:val="20"/>
        </w:rPr>
        <w:t>trust, entrust, commit/consign, believe, trust in, rely on, confide, suppose</w:t>
      </w:r>
    </w:p>
    <w:p>
      <w:pPr>
        <w:spacing w:after="0"/>
      </w:pPr>
      <w:r>
        <w:rPr>
          <w:b/>
          <w:sz w:val="20"/>
        </w:rPr>
        <w:t xml:space="preserve">cursus cŭcurri : </w:t>
      </w:r>
      <w:r>
        <w:rPr>
          <w:b w:val="0"/>
          <w:sz w:val="20"/>
        </w:rPr>
        <w:t>running, speed/zeal, charge, onrush, forward movement/march, revolution (wheel)</w:t>
      </w:r>
    </w:p>
    <w:p>
      <w:pPr>
        <w:spacing w:after="0"/>
      </w:pPr>
      <w:r>
        <w:rPr>
          <w:b/>
          <w:sz w:val="20"/>
        </w:rPr>
        <w:t xml:space="preserve">defungor functus : </w:t>
      </w:r>
      <w:r>
        <w:rPr>
          <w:b w:val="0"/>
          <w:sz w:val="20"/>
        </w:rPr>
        <w:t>have done with (ABL), finish, bring/come to end, be quit/done/rid of, discharge</w:t>
      </w:r>
    </w:p>
    <w:p>
      <w:pPr>
        <w:spacing w:after="0"/>
      </w:pPr>
      <w:r>
        <w:rPr>
          <w:b/>
          <w:sz w:val="20"/>
        </w:rPr>
        <w:t xml:space="preserve">distraho xi, ctum, 3 : </w:t>
      </w:r>
      <w:r>
        <w:rPr>
          <w:b w:val="0"/>
          <w:sz w:val="20"/>
        </w:rPr>
        <w:t>draw/pull/tear apart, wrench, separate, (sub)divide, sell in parcels, distract</w:t>
      </w:r>
    </w:p>
    <w:p>
      <w:pPr>
        <w:spacing w:after="0"/>
      </w:pPr>
      <w:r>
        <w:rPr>
          <w:b/>
          <w:sz w:val="20"/>
        </w:rPr>
        <w:t xml:space="preserve">dulcis e : </w:t>
      </w:r>
      <w:r>
        <w:rPr>
          <w:b w:val="0"/>
          <w:sz w:val="20"/>
        </w:rPr>
        <w:t>sweet drink, sweets (pl.), pleasant, charming, sweet, kind, dear, soft, flattering, delightful</w:t>
      </w:r>
    </w:p>
    <w:p>
      <w:pPr>
        <w:spacing w:after="0"/>
      </w:pPr>
      <w:r>
        <w:rPr>
          <w:b/>
          <w:sz w:val="20"/>
        </w:rPr>
        <w:t xml:space="preserve">habilis e : </w:t>
      </w:r>
      <w:r>
        <w:rPr>
          <w:b w:val="0"/>
          <w:sz w:val="20"/>
        </w:rPr>
        <w:t>handy, manageable, apt, fit</w:t>
      </w:r>
    </w:p>
    <w:p>
      <w:pPr>
        <w:spacing w:after="0"/>
      </w:pPr>
      <w:r>
        <w:rPr>
          <w:b/>
          <w:sz w:val="20"/>
        </w:rPr>
        <w:t xml:space="preserve">hiemo āvi, ātum, 1 : </w:t>
      </w:r>
      <w:r>
        <w:rPr>
          <w:b w:val="0"/>
          <w:sz w:val="20"/>
        </w:rPr>
        <w:t>winter, pass the winter, keep winter quarters, be wintry/frozen/stormy</w:t>
      </w:r>
    </w:p>
    <w:p>
      <w:pPr>
        <w:spacing w:after="0"/>
      </w:pPr>
      <w:r>
        <w:rPr>
          <w:b/>
          <w:sz w:val="20"/>
        </w:rPr>
        <w:t xml:space="preserve">inops ŏpis : </w:t>
      </w:r>
      <w:r>
        <w:rPr>
          <w:b w:val="0"/>
          <w:sz w:val="20"/>
        </w:rPr>
        <w:t>weak, poor, needy, helpless, lacking, destitute (of), meager</w:t>
      </w:r>
    </w:p>
    <w:p>
      <w:pPr>
        <w:spacing w:after="0"/>
      </w:pPr>
      <w:r>
        <w:rPr>
          <w:b/>
          <w:sz w:val="20"/>
        </w:rPr>
        <w:t xml:space="preserve">lateo ŭi, 2 : </w:t>
      </w:r>
      <w:r>
        <w:rPr>
          <w:b w:val="0"/>
          <w:sz w:val="20"/>
        </w:rPr>
        <w:t>lie hidden, lurk, live a retired life, escape notice</w:t>
      </w:r>
    </w:p>
    <w:p>
      <w:pPr>
        <w:spacing w:after="0"/>
      </w:pPr>
      <w:r>
        <w:rPr>
          <w:b/>
          <w:sz w:val="20"/>
        </w:rPr>
        <w:t xml:space="preserve">lingua ae  f: </w:t>
      </w:r>
      <w:r>
        <w:rPr>
          <w:b w:val="0"/>
          <w:sz w:val="20"/>
        </w:rPr>
        <w:t>tongue, speech, language, dialect</w:t>
      </w:r>
    </w:p>
    <w:p>
      <w:pPr>
        <w:spacing w:after="0"/>
      </w:pPr>
      <w:r>
        <w:rPr>
          <w:b/>
          <w:sz w:val="20"/>
        </w:rPr>
        <w:t xml:space="preserve">mel : </w:t>
      </w:r>
      <w:r>
        <w:rPr>
          <w:b w:val="0"/>
          <w:sz w:val="20"/>
        </w:rPr>
        <w:t>song, tune, air, strain, lay, melody, hymn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  <w:sz w:val="2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milito āvi, ātum, 1 : </w:t>
      </w:r>
      <w:r>
        <w:rPr>
          <w:b w:val="0"/>
          <w:sz w:val="20"/>
        </w:rPr>
        <w:t>serve as soldier, perform military service, serve in the army, wage/make war</w:t>
      </w:r>
    </w:p>
    <w:p>
      <w:pPr>
        <w:spacing w:after="0"/>
      </w:pPr>
      <w:r>
        <w:rPr>
          <w:b/>
          <w:sz w:val="20"/>
        </w:rPr>
        <w:t xml:space="preserve">mollis īvi and ii, ītum, 4 : </w:t>
      </w:r>
      <w:r>
        <w:rPr>
          <w:b w:val="0"/>
          <w:sz w:val="20"/>
        </w:rPr>
        <w:t>soften, mitigate, make easier, civilize, tame, enfeeble, soft (cushion/grass), flexible/supple/loose/pliant, mild/tolerable, easy, calm</w:t>
      </w:r>
    </w:p>
    <w:p>
      <w:pPr>
        <w:spacing w:after="0"/>
      </w:pPr>
      <w:r>
        <w:rPr>
          <w:b/>
          <w:sz w:val="20"/>
        </w:rPr>
        <w:t xml:space="preserve">numquam : </w:t>
      </w:r>
      <w:r>
        <w:rPr>
          <w:b w:val="0"/>
          <w:sz w:val="20"/>
        </w:rPr>
        <w:t>never</w:t>
      </w:r>
    </w:p>
    <w:p>
      <w:pPr>
        <w:spacing w:after="0"/>
      </w:pPr>
      <w:r>
        <w:rPr>
          <w:b/>
          <w:sz w:val="20"/>
        </w:rPr>
        <w:t xml:space="preserve">prodo dĭdi, dĭtum, 3 : </w:t>
      </w:r>
      <w:r>
        <w:rPr>
          <w:b w:val="0"/>
          <w:sz w:val="20"/>
        </w:rPr>
        <w:t>project, thrust forward, bring forth, produce, give birth to, create, nominate, go/come forth/out, advance, appear, sprout/spring up, issue/extend/project</w:t>
      </w:r>
    </w:p>
    <w:p>
      <w:pPr>
        <w:spacing w:after="0"/>
      </w:pPr>
      <w:r>
        <w:rPr>
          <w:b/>
          <w:sz w:val="20"/>
        </w:rPr>
        <w:t xml:space="preserve">quin : </w:t>
      </w:r>
      <w:r>
        <w:rPr>
          <w:b w:val="0"/>
          <w:sz w:val="20"/>
        </w:rPr>
        <w:t>why not, in fact, five</w:t>
      </w:r>
    </w:p>
    <w:p>
      <w:pPr>
        <w:spacing w:after="0"/>
      </w:pPr>
      <w:r>
        <w:rPr>
          <w:b/>
          <w:sz w:val="20"/>
        </w:rPr>
        <w:t xml:space="preserve">reddo dĭdi, dĭtum, 3 : </w:t>
      </w:r>
      <w:r>
        <w:rPr>
          <w:b w:val="0"/>
          <w:sz w:val="20"/>
        </w:rPr>
        <w:t>return, restore, deliver, hand over, pay back, render, give back, translate</w:t>
      </w:r>
    </w:p>
    <w:p>
      <w:pPr>
        <w:spacing w:after="0"/>
      </w:pPr>
      <w:r>
        <w:rPr>
          <w:b/>
          <w:sz w:val="20"/>
        </w:rPr>
        <w:t xml:space="preserve">senecta ae : </w:t>
      </w:r>
      <w:r>
        <w:rPr>
          <w:b w:val="0"/>
          <w:sz w:val="20"/>
        </w:rPr>
        <w:t>old age, extreme old age, senility, old men collectively, shed snake skin</w:t>
      </w:r>
    </w:p>
    <w:p>
      <w:pPr>
        <w:spacing w:after="0"/>
      </w:pPr>
      <w:r>
        <w:rPr>
          <w:b/>
          <w:sz w:val="20"/>
        </w:rPr>
        <w:t xml:space="preserve">senex sĕnis : </w:t>
      </w:r>
      <w:r>
        <w:rPr>
          <w:b w:val="0"/>
          <w:sz w:val="20"/>
        </w:rPr>
        <w:t>old man</w:t>
      </w:r>
    </w:p>
    <w:p>
      <w:pPr>
        <w:spacing w:after="0"/>
      </w:pPr>
      <w:r>
        <w:rPr>
          <w:b/>
          <w:sz w:val="20"/>
        </w:rPr>
        <w:t xml:space="preserve">senilis e : </w:t>
      </w:r>
      <w:r>
        <w:rPr>
          <w:b w:val="0"/>
          <w:sz w:val="20"/>
        </w:rPr>
        <w:t>senile, aged</w:t>
      </w:r>
    </w:p>
    <w:p>
      <w:pPr>
        <w:spacing w:after="0"/>
      </w:pPr>
      <w:r>
        <w:rPr>
          <w:b/>
          <w:sz w:val="20"/>
        </w:rPr>
        <w:t xml:space="preserve">sitis : </w:t>
      </w:r>
      <w:r>
        <w:rPr>
          <w:b w:val="0"/>
          <w:sz w:val="20"/>
        </w:rPr>
        <w:t>to be, exist, also used to form verb perfect passive tenses with NOM PERF PPL</w:t>
      </w:r>
    </w:p>
    <w:p>
      <w:pPr>
        <w:spacing w:after="0"/>
      </w:pPr>
      <w:r>
        <w:rPr>
          <w:b/>
          <w:sz w:val="20"/>
        </w:rPr>
        <w:t xml:space="preserve">tego xi, ctum, 3 : </w:t>
      </w:r>
      <w:r>
        <w:rPr>
          <w:b w:val="0"/>
          <w:sz w:val="20"/>
        </w:rPr>
        <w:t>cover, protect, defend, hide</w:t>
      </w:r>
    </w:p>
    <w:p>
      <w:pPr>
        <w:spacing w:after="0"/>
      </w:pPr>
      <w:r>
        <w:rPr>
          <w:b/>
          <w:sz w:val="20"/>
        </w:rPr>
        <w:t xml:space="preserve">usus oesus : </w:t>
      </w:r>
      <w:r>
        <w:rPr>
          <w:b w:val="0"/>
          <w:sz w:val="20"/>
        </w:rPr>
        <w:t>use, enjoyment, experience, skill, advantage, custom</w:t>
      </w:r>
    </w:p>
    <w:p>
      <w:pPr>
        <w:spacing w:after="0"/>
      </w:pPr>
      <w:r>
        <w:rPr>
          <w:b/>
          <w:sz w:val="20"/>
        </w:rPr>
        <w:t xml:space="preserve">veneno āvi, ātum, 1 : </w:t>
      </w:r>
      <w:r>
        <w:rPr>
          <w:b w:val="0"/>
          <w:sz w:val="20"/>
        </w:rPr>
        <w:t>poison, drug</w:t>
      </w:r>
    </w:p>
    <w:p>
      <w:pPr>
        <w:spacing w:after="0"/>
      </w:pPr>
      <w:r>
        <w:rPr>
          <w:b/>
          <w:sz w:val="20"/>
        </w:rPr>
        <w:t xml:space="preserve">vinum i  n: </w:t>
      </w:r>
      <w:r>
        <w:rPr>
          <w:b w:val="0"/>
          <w:sz w:val="20"/>
        </w:rPr>
        <w:t>wine</w:t>
      </w:r>
    </w:p>
    <w:p>
      <w:pPr>
        <w:spacing w:after="0"/>
      </w:pPr>
      <w:r>
        <w:rPr>
          <w:b/>
          <w:sz w:val="20"/>
        </w:rPr>
        <w:t xml:space="preserve">vivus a, um : </w:t>
      </w:r>
      <w:r>
        <w:rPr>
          <w:b w:val="0"/>
          <w:sz w:val="20"/>
        </w:rPr>
        <w:t>be alive, live, survive, reside</w:t>
      </w:r>
    </w:p>
    <w:p>
      <w:pPr>
        <w:spacing w:after="0"/>
      </w:pPr>
      <w:r>
        <w:rPr>
          <w:b/>
          <w:sz w:val="20"/>
        </w:rPr>
        <w:t xml:space="preserve">vix : </w:t>
      </w:r>
      <w:r>
        <w:rPr>
          <w:b w:val="0"/>
          <w:sz w:val="20"/>
        </w:rPr>
        <w:t>hardly, scarcely, barely, only just, with difficulty, not easily, reluctantly, be alive, live, survive, reside, come to life, begin to live, become lively</w:t>
      </w:r>
    </w:p>
    <w:p>
      <w:pPr>
        <w:spacing w:after="0"/>
      </w:pPr>
      <w:r>
        <w:rPr>
          <w:b/>
          <w:sz w:val="20"/>
        </w:rPr>
        <w:t xml:space="preserve">voco āvi, ātum : </w:t>
      </w:r>
      <w:r>
        <w:rPr>
          <w:b w:val="0"/>
          <w:sz w:val="20"/>
        </w:rPr>
        <w:t>call, summon, name, call upon</w:t>
      </w:r>
    </w:p>
    <w:p>
      <w:pPr>
        <w:spacing w:after="0"/>
      </w:pPr>
      <w:r>
        <w:rPr>
          <w:b/>
          <w:sz w:val="20"/>
        </w:rPr>
        <w:t xml:space="preserve">vox vōcis  f: </w:t>
      </w:r>
      <w:r>
        <w:rPr>
          <w:b w:val="0"/>
          <w:sz w:val="20"/>
        </w:rPr>
        <w:t>voice, tone, expression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quos petiere duces animos in milite forti,               5</w:t>
        <w:br/>
        <w:t xml:space="preserve">    hos petit in socio bella puella viro.</w:t>
        <w:br/>
        <w:t>pervigilant ambo; terra requiescit uterque—</w:t>
        <w:br/>
        <w:t xml:space="preserve">     ille fores dominae servat, at ille ducis.</w:t>
        <w:br/>
        <w:t>militis officium longa est via; mitte puellam,</w:t>
        <w:br/>
        <w:t xml:space="preserve">    strenuus exempto fine sequetur amans.               10</w:t>
        <w:br/>
        <w:t>ibit in adversos montes duplicataque nimbo</w:t>
        <w:br/>
        <w:t xml:space="preserve">    flumina, congestas exteret ille nives,</w:t>
        <w:br/>
        <w:t>nec freta pressurus tumidos causabitur Euros</w:t>
        <w:br/>
        <w:t xml:space="preserve">    aptaque verrendis sidera quaeret aquis.</w:t>
        <w:br/>
        <w:t>quis nisi vel miles vel amans et frigora noctis               15</w:t>
        <w:br/>
        <w:t xml:space="preserve">    et denso mixtas perferet imbre nives?</w:t>
        <w:br/>
        <w:t>mittitur infestos alter speculator in hostes;</w:t>
        <w:br/>
        <w:t xml:space="preserve">    in rivale oculos alter, ut hoste, tenet.</w:t>
        <w:br/>
        <w:t>ille graves urbes, hic durae limen amicae</w:t>
        <w:br/>
        <w:t xml:space="preserve">    obsidet; hic portas frangit, at ille fores.               20</w:t>
        <w:br/>
        <w:t>Saepe soporatos invadere profuit hostes</w:t>
        <w:br/>
        <w:t xml:space="preserve">    caedere et armata vulgus inerme manu.</w:t>
        <w:br/>
        <w:t>sic fera Threicii ceciderunt agmina Rhesi,</w:t>
        <w:br/>
        <w:t xml:space="preserve">    et dominum capti deseruistis equi.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adverro ĕre : </w:t>
      </w:r>
      <w:r>
        <w:rPr>
          <w:b w:val="0"/>
          <w:sz w:val="20"/>
        </w:rPr>
        <w:t>cause to sweep over</w:t>
      </w:r>
    </w:p>
    <w:p>
      <w:pPr>
        <w:spacing w:after="0"/>
      </w:pPr>
      <w:r>
        <w:rPr>
          <w:b/>
          <w:sz w:val="20"/>
        </w:rPr>
        <w:t xml:space="preserve">agmen ĭnis  n: </w:t>
      </w:r>
      <w:r>
        <w:rPr>
          <w:b w:val="0"/>
          <w:sz w:val="20"/>
        </w:rPr>
        <w:t>stream, herd, flock, troop, crowd, marching army, column, line, procession</w:t>
      </w:r>
    </w:p>
    <w:p>
      <w:pPr>
        <w:spacing w:after="0"/>
      </w:pPr>
      <w:r>
        <w:rPr>
          <w:b/>
          <w:sz w:val="20"/>
        </w:rPr>
        <w:t xml:space="preserve">ambo bae, bo : </w:t>
      </w:r>
      <w:r>
        <w:rPr>
          <w:b w:val="0"/>
          <w:sz w:val="20"/>
        </w:rPr>
        <w:t>go round, visit in rotation, inspect, solicit, canvass, circle, embrace, both, two of pair, two considered together, both parties, each of two</w:t>
      </w:r>
    </w:p>
    <w:p>
      <w:pPr>
        <w:spacing w:after="0"/>
      </w:pPr>
      <w:r>
        <w:rPr>
          <w:b/>
          <w:sz w:val="20"/>
        </w:rPr>
        <w:t xml:space="preserve">amica : </w:t>
      </w:r>
      <w:r>
        <w:rPr>
          <w:b w:val="0"/>
          <w:sz w:val="20"/>
        </w:rPr>
        <w:t>female friend, girl friend, sweetheart, patron, mistress, concubine, courtesan</w:t>
      </w:r>
    </w:p>
    <w:p>
      <w:pPr>
        <w:spacing w:after="0"/>
      </w:pPr>
      <w:r>
        <w:rPr>
          <w:b/>
          <w:sz w:val="20"/>
        </w:rPr>
        <w:t xml:space="preserve">animus i  m: </w:t>
      </w:r>
      <w:r>
        <w:rPr>
          <w:b w:val="0"/>
          <w:sz w:val="20"/>
        </w:rPr>
        <w:t>mind, intellect, soul, feelings, heart, spirit, courage, character, pride, air</w:t>
      </w:r>
    </w:p>
    <w:p>
      <w:pPr>
        <w:spacing w:after="0"/>
      </w:pPr>
      <w:r>
        <w:rPr>
          <w:b/>
          <w:sz w:val="20"/>
        </w:rPr>
        <w:t xml:space="preserve">armo āvi, ātum, 1 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causor ātus, 1 : </w:t>
      </w:r>
      <w:r>
        <w:rPr>
          <w:b w:val="0"/>
          <w:sz w:val="20"/>
        </w:rPr>
        <w:t>cause</w:t>
      </w:r>
    </w:p>
    <w:p>
      <w:pPr>
        <w:spacing w:after="0"/>
      </w:pPr>
      <w:r>
        <w:rPr>
          <w:b/>
          <w:sz w:val="20"/>
        </w:rPr>
        <w:t xml:space="preserve">dominus i  m: </w:t>
      </w:r>
      <w:r>
        <w:rPr>
          <w:b w:val="0"/>
          <w:sz w:val="20"/>
        </w:rPr>
        <w:t>owner, lord, master, the Lord, title for ecclesiastics/gentlemen</w:t>
      </w:r>
    </w:p>
    <w:p>
      <w:pPr>
        <w:spacing w:after="0"/>
      </w:pPr>
      <w:r>
        <w:rPr>
          <w:b/>
          <w:sz w:val="20"/>
        </w:rPr>
        <w:t xml:space="preserve">dux dŭcis  com: </w:t>
      </w:r>
      <w:r>
        <w:rPr>
          <w:b w:val="0"/>
          <w:sz w:val="20"/>
        </w:rPr>
        <w:t>leader, guide, commander, general, Duke (medieval, Bee), lead, command, think, consider, regard, prolong</w:t>
      </w:r>
    </w:p>
    <w:p>
      <w:pPr>
        <w:spacing w:after="0"/>
      </w:pPr>
      <w:r>
        <w:rPr>
          <w:b/>
          <w:sz w:val="20"/>
        </w:rPr>
        <w:t xml:space="preserve">dux dŭcis  com: </w:t>
      </w:r>
      <w:r>
        <w:rPr>
          <w:b w:val="0"/>
          <w:sz w:val="20"/>
        </w:rPr>
        <w:t>leader, guide, commander, general, Duke (medieval, Bee), lead, command, think, consider, regard, prolong</w:t>
      </w:r>
    </w:p>
    <w:p>
      <w:pPr>
        <w:spacing w:after="0"/>
      </w:pPr>
      <w:r>
        <w:rPr>
          <w:b/>
          <w:sz w:val="20"/>
        </w:rPr>
        <w:t xml:space="preserve">duplico āvi, ātum, 1 : </w:t>
      </w:r>
      <w:r>
        <w:rPr>
          <w:b w:val="0"/>
          <w:sz w:val="20"/>
        </w:rPr>
        <w:t>double, bend double, duplicate, enlarge</w:t>
      </w:r>
    </w:p>
    <w:p>
      <w:pPr>
        <w:spacing w:after="0"/>
      </w:pPr>
      <w:r>
        <w:rPr>
          <w:b/>
          <w:sz w:val="20"/>
        </w:rPr>
        <w:t xml:space="preserve">eximo ēmi, emptum, 3 : </w:t>
      </w:r>
      <w:r>
        <w:rPr>
          <w:b w:val="0"/>
          <w:sz w:val="20"/>
        </w:rPr>
        <w:t>remove/extract, take/lift out/off/away, banish, get rid of, free/save/release</w:t>
      </w:r>
    </w:p>
    <w:p>
      <w:pPr>
        <w:spacing w:after="0"/>
      </w:pPr>
      <w:r>
        <w:rPr>
          <w:b/>
          <w:sz w:val="20"/>
        </w:rPr>
        <w:t xml:space="preserve">extero tĕra, tĕrum : </w:t>
      </w:r>
      <w:r>
        <w:rPr>
          <w:b w:val="0"/>
          <w:sz w:val="20"/>
        </w:rPr>
        <w:t>foreigner (male)</w:t>
      </w:r>
    </w:p>
    <w:p>
      <w:pPr>
        <w:spacing w:after="0"/>
      </w:pPr>
      <w:r>
        <w:rPr>
          <w:b/>
          <w:sz w:val="20"/>
        </w:rPr>
        <w:t xml:space="preserve">ferus a, um : </w:t>
      </w:r>
      <w:r>
        <w:rPr>
          <w:b w:val="0"/>
          <w:sz w:val="20"/>
        </w:rPr>
        <w:t>wild beast/animal, wild/untamed horse/boar</w:t>
      </w:r>
    </w:p>
    <w:p>
      <w:pPr>
        <w:spacing w:after="0"/>
      </w:pPr>
      <w:r>
        <w:rPr>
          <w:b/>
          <w:sz w:val="20"/>
        </w:rPr>
        <w:t xml:space="preserve">finis is : </w:t>
      </w:r>
      <w:r>
        <w:rPr>
          <w:b w:val="0"/>
          <w:sz w:val="20"/>
        </w:rPr>
        <w:t>boundary, end, limit, goal, (pl.) country, territory, land, limit, end, finish, determine, define, mark out the boundaries</w:t>
      </w:r>
    </w:p>
    <w:p>
      <w:pPr>
        <w:spacing w:after="0"/>
      </w:pPr>
      <w:r>
        <w:rPr>
          <w:b/>
          <w:sz w:val="20"/>
        </w:rPr>
        <w:t xml:space="preserve">frango frēgi, fractum, 3 : </w:t>
      </w:r>
      <w:r>
        <w:rPr>
          <w:b w:val="0"/>
          <w:sz w:val="20"/>
        </w:rPr>
        <w:t>break, shatter, crush, dishearten, subdue, weaken, move, discourage</w:t>
      </w:r>
    </w:p>
    <w:p>
      <w:pPr>
        <w:spacing w:after="0"/>
      </w:pPr>
      <w:r>
        <w:rPr>
          <w:b/>
          <w:sz w:val="20"/>
        </w:rPr>
        <w:t xml:space="preserve">frigus ŏris  n: </w:t>
      </w:r>
      <w:r>
        <w:rPr>
          <w:b w:val="0"/>
          <w:sz w:val="20"/>
        </w:rPr>
        <w:t>cold, cold weather, winter, frost</w:t>
      </w:r>
    </w:p>
    <w:p>
      <w:pPr>
        <w:spacing w:after="0"/>
      </w:pPr>
      <w:r>
        <w:rPr>
          <w:b/>
          <w:sz w:val="20"/>
        </w:rPr>
        <w:t xml:space="preserve">imber bris : </w:t>
      </w:r>
      <w:r>
        <w:rPr>
          <w:b w:val="0"/>
          <w:sz w:val="20"/>
        </w:rPr>
        <w:t>rain, shower, storm, shower of liquid/snow/hail/missiles, water (in general)</w:t>
      </w:r>
    </w:p>
    <w:p>
      <w:pPr>
        <w:spacing w:after="0"/>
      </w:pPr>
      <w:r>
        <w:rPr>
          <w:b/>
          <w:sz w:val="20"/>
        </w:rPr>
        <w:t xml:space="preserve">inermis e : </w:t>
      </w:r>
      <w:r>
        <w:rPr>
          <w:b w:val="0"/>
          <w:sz w:val="20"/>
        </w:rPr>
        <w:t>unarmed, without weapons, defenseless, toothless, without a sting</w:t>
      </w:r>
    </w:p>
    <w:p>
      <w:pPr>
        <w:spacing w:after="0"/>
      </w:pPr>
      <w:r>
        <w:rPr>
          <w:b/>
          <w:sz w:val="20"/>
        </w:rPr>
        <w:t xml:space="preserve">infestus a, um : </w:t>
      </w:r>
      <w:r>
        <w:rPr>
          <w:b w:val="0"/>
          <w:sz w:val="20"/>
        </w:rPr>
        <w:t>speak, talk, say, happen, come about, result (from), take place, be held, occur, arise (event)</w:t>
      </w:r>
    </w:p>
    <w:p>
      <w:pPr>
        <w:spacing w:after="0"/>
      </w:pPr>
      <w:r>
        <w:rPr>
          <w:b/>
          <w:sz w:val="20"/>
        </w:rPr>
        <w:t xml:space="preserve">invado vāsi, vāsum : </w:t>
      </w:r>
      <w:r>
        <w:rPr>
          <w:b w:val="0"/>
          <w:sz w:val="20"/>
        </w:rPr>
        <w:t>enter, attempt, invade, take possession of, attack (with in +acc.)</w:t>
      </w:r>
    </w:p>
    <w:p>
      <w:pPr>
        <w:spacing w:after="0"/>
      </w:pPr>
      <w:r>
        <w:rPr>
          <w:b/>
          <w:sz w:val="20"/>
        </w:rPr>
        <w:t xml:space="preserve">misceo miscŭi, mixtum : </w:t>
      </w:r>
      <w:r>
        <w:rPr>
          <w:b w:val="0"/>
          <w:sz w:val="20"/>
        </w:rPr>
        <w:t>mix, mingle, embroil, confound, stir up</w:t>
      </w:r>
    </w:p>
    <w:p>
      <w:pPr>
        <w:spacing w:after="0"/>
      </w:pPr>
      <w:r>
        <w:rPr>
          <w:b/>
          <w:sz w:val="20"/>
        </w:rPr>
        <w:t xml:space="preserve">mons tis  m: </w:t>
      </w:r>
      <w:r>
        <w:rPr>
          <w:b w:val="0"/>
          <w:sz w:val="20"/>
        </w:rPr>
        <w:t>mountain, huge rock, towering heap</w:t>
      </w:r>
    </w:p>
    <w:p>
      <w:pPr>
        <w:spacing w:after="0"/>
      </w:pPr>
      <w:r>
        <w:rPr>
          <w:b/>
          <w:sz w:val="20"/>
        </w:rPr>
        <w:t xml:space="preserve">nimbus i : </w:t>
      </w:r>
      <w:r>
        <w:rPr>
          <w:b w:val="0"/>
          <w:sz w:val="20"/>
        </w:rPr>
        <w:t>rainstorm, cloud</w:t>
      </w:r>
    </w:p>
    <w:p>
      <w:pPr>
        <w:spacing w:after="0"/>
      </w:pPr>
      <w:r>
        <w:rPr>
          <w:b/>
          <w:sz w:val="20"/>
        </w:rPr>
        <w:t xml:space="preserve">nix nĭvis  f: </w:t>
      </w:r>
      <w:r>
        <w:rPr>
          <w:b w:val="0"/>
          <w:sz w:val="20"/>
        </w:rPr>
        <w:t>snow, press/lean upon, struggle, advance, depend on (with abl.), strive, labor</w:t>
      </w:r>
    </w:p>
    <w:p>
      <w:pPr>
        <w:spacing w:after="0"/>
      </w:pPr>
      <w:r>
        <w:rPr>
          <w:b/>
          <w:sz w:val="20"/>
        </w:rPr>
        <w:t xml:space="preserve">officium ii  n: </w:t>
      </w:r>
      <w:r>
        <w:rPr>
          <w:b w:val="0"/>
          <w:sz w:val="20"/>
        </w:rPr>
        <w:t>duty, obligation, kindness, service, office</w:t>
      </w:r>
    </w:p>
    <w:p>
      <w:pPr>
        <w:spacing w:after="0"/>
      </w:pPr>
      <w:r>
        <w:rPr>
          <w:b/>
          <w:sz w:val="20"/>
        </w:rPr>
        <w:t xml:space="preserve">perfero tŭli, lātum, ferre : </w:t>
      </w:r>
      <w:r>
        <w:rPr>
          <w:b w:val="0"/>
          <w:sz w:val="20"/>
        </w:rPr>
        <w:t>carry through, bear, endure to the end, suffer, announce</w:t>
      </w:r>
    </w:p>
    <w:p>
      <w:pPr>
        <w:spacing w:after="0"/>
      </w:pPr>
      <w:r>
        <w:rPr>
          <w:b/>
          <w:sz w:val="20"/>
        </w:rPr>
        <w:t xml:space="preserve">pervigilo āvi, ātum, 1 : </w:t>
      </w:r>
      <w:r>
        <w:rPr>
          <w:b w:val="0"/>
          <w:sz w:val="20"/>
        </w:rPr>
        <w:t>remain awake all night, keep watch all night, keep a religious vigil</w:t>
      </w:r>
    </w:p>
    <w:p>
      <w:pPr>
        <w:spacing w:after="0"/>
      </w:pPr>
      <w:r>
        <w:rPr>
          <w:b/>
          <w:sz w:val="20"/>
        </w:rPr>
        <w:t xml:space="preserve">porta āvi, ātum : </w:t>
      </w:r>
      <w:r>
        <w:rPr>
          <w:b w:val="0"/>
          <w:sz w:val="20"/>
        </w:rPr>
        <w:t>gate, entrance, city gates, door, avenue, goal (soccer)</w:t>
      </w:r>
    </w:p>
    <w:p>
      <w:pPr>
        <w:spacing w:after="0"/>
      </w:pPr>
      <w:r>
        <w:rPr>
          <w:b/>
          <w:sz w:val="20"/>
        </w:rPr>
        <w:t xml:space="preserve">prosum : </w:t>
      </w:r>
      <w:r>
        <w:rPr>
          <w:b w:val="0"/>
          <w:sz w:val="20"/>
        </w:rPr>
        <w:t>prose</w:t>
      </w:r>
    </w:p>
    <w:p>
      <w:pPr>
        <w:spacing w:after="0"/>
      </w:pPr>
      <w:r>
        <w:rPr>
          <w:b/>
          <w:sz w:val="20"/>
        </w:rPr>
        <w:t xml:space="preserve">requiesco ēvi, ētum, 3 : </w:t>
      </w:r>
      <w:r>
        <w:rPr>
          <w:b w:val="0"/>
          <w:sz w:val="20"/>
        </w:rPr>
        <w:t>quiet down, rest, end</w:t>
      </w:r>
    </w:p>
    <w:p>
      <w:pPr>
        <w:spacing w:after="0"/>
      </w:pPr>
      <w:r>
        <w:rPr>
          <w:b/>
          <w:sz w:val="20"/>
        </w:rPr>
        <w:t xml:space="preserve">rival : </w:t>
      </w:r>
      <w:r>
        <w:rPr>
          <w:b w:val="0"/>
          <w:sz w:val="20"/>
        </w:rPr>
        <w:t>rival, (esp. in love), one who shares use of a stream/mistress, neighbor (L+S)</w:t>
      </w:r>
    </w:p>
    <w:p>
      <w:pPr>
        <w:spacing w:after="0"/>
      </w:pPr>
      <w:r>
        <w:rPr>
          <w:b/>
          <w:sz w:val="20"/>
        </w:rPr>
        <w:t xml:space="preserve">sequor sĕcūtus : </w:t>
      </w:r>
      <w:r>
        <w:rPr>
          <w:b w:val="0"/>
          <w:sz w:val="20"/>
        </w:rPr>
        <w:t>follow, escort/attend/accompany, aim at/reach after/strive for/make for/seek</w:t>
      </w:r>
    </w:p>
    <w:p>
      <w:pPr>
        <w:spacing w:after="0"/>
      </w:pPr>
      <w:r>
        <w:rPr>
          <w:b/>
          <w:sz w:val="20"/>
        </w:rPr>
        <w:t xml:space="preserve">servo āvi, ātum, 1 : </w:t>
      </w:r>
      <w:r>
        <w:rPr>
          <w:b w:val="0"/>
          <w:sz w:val="20"/>
        </w:rPr>
        <w:t>slave, servant, serve, be a slave to, with DAT</w:t>
      </w:r>
    </w:p>
    <w:p>
      <w:pPr>
        <w:spacing w:after="0"/>
      </w:pPr>
      <w:r>
        <w:rPr>
          <w:b/>
          <w:sz w:val="20"/>
        </w:rPr>
        <w:t xml:space="preserve">sidus ĕris  n: </w:t>
      </w:r>
      <w:r>
        <w:rPr>
          <w:b w:val="0"/>
          <w:sz w:val="20"/>
        </w:rPr>
        <w:t>star, constellation, tempest (Vulgate 4 Ezra 15:39)</w:t>
      </w:r>
    </w:p>
    <w:p>
      <w:pPr>
        <w:spacing w:after="0"/>
      </w:pPr>
      <w:r>
        <w:rPr>
          <w:b/>
          <w:sz w:val="20"/>
        </w:rPr>
        <w:t xml:space="preserve">socius a, um : </w:t>
      </w:r>
      <w:r>
        <w:rPr>
          <w:b w:val="0"/>
          <w:sz w:val="20"/>
        </w:rPr>
        <w:t>associate, companion, ally</w:t>
      </w:r>
    </w:p>
    <w:p>
      <w:pPr>
        <w:spacing w:after="0"/>
      </w:pPr>
      <w:r>
        <w:rPr>
          <w:b/>
          <w:sz w:val="20"/>
        </w:rPr>
        <w:t xml:space="preserve">soporo : </w:t>
      </w:r>
      <w:r>
        <w:rPr>
          <w:b w:val="0"/>
          <w:sz w:val="20"/>
        </w:rPr>
        <w:t>rend to sleep, render unconscious, stupefy</w:t>
      </w:r>
    </w:p>
    <w:p>
      <w:pPr>
        <w:spacing w:after="0"/>
      </w:pPr>
      <w:r>
        <w:rPr>
          <w:b/>
          <w:sz w:val="20"/>
        </w:rPr>
        <w:t xml:space="preserve">speculator ōris  m: </w:t>
      </w:r>
      <w:r>
        <w:rPr>
          <w:b w:val="0"/>
          <w:sz w:val="20"/>
        </w:rPr>
        <w:t>spy, scout, watch, observe, spy out, examine, explore</w:t>
      </w:r>
    </w:p>
    <w:p>
      <w:pPr>
        <w:spacing w:after="0"/>
      </w:pPr>
      <w:r>
        <w:rPr>
          <w:b/>
          <w:sz w:val="20"/>
        </w:rPr>
        <w:t xml:space="preserve">terra : </w:t>
      </w:r>
      <w:r>
        <w:rPr>
          <w:b w:val="0"/>
          <w:sz w:val="20"/>
        </w:rPr>
        <w:t>earth, land, ground, country, region</w:t>
      </w:r>
    </w:p>
    <w:p>
      <w:pPr>
        <w:spacing w:after="0"/>
      </w:pPr>
      <w:r>
        <w:rPr>
          <w:b/>
          <w:sz w:val="20"/>
        </w:rPr>
        <w:t xml:space="preserve">urbs urbis  f: </w:t>
      </w:r>
      <w:r>
        <w:rPr>
          <w:b w:val="0"/>
          <w:sz w:val="20"/>
        </w:rPr>
        <w:t>city, City of Rome</w:t>
      </w:r>
    </w:p>
    <w:p>
      <w:pPr>
        <w:spacing w:after="0"/>
      </w:pPr>
      <w:r>
        <w:rPr>
          <w:b/>
          <w:sz w:val="20"/>
        </w:rPr>
        <w:t xml:space="preserve">uter : </w:t>
      </w:r>
      <w:r>
        <w:rPr>
          <w:b w:val="0"/>
          <w:sz w:val="20"/>
        </w:rPr>
        <w:t>womb, belly, abdomen</w:t>
      </w:r>
    </w:p>
    <w:p>
      <w:pPr>
        <w:spacing w:after="0"/>
      </w:pPr>
      <w:r>
        <w:rPr>
          <w:b/>
          <w:sz w:val="20"/>
        </w:rPr>
        <w:t xml:space="preserve">verro verri, versum : </w:t>
      </w:r>
      <w:r>
        <w:rPr>
          <w:b w:val="0"/>
          <w:sz w:val="20"/>
        </w:rPr>
        <w:t>sweep clean, sweep together, sweep (to the ground), skim, sweep, sweep along</w:t>
      </w:r>
    </w:p>
    <w:p>
      <w:pPr>
        <w:spacing w:after="0"/>
      </w:pPr>
      <w:r>
        <w:rPr>
          <w:b/>
          <w:sz w:val="20"/>
        </w:rPr>
        <w:t xml:space="preserve">via : </w:t>
      </w:r>
      <w:r>
        <w:rPr>
          <w:b w:val="0"/>
          <w:sz w:val="20"/>
        </w:rPr>
        <w:t>way, road, street, journey, strength (sg. only), force, power, might, violence</w:t>
      </w:r>
    </w:p>
    <w:p>
      <w:pPr>
        <w:spacing w:after="0"/>
      </w:pPr>
      <w:r>
        <w:rPr>
          <w:b/>
          <w:sz w:val="20"/>
        </w:rPr>
        <w:t xml:space="preserve">vulgus i  n: </w:t>
      </w:r>
      <w:r>
        <w:rPr>
          <w:b w:val="0"/>
          <w:sz w:val="20"/>
        </w:rPr>
        <w:t>common people/general public/multitude/common herd/rabble/crowd/mob, flock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nempe maritorum somnis utuntur amantes,               25</w:t>
        <w:br/>
        <w:t xml:space="preserve">    et sua sopitis hostibus arma movent.</w:t>
        <w:br/>
        <w:t>custodum transire manus vigilumque catervas</w:t>
        <w:br/>
        <w:t xml:space="preserve">    militis et miseri semper amantis opus.</w:t>
        <w:br/>
        <w:t>Mars dubius nec certa Venus; victique resurgunt,</w:t>
        <w:br/>
        <w:t xml:space="preserve">    quosque neges umquam posse iacere, cadunt.               30</w:t>
        <w:br/>
        <w:t>Ergo desidiam quicumque vocabat amorem,</w:t>
        <w:br/>
        <w:t xml:space="preserve">    desinat. ingenii est experientis amor.</w:t>
        <w:br/>
        <w:t>ardet in abducta Briseide magnus Achilles—</w:t>
        <w:br/>
        <w:t xml:space="preserve">    dum licet, Argeas frangite, Troes, opes!</w:t>
        <w:br/>
        <w:t>Hector ab Andromaches conplexibus ibat ad arma,               35</w:t>
        <w:br/>
        <w:t xml:space="preserve">    et, galeam capiti quae daret, uxor erat.</w:t>
        <w:br/>
        <w:t>summa ducum, Atrides, visa Priameide fertur</w:t>
        <w:br/>
        <w:t xml:space="preserve">    Maenadis effusis obstipuisse comis.</w:t>
        <w:br/>
        <w:t>Mars quoque deprensus fabrilia vincula sensit;</w:t>
        <w:br/>
        <w:t xml:space="preserve">    notior in caelo fabula nulla fuit.               40</w:t>
        <w:br/>
        <w:t>ipse ego segnis eram discinctaque in otia natus;</w:t>
        <w:br/>
        <w:t xml:space="preserve">    mollierant animos lectus et umbra meos.</w:t>
        <w:br/>
        <w:t>inpulit ignavum formosae cura puellae</w:t>
        <w:br/>
        <w:t xml:space="preserve">    iussit et in castris aera merere suis.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abduco xi, ctum, 3 : </w:t>
      </w:r>
      <w:r>
        <w:rPr>
          <w:b w:val="0"/>
          <w:sz w:val="20"/>
        </w:rPr>
        <w:t>lead away, carry off, detach, attract away, entice, seduce, charm, withdraw</w:t>
      </w:r>
    </w:p>
    <w:p>
      <w:pPr>
        <w:spacing w:after="0"/>
      </w:pPr>
      <w:r>
        <w:rPr>
          <w:b/>
          <w:sz w:val="20"/>
        </w:rPr>
        <w:t xml:space="preserve">aes aeris : </w:t>
      </w:r>
      <w:r>
        <w:rPr>
          <w:b w:val="0"/>
          <w:sz w:val="20"/>
        </w:rPr>
        <w:t>live-forever, houseleek (Sempervivum tectorum), say (defective), assert, say yes/so, affirm, assent, prescribe/lay down (law)</w:t>
      </w:r>
    </w:p>
    <w:p>
      <w:pPr>
        <w:spacing w:after="0"/>
      </w:pPr>
      <w:r>
        <w:rPr>
          <w:b/>
          <w:sz w:val="20"/>
        </w:rPr>
        <w:t xml:space="preserve">animus i  m: </w:t>
      </w:r>
      <w:r>
        <w:rPr>
          <w:b w:val="0"/>
          <w:sz w:val="20"/>
        </w:rPr>
        <w:t>mind, intellect, soul, feelings, heart, spirit, courage, character, pride, air</w:t>
      </w:r>
    </w:p>
    <w:p>
      <w:pPr>
        <w:spacing w:after="0"/>
      </w:pPr>
      <w:r>
        <w:rPr>
          <w:b/>
          <w:sz w:val="20"/>
        </w:rPr>
        <w:t xml:space="preserve">ardeo rsi, rsum, 2 : </w:t>
      </w:r>
      <w:r>
        <w:rPr>
          <w:b w:val="0"/>
          <w:sz w:val="20"/>
        </w:rPr>
        <w:t>be on fire, burn, blaze, flash, glow, sparkle, rage, be in a turmoil/love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caelum : </w:t>
      </w:r>
      <w:r>
        <w:rPr>
          <w:b w:val="0"/>
          <w:sz w:val="20"/>
        </w:rPr>
        <w:t>kind of beer (made in Spain)</w:t>
      </w:r>
    </w:p>
    <w:p>
      <w:pPr>
        <w:spacing w:after="0"/>
      </w:pPr>
      <w:r>
        <w:rPr>
          <w:b/>
          <w:sz w:val="20"/>
        </w:rPr>
        <w:t xml:space="preserve">castrum ōrum and ae : </w:t>
      </w:r>
      <w:r>
        <w:rPr>
          <w:b w:val="0"/>
          <w:sz w:val="20"/>
        </w:rPr>
        <w:t>camp, military camp/field, army, fort, fortress, war service, day's march</w:t>
      </w:r>
    </w:p>
    <w:p>
      <w:pPr>
        <w:spacing w:after="0"/>
      </w:pPr>
      <w:r>
        <w:rPr>
          <w:b/>
          <w:sz w:val="20"/>
        </w:rPr>
        <w:t xml:space="preserve">caterva ae  f: </w:t>
      </w:r>
      <w:r>
        <w:rPr>
          <w:b w:val="0"/>
          <w:sz w:val="20"/>
        </w:rPr>
        <w:t>crowd/cluster, troop, company, band of men/followers/actors, flock/herd/swarm</w:t>
      </w:r>
    </w:p>
    <w:p>
      <w:pPr>
        <w:spacing w:after="0"/>
      </w:pPr>
      <w:r>
        <w:rPr>
          <w:b/>
          <w:sz w:val="20"/>
        </w:rPr>
        <w:t xml:space="preserve">certus a, um : </w:t>
      </w:r>
      <w:r>
        <w:rPr>
          <w:b w:val="0"/>
          <w:sz w:val="20"/>
        </w:rPr>
        <w:t>that which is fixed/regular/definite/specified/certain/fact/reliable/settled</w:t>
      </w:r>
    </w:p>
    <w:p>
      <w:pPr>
        <w:spacing w:after="0"/>
      </w:pPr>
      <w:r>
        <w:rPr>
          <w:b/>
          <w:sz w:val="20"/>
        </w:rPr>
        <w:t xml:space="preserve">conplexibus : </w:t>
      </w:r>
      <w:r>
        <w:rPr>
          <w:b w:val="0"/>
          <w:sz w:val="20"/>
        </w:rPr>
        <w:t>surrounding, encompassing, encircling, clasp, grasp, hold, embrace, inclusion</w:t>
      </w:r>
    </w:p>
    <w:p>
      <w:pPr>
        <w:spacing w:after="0"/>
      </w:pPr>
      <w:r>
        <w:rPr>
          <w:b/>
          <w:sz w:val="20"/>
        </w:rPr>
        <w:t xml:space="preserve">cura ae  f: </w:t>
      </w:r>
      <w:r>
        <w:rPr>
          <w:b w:val="0"/>
          <w:sz w:val="20"/>
        </w:rPr>
        <w:t>concern, worry, anxiety, trouble, attention, care, pains, zeal, cure, treatment, spear, (Sabine word), spear, (Sabine word)</w:t>
      </w:r>
    </w:p>
    <w:p>
      <w:pPr>
        <w:spacing w:after="0"/>
      </w:pPr>
      <w:r>
        <w:rPr>
          <w:b/>
          <w:sz w:val="20"/>
        </w:rPr>
        <w:t xml:space="preserve">custos ōdis  comm: </w:t>
      </w:r>
      <w:r>
        <w:rPr>
          <w:b w:val="0"/>
          <w:sz w:val="20"/>
        </w:rPr>
        <w:t>guard, sentry/watch, guardian/protector/keeper, doorkeeper/watchman/janitor</w:t>
      </w:r>
    </w:p>
    <w:p>
      <w:pPr>
        <w:spacing w:after="0"/>
      </w:pPr>
      <w:r>
        <w:rPr>
          <w:b/>
          <w:sz w:val="20"/>
        </w:rPr>
        <w:t xml:space="preserve">deprensus : </w:t>
      </w:r>
      <w:r>
        <w:rPr>
          <w:b w:val="0"/>
          <w:sz w:val="20"/>
        </w:rPr>
        <w:t>catch/capture, take hold of/possession of/in hand, arrest, occupy, seize/grasp</w:t>
      </w:r>
    </w:p>
    <w:p>
      <w:pPr>
        <w:spacing w:after="0"/>
      </w:pPr>
      <w:r>
        <w:rPr>
          <w:b/>
          <w:sz w:val="20"/>
        </w:rPr>
        <w:t xml:space="preserve">dubius a, um : </w:t>
      </w:r>
      <w:r>
        <w:rPr>
          <w:b w:val="0"/>
          <w:sz w:val="20"/>
        </w:rPr>
        <w:t>doubt, question</w:t>
      </w:r>
    </w:p>
    <w:p>
      <w:pPr>
        <w:spacing w:after="0"/>
      </w:pPr>
      <w:r>
        <w:rPr>
          <w:b/>
          <w:sz w:val="20"/>
        </w:rPr>
        <w:t xml:space="preserve">dux dŭcis  com: </w:t>
      </w:r>
      <w:r>
        <w:rPr>
          <w:b w:val="0"/>
          <w:sz w:val="20"/>
        </w:rPr>
        <w:t>leader, guide, commander, general, Duke (medieval, Bee), lead, command, think, consider, regard, prolong</w:t>
      </w:r>
    </w:p>
    <w:p>
      <w:pPr>
        <w:spacing w:after="0"/>
      </w:pPr>
      <w:r>
        <w:rPr>
          <w:b/>
          <w:sz w:val="20"/>
        </w:rPr>
        <w:t xml:space="preserve">effundo fūdi, fūsum, 3 : </w:t>
      </w:r>
      <w:r>
        <w:rPr>
          <w:b w:val="0"/>
          <w:sz w:val="20"/>
        </w:rPr>
        <w:t>pour out/away/off, allow to drain, shower, volley (missiles), send/stream forth, be accomplished/completed/made/executed/done, come to pass, (efficio PASS)</w:t>
      </w:r>
    </w:p>
    <w:p>
      <w:pPr>
        <w:spacing w:after="0"/>
      </w:pPr>
      <w:r>
        <w:rPr>
          <w:b/>
          <w:sz w:val="20"/>
        </w:rPr>
        <w:t xml:space="preserve">experior pertus : </w:t>
      </w:r>
      <w:r>
        <w:rPr>
          <w:b w:val="0"/>
          <w:sz w:val="20"/>
        </w:rPr>
        <w:t>test, put to the test, find out, attempt, try, prove, experience</w:t>
      </w:r>
    </w:p>
    <w:p>
      <w:pPr>
        <w:spacing w:after="0"/>
      </w:pPr>
      <w:r>
        <w:rPr>
          <w:b/>
          <w:sz w:val="20"/>
        </w:rPr>
        <w:t xml:space="preserve">fabrilis e : </w:t>
      </w:r>
      <w:r>
        <w:rPr>
          <w:b w:val="0"/>
          <w:sz w:val="20"/>
        </w:rPr>
        <w:t>carpenter's tools (pl.), work done by carpenter, of/belonging to a workman, of a metal-worker/carpenter/builder</w:t>
      </w:r>
    </w:p>
    <w:p>
      <w:pPr>
        <w:spacing w:after="0"/>
      </w:pPr>
      <w:r>
        <w:rPr>
          <w:b/>
          <w:sz w:val="20"/>
        </w:rPr>
        <w:t xml:space="preserve">fabula : </w:t>
      </w:r>
      <w:r>
        <w:rPr>
          <w:b w:val="0"/>
          <w:sz w:val="20"/>
        </w:rPr>
        <w:t>story, tale, fable, play, drama, [fabulae! =&gt; rubbish!, nonsense!]</w:t>
      </w:r>
    </w:p>
    <w:p>
      <w:pPr>
        <w:spacing w:after="0"/>
      </w:pPr>
      <w:r>
        <w:rPr>
          <w:b/>
          <w:sz w:val="20"/>
        </w:rPr>
        <w:t xml:space="preserve">frango frēgi, fractum, 3 : </w:t>
      </w:r>
      <w:r>
        <w:rPr>
          <w:b w:val="0"/>
          <w:sz w:val="20"/>
        </w:rPr>
        <w:t>break, shatter, crush, dishearten, subdue, weaken, move, discourage</w:t>
      </w:r>
    </w:p>
    <w:p>
      <w:pPr>
        <w:spacing w:after="0"/>
      </w:pPr>
      <w:r>
        <w:rPr>
          <w:b/>
          <w:sz w:val="20"/>
        </w:rPr>
        <w:t xml:space="preserve">galea ae  f: </w:t>
      </w:r>
      <w:r>
        <w:rPr>
          <w:b w:val="0"/>
          <w:sz w:val="20"/>
        </w:rPr>
        <w:t>helmet</w:t>
      </w:r>
    </w:p>
    <w:p>
      <w:pPr>
        <w:spacing w:after="0"/>
      </w:pPr>
      <w:r>
        <w:rPr>
          <w:b/>
          <w:sz w:val="20"/>
        </w:rPr>
        <w:t xml:space="preserve">ingenium ii  n: </w:t>
      </w:r>
      <w:r>
        <w:rPr>
          <w:b w:val="0"/>
          <w:sz w:val="20"/>
        </w:rPr>
        <w:t>trick, clever device</w:t>
      </w:r>
    </w:p>
    <w:p>
      <w:pPr>
        <w:spacing w:after="0"/>
      </w:pPr>
      <w:r>
        <w:rPr>
          <w:b/>
          <w:sz w:val="20"/>
        </w:rPr>
        <w:t xml:space="preserve">maritus : </w:t>
      </w:r>
      <w:r>
        <w:rPr>
          <w:b w:val="0"/>
          <w:sz w:val="20"/>
        </w:rPr>
        <w:t>husband, married man, lover, mate</w:t>
      </w:r>
    </w:p>
    <w:p>
      <w:pPr>
        <w:spacing w:after="0"/>
      </w:pPr>
      <w:r>
        <w:rPr>
          <w:b/>
          <w:sz w:val="20"/>
        </w:rPr>
        <w:t xml:space="preserve">nascor ĕre : </w:t>
      </w:r>
      <w:r>
        <w:rPr>
          <w:b w:val="0"/>
          <w:sz w:val="20"/>
        </w:rPr>
        <w:t>be produced spontaneously, come into existence/being, spring forth, grow, live</w:t>
      </w:r>
    </w:p>
    <w:p>
      <w:pPr>
        <w:spacing w:after="0"/>
      </w:pPr>
      <w:r>
        <w:rPr>
          <w:b/>
          <w:sz w:val="20"/>
        </w:rPr>
        <w:t xml:space="preserve">nempe : </w:t>
      </w:r>
      <w:r>
        <w:rPr>
          <w:b w:val="0"/>
          <w:sz w:val="20"/>
        </w:rPr>
        <w:t>truly, certainly, of course</w:t>
      </w:r>
    </w:p>
    <w:p>
      <w:pPr>
        <w:spacing w:after="0"/>
      </w:pPr>
      <w:r>
        <w:rPr>
          <w:b/>
          <w:sz w:val="20"/>
        </w:rPr>
        <w:t xml:space="preserve">obstipesco pŭi, 3 : </w:t>
      </w:r>
      <w:r>
        <w:rPr>
          <w:b w:val="0"/>
          <w:sz w:val="20"/>
        </w:rPr>
        <w:t>be amazed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otium ĭi  n: </w:t>
      </w:r>
      <w:r>
        <w:rPr>
          <w:b w:val="0"/>
          <w:sz w:val="20"/>
        </w:rPr>
        <w:t>leisure, spare time, holiday, ease/rest/peace/quiet, tranquility/calm, lull</w:t>
      </w:r>
    </w:p>
    <w:p>
      <w:pPr>
        <w:spacing w:after="0"/>
      </w:pPr>
      <w:r>
        <w:rPr>
          <w:b/>
          <w:sz w:val="20"/>
        </w:rPr>
        <w:t xml:space="preserve">resurgo surrexi, surrectum, 3 : </w:t>
      </w:r>
      <w:r>
        <w:rPr>
          <w:b w:val="0"/>
          <w:sz w:val="20"/>
        </w:rPr>
        <w:t>rise/appear again, rare up again, lift oneself, be restored/rebuilt, revive</w:t>
      </w:r>
    </w:p>
    <w:p>
      <w:pPr>
        <w:spacing w:after="0"/>
      </w:pPr>
      <w:r>
        <w:rPr>
          <w:b/>
          <w:sz w:val="20"/>
        </w:rPr>
        <w:t xml:space="preserve">segnis e : </w:t>
      </w:r>
      <w:r>
        <w:rPr>
          <w:b w:val="0"/>
          <w:sz w:val="20"/>
        </w:rPr>
        <w:t>slow, sluggish, torpid, inactive, slothful, unenergetic, slow moving, slow</w:t>
      </w:r>
    </w:p>
    <w:p>
      <w:pPr>
        <w:spacing w:after="0"/>
      </w:pPr>
      <w:r>
        <w:rPr>
          <w:b/>
          <w:sz w:val="20"/>
        </w:rPr>
        <w:t xml:space="preserve">sopio īvi or ĭi, ītum, 4 : </w:t>
      </w:r>
      <w:r>
        <w:rPr>
          <w:b w:val="0"/>
          <w:sz w:val="20"/>
        </w:rPr>
        <w:t>penis, (perhaps rude), cause to sleep, render insensible by a blow or sudden shock</w:t>
      </w:r>
    </w:p>
    <w:p>
      <w:pPr>
        <w:spacing w:after="0"/>
      </w:pPr>
      <w:r>
        <w:rPr>
          <w:b/>
          <w:sz w:val="20"/>
        </w:rPr>
        <w:t xml:space="preserve">summus a, um : </w:t>
      </w:r>
      <w:r>
        <w:rPr>
          <w:b w:val="0"/>
          <w:sz w:val="20"/>
        </w:rPr>
        <w:t>top, summit, end, last, highest place, top surface, (voice) highest, loudest</w:t>
      </w:r>
    </w:p>
    <w:p>
      <w:pPr>
        <w:spacing w:after="0"/>
      </w:pPr>
      <w:r>
        <w:rPr>
          <w:b/>
          <w:sz w:val="20"/>
        </w:rPr>
        <w:t xml:space="preserve">transeo īvi or ĭi, ĭtum, īre : </w:t>
      </w:r>
      <w:r>
        <w:rPr>
          <w:b w:val="0"/>
          <w:sz w:val="20"/>
        </w:rPr>
        <w:t>go over, cross</w:t>
      </w:r>
    </w:p>
    <w:p>
      <w:pPr>
        <w:spacing w:after="0"/>
      </w:pPr>
      <w:r>
        <w:rPr>
          <w:b/>
          <w:sz w:val="20"/>
        </w:rPr>
        <w:t xml:space="preserve">umquam : </w:t>
      </w:r>
      <w:r>
        <w:rPr>
          <w:b w:val="0"/>
          <w:sz w:val="20"/>
        </w:rPr>
        <w:t>ever, at any time</w:t>
      </w:r>
    </w:p>
    <w:p>
      <w:pPr>
        <w:spacing w:after="0"/>
      </w:pPr>
      <w:r>
        <w:rPr>
          <w:b/>
          <w:sz w:val="20"/>
        </w:rPr>
        <w:t xml:space="preserve">uto ĕre : </w:t>
      </w:r>
      <w:r>
        <w:rPr>
          <w:b w:val="0"/>
          <w:sz w:val="20"/>
        </w:rPr>
        <w:t>use, make use of, enjoy, enjoy the friendship of (with ABL)</w:t>
      </w:r>
    </w:p>
    <w:p>
      <w:pPr>
        <w:spacing w:after="0"/>
      </w:pPr>
      <w:r>
        <w:rPr>
          <w:b/>
          <w:sz w:val="20"/>
        </w:rPr>
        <w:t xml:space="preserve">uxor ōris : </w:t>
      </w:r>
      <w:r>
        <w:rPr>
          <w:b w:val="0"/>
          <w:sz w:val="20"/>
        </w:rPr>
        <w:t>wife, [uxorem ducere =&gt; marry, bring home as wife]</w:t>
      </w:r>
    </w:p>
    <w:p>
      <w:pPr>
        <w:spacing w:after="0"/>
      </w:pPr>
      <w:r>
        <w:rPr>
          <w:b/>
          <w:sz w:val="20"/>
        </w:rPr>
        <w:t xml:space="preserve">vinculum : </w:t>
      </w:r>
      <w:r>
        <w:rPr>
          <w:b w:val="0"/>
          <w:sz w:val="20"/>
        </w:rPr>
        <w:t>chain, bond, fetter, imprisonment (pl.)</w:t>
      </w:r>
    </w:p>
    <w:p>
      <w:pPr>
        <w:spacing w:after="0"/>
      </w:pPr>
      <w:r>
        <w:rPr>
          <w:b/>
          <w:sz w:val="20"/>
        </w:rPr>
        <w:t xml:space="preserve">voco āvi, ātum : </w:t>
      </w:r>
      <w:r>
        <w:rPr>
          <w:b w:val="0"/>
          <w:sz w:val="20"/>
        </w:rPr>
        <w:t>call, summon, name, call upon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inde vides agilem nocturnaque bella gerentem.               45</w:t>
        <w:br/>
        <w:t xml:space="preserve">    qui nolet fieri desidiosus, amet!</w:t>
        <w:br/>
        <w:br/>
        <w:t>X</w:t>
        <w:br/>
        <w:br/>
        <w:t>Qualis ab Eurota Phrygiis avecta carinis</w:t>
        <w:br/>
        <w:t xml:space="preserve">    coniugibus belli causa duobus erat,</w:t>
        <w:br/>
        <w:t>qualis erat Lede, quam plumis abditus albis</w:t>
        <w:br/>
        <w:t xml:space="preserve">    callidus in falsa lusit adulter ave,</w:t>
        <w:br/>
        <w:t>qualis Amymone siccis erravit in agris,               5</w:t>
        <w:br/>
        <w:t xml:space="preserve">    cum premeret summi verticis urna comas—</w:t>
        <w:br/>
        <w:t>talis eras; aquilamque in te taurumque timebam,</w:t>
        <w:br/>
        <w:t xml:space="preserve">    et quidquid magno de Iove fecit amor.</w:t>
        <w:br/>
        <w:t>Nunc timor omnis abest, animique resanuit error,</w:t>
        <w:br/>
        <w:t xml:space="preserve">    nec facies oculos iam capit ista meos.               10</w:t>
        <w:br/>
        <w:t>cur sim mutatus, quaeris? quia munera poscis.</w:t>
        <w:br/>
        <w:t xml:space="preserve">    haec te non patitur causa placere mihi.</w:t>
        <w:br/>
        <w:t>donec eras simplex, animum cum corpore amavi;</w:t>
        <w:br/>
        <w:t xml:space="preserve">    nunc mentis vitio laesa figura tua est.</w:t>
        <w:br/>
        <w:t>et puer est et nudus Amor; sine sordibus annos               15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abdo ĭdi, ĭtum, 3 : </w:t>
      </w:r>
      <w:r>
        <w:rPr>
          <w:b w:val="0"/>
          <w:sz w:val="20"/>
        </w:rPr>
        <w:t>remove, put away, set aside, depart, go away, hide, keep secret, conceal</w:t>
      </w:r>
    </w:p>
    <w:p>
      <w:pPr>
        <w:spacing w:after="0"/>
      </w:pPr>
      <w:r>
        <w:rPr>
          <w:b/>
          <w:sz w:val="20"/>
        </w:rPr>
        <w:t xml:space="preserve">absum āfui : </w:t>
      </w:r>
      <w:r>
        <w:rPr>
          <w:b w:val="0"/>
          <w:sz w:val="20"/>
        </w:rPr>
        <w:t>spend, waste, squander, use up, take up (time), consume, exhaust, wear out, wad (of wool)</w:t>
      </w:r>
    </w:p>
    <w:p>
      <w:pPr>
        <w:spacing w:after="0"/>
      </w:pPr>
      <w:r>
        <w:rPr>
          <w:b/>
          <w:sz w:val="20"/>
        </w:rPr>
        <w:t xml:space="preserve">adulter : </w:t>
      </w:r>
      <w:r>
        <w:rPr>
          <w:b w:val="0"/>
          <w:sz w:val="20"/>
        </w:rPr>
        <w:t>adulterer, illicit lover, paramour, offspring of unlawful love, bastard (eccl.)</w:t>
      </w:r>
    </w:p>
    <w:p>
      <w:pPr>
        <w:spacing w:after="0"/>
      </w:pPr>
      <w:r>
        <w:rPr>
          <w:b/>
          <w:sz w:val="20"/>
        </w:rPr>
        <w:t xml:space="preserve">agilis e : </w:t>
      </w:r>
      <w:r>
        <w:rPr>
          <w:b w:val="0"/>
          <w:sz w:val="20"/>
        </w:rPr>
        <w:t>agile, nimble, quick, swift, alert (mind), active, energetic, busy, rousing</w:t>
      </w:r>
    </w:p>
    <w:p>
      <w:pPr>
        <w:spacing w:after="0"/>
      </w:pPr>
      <w:r>
        <w:rPr>
          <w:b/>
          <w:sz w:val="20"/>
        </w:rPr>
        <w:t xml:space="preserve">albus a, um : </w:t>
      </w:r>
      <w:r>
        <w:rPr>
          <w:b w:val="0"/>
          <w:sz w:val="20"/>
        </w:rPr>
        <w:t>white (color), white (eye/egg), white tablet, official list, register</w:t>
      </w:r>
    </w:p>
    <w:p>
      <w:pPr>
        <w:spacing w:after="0"/>
      </w:pPr>
      <w:r>
        <w:rPr>
          <w:b/>
          <w:sz w:val="20"/>
        </w:rPr>
        <w:t xml:space="preserve">animus i  m: </w:t>
      </w:r>
      <w:r>
        <w:rPr>
          <w:b w:val="0"/>
          <w:sz w:val="20"/>
        </w:rPr>
        <w:t>mind, intellect, soul, feelings, heart, spirit, courage, character, pride, air</w:t>
      </w:r>
    </w:p>
    <w:p>
      <w:pPr>
        <w:spacing w:after="0"/>
      </w:pPr>
      <w:r>
        <w:rPr>
          <w:b/>
          <w:sz w:val="20"/>
        </w:rPr>
        <w:t xml:space="preserve">animus i  m: </w:t>
      </w:r>
      <w:r>
        <w:rPr>
          <w:b w:val="0"/>
          <w:sz w:val="20"/>
        </w:rPr>
        <w:t>mind, intellect, soul, feelings, heart, spirit, courage, character, pride, air</w:t>
      </w:r>
    </w:p>
    <w:p>
      <w:pPr>
        <w:spacing w:after="0"/>
      </w:pPr>
      <w:r>
        <w:rPr>
          <w:b/>
          <w:sz w:val="20"/>
        </w:rPr>
        <w:t xml:space="preserve">avus i  m: </w:t>
      </w:r>
      <w:r>
        <w:rPr>
          <w:b w:val="0"/>
          <w:sz w:val="20"/>
        </w:rPr>
        <w:t>grandfather, forefather, ancestor</w:t>
      </w:r>
    </w:p>
    <w:p>
      <w:pPr>
        <w:spacing w:after="0"/>
      </w:pPr>
      <w:r>
        <w:rPr>
          <w:b/>
          <w:sz w:val="20"/>
        </w:rPr>
        <w:t xml:space="preserve">aveho : </w:t>
      </w:r>
      <w:r>
        <w:rPr>
          <w:b w:val="0"/>
          <w:sz w:val="20"/>
        </w:rPr>
        <w:t>carry away, carry, (passive) ride away/off, sail away, go away, depart</w:t>
      </w:r>
    </w:p>
    <w:p>
      <w:pPr>
        <w:spacing w:after="0"/>
      </w:pPr>
      <w:r>
        <w:rPr>
          <w:b/>
          <w:sz w:val="20"/>
        </w:rPr>
        <w:t xml:space="preserve">donec : </w:t>
      </w:r>
      <w:r>
        <w:rPr>
          <w:b w:val="0"/>
          <w:sz w:val="20"/>
        </w:rPr>
        <w:t>while, as long as, until</w:t>
      </w:r>
    </w:p>
    <w:p>
      <w:pPr>
        <w:spacing w:after="0"/>
      </w:pPr>
      <w:r>
        <w:rPr>
          <w:b/>
          <w:sz w:val="20"/>
        </w:rPr>
        <w:t xml:space="preserve">duo ae, ŏ : </w:t>
      </w:r>
      <w:r>
        <w:rPr>
          <w:b w:val="0"/>
          <w:sz w:val="20"/>
        </w:rPr>
        <w:t>two (pl.)</w:t>
      </w:r>
    </w:p>
    <w:p>
      <w:pPr>
        <w:spacing w:after="0"/>
      </w:pPr>
      <w:r>
        <w:rPr>
          <w:b/>
          <w:sz w:val="20"/>
        </w:rPr>
        <w:t xml:space="preserve">error ōris  m: </w:t>
      </w:r>
      <w:r>
        <w:rPr>
          <w:b w:val="0"/>
          <w:sz w:val="20"/>
        </w:rPr>
        <w:t>wandering, error, winding, maze, uncertainty, deception, wander, go astray, make a mistake, err, vacillate</w:t>
      </w:r>
    </w:p>
    <w:p>
      <w:pPr>
        <w:spacing w:after="0"/>
      </w:pPr>
      <w:r>
        <w:rPr>
          <w:b/>
          <w:sz w:val="20"/>
        </w:rPr>
        <w:t xml:space="preserve">facies ēi : </w:t>
      </w:r>
      <w:r>
        <w:rPr>
          <w:b w:val="0"/>
          <w:sz w:val="20"/>
        </w:rPr>
        <w:t>shape, face, look, presence, appearance, beauty, achievement</w:t>
      </w:r>
    </w:p>
    <w:p>
      <w:pPr>
        <w:spacing w:after="0"/>
      </w:pPr>
      <w:r>
        <w:rPr>
          <w:b/>
          <w:sz w:val="20"/>
        </w:rPr>
        <w:t xml:space="preserve">fallo fĕfelli, falsum, 3 : </w:t>
      </w:r>
      <w:r>
        <w:rPr>
          <w:b w:val="0"/>
          <w:sz w:val="20"/>
        </w:rPr>
        <w:t>deceive, slip by, disappoint, be mistaken, beguile, drive away, fail, cheat</w:t>
      </w:r>
    </w:p>
    <w:p>
      <w:pPr>
        <w:spacing w:after="0"/>
      </w:pPr>
      <w:r>
        <w:rPr>
          <w:b/>
          <w:sz w:val="20"/>
        </w:rPr>
        <w:t xml:space="preserve">figuro āvi, ātum, 1 : </w:t>
      </w:r>
      <w:r>
        <w:rPr>
          <w:b w:val="0"/>
          <w:sz w:val="20"/>
        </w:rPr>
        <w:t>form, fashion, shape</w:t>
      </w:r>
    </w:p>
    <w:p>
      <w:pPr>
        <w:spacing w:after="0"/>
      </w:pPr>
      <w:r>
        <w:rPr>
          <w:b/>
          <w:sz w:val="20"/>
        </w:rPr>
        <w:t xml:space="preserve">inde : </w:t>
      </w:r>
      <w:r>
        <w:rPr>
          <w:b w:val="0"/>
          <w:sz w:val="20"/>
        </w:rPr>
        <w:t>thence, thenceforth, from that place/time/cause, thereupon, put in or on, introduce</w:t>
      </w:r>
    </w:p>
    <w:p>
      <w:pPr>
        <w:spacing w:after="0"/>
      </w:pPr>
      <w:r>
        <w:rPr>
          <w:b/>
          <w:sz w:val="20"/>
        </w:rPr>
        <w:t xml:space="preserve">ludo si, sum : </w:t>
      </w:r>
      <w:r>
        <w:rPr>
          <w:b w:val="0"/>
          <w:sz w:val="20"/>
        </w:rPr>
        <w:t>game, play, sport, pastime, entertainment, fun, school, elementary school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  <w:sz w:val="2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nolo : </w:t>
      </w:r>
      <w:r>
        <w:rPr>
          <w:b w:val="0"/>
          <w:sz w:val="20"/>
        </w:rPr>
        <w:t>be unwilling, wish not to, refuse to</w:t>
      </w:r>
    </w:p>
    <w:p>
      <w:pPr>
        <w:spacing w:after="0"/>
      </w:pPr>
      <w:r>
        <w:rPr>
          <w:b/>
          <w:sz w:val="20"/>
        </w:rPr>
        <w:t xml:space="preserve">patior passus, 3 : </w:t>
      </w:r>
      <w:r>
        <w:rPr>
          <w:b w:val="0"/>
          <w:sz w:val="20"/>
        </w:rPr>
        <w:t>suffer, allow, undergo, endure, permit</w:t>
      </w:r>
    </w:p>
    <w:p>
      <w:pPr>
        <w:spacing w:after="0"/>
      </w:pPr>
      <w:r>
        <w:rPr>
          <w:b/>
          <w:sz w:val="20"/>
        </w:rPr>
        <w:t xml:space="preserve">pluma ae  f: </w:t>
      </w:r>
      <w:r>
        <w:rPr>
          <w:b w:val="0"/>
          <w:sz w:val="20"/>
        </w:rPr>
        <w:t>feather, plume</w:t>
      </w:r>
    </w:p>
    <w:p>
      <w:pPr>
        <w:spacing w:after="0"/>
      </w:pPr>
      <w:r>
        <w:rPr>
          <w:b/>
          <w:sz w:val="20"/>
        </w:rPr>
        <w:t xml:space="preserve">resanesco nŭi, 3 : </w:t>
      </w:r>
      <w:r>
        <w:rPr>
          <w:b w:val="0"/>
          <w:sz w:val="20"/>
        </w:rPr>
        <w:t>be healed</w:t>
      </w:r>
    </w:p>
    <w:p>
      <w:pPr>
        <w:spacing w:after="0"/>
      </w:pPr>
      <w:r>
        <w:rPr>
          <w:b/>
          <w:sz w:val="20"/>
        </w:rPr>
        <w:t xml:space="preserve">siccus a, um : </w:t>
      </w:r>
      <w:r>
        <w:rPr>
          <w:b w:val="0"/>
          <w:sz w:val="20"/>
        </w:rPr>
        <w:t>dry land</w:t>
      </w:r>
    </w:p>
    <w:p>
      <w:pPr>
        <w:spacing w:after="0"/>
      </w:pPr>
      <w:r>
        <w:rPr>
          <w:b/>
          <w:sz w:val="20"/>
        </w:rPr>
        <w:t xml:space="preserve">simplex ĭcis : </w:t>
      </w:r>
      <w:r>
        <w:rPr>
          <w:b w:val="0"/>
          <w:sz w:val="20"/>
        </w:rPr>
        <w:t>single, simple, unaffected, plain</w:t>
      </w:r>
    </w:p>
    <w:p>
      <w:pPr>
        <w:spacing w:after="0"/>
      </w:pPr>
      <w:r>
        <w:rPr>
          <w:b/>
          <w:sz w:val="20"/>
        </w:rPr>
        <w:t xml:space="preserve">sordes ēre : </w:t>
      </w:r>
      <w:r>
        <w:rPr>
          <w:b w:val="0"/>
          <w:sz w:val="20"/>
        </w:rPr>
        <w:t>filth, dirt, uncleanness, squalor, meanness, stinginess, humiliation, baseness, be dirty/soiled, seem mean/unworthy/not good enough/common/coarse/vile/ignoble</w:t>
      </w:r>
    </w:p>
    <w:p>
      <w:pPr>
        <w:spacing w:after="0"/>
      </w:pPr>
      <w:r>
        <w:rPr>
          <w:b/>
          <w:sz w:val="20"/>
        </w:rPr>
        <w:t xml:space="preserve">superus a, um : </w:t>
      </w:r>
      <w:r>
        <w:rPr>
          <w:b w:val="0"/>
          <w:sz w:val="20"/>
        </w:rPr>
        <w:t>gods (pl.) on high, celestial deities, those above</w:t>
      </w:r>
    </w:p>
    <w:p>
      <w:pPr>
        <w:spacing w:after="0"/>
      </w:pPr>
      <w:r>
        <w:rPr>
          <w:b/>
          <w:sz w:val="20"/>
        </w:rPr>
        <w:t xml:space="preserve">talis e : </w:t>
      </w:r>
      <w:r>
        <w:rPr>
          <w:b w:val="0"/>
          <w:sz w:val="20"/>
        </w:rPr>
        <w:t>ankle, ankle/pastern bone, sheep knucklebone (marked for dice), dice game (pl.)</w:t>
      </w:r>
    </w:p>
    <w:p>
      <w:pPr>
        <w:spacing w:after="0"/>
      </w:pPr>
      <w:r>
        <w:rPr>
          <w:b/>
          <w:sz w:val="20"/>
        </w:rPr>
        <w:t xml:space="preserve">timor ōris  m: </w:t>
      </w:r>
      <w:r>
        <w:rPr>
          <w:b w:val="0"/>
          <w:sz w:val="20"/>
        </w:rPr>
        <w:t>fear, dread</w:t>
      </w:r>
    </w:p>
    <w:p>
      <w:pPr>
        <w:spacing w:after="0"/>
      </w:pPr>
      <w:r>
        <w:rPr>
          <w:b/>
          <w:sz w:val="20"/>
        </w:rPr>
        <w:t xml:space="preserve">urna ae  f: </w:t>
      </w:r>
      <w:r>
        <w:rPr>
          <w:b w:val="0"/>
          <w:sz w:val="20"/>
        </w:rPr>
        <w:t>pot, cinerary urn, urn used for drawing lots, voting urn, water jar, ~13 liters</w:t>
      </w:r>
    </w:p>
    <w:p>
      <w:pPr>
        <w:spacing w:after="0"/>
      </w:pPr>
      <w:r>
        <w:rPr>
          <w:b/>
          <w:sz w:val="20"/>
        </w:rPr>
        <w:t xml:space="preserve">vertex ĭcis  m: </w:t>
      </w:r>
      <w:r>
        <w:rPr>
          <w:b w:val="0"/>
          <w:sz w:val="20"/>
        </w:rPr>
        <w:t>whirlpool, eddy, vortex, crown of the head, peak, top, summit, the pole</w:t>
      </w:r>
    </w:p>
    <w:p>
      <w:pPr>
        <w:spacing w:after="0"/>
      </w:pPr>
      <w:r>
        <w:rPr>
          <w:b/>
          <w:sz w:val="20"/>
        </w:rPr>
        <w:t xml:space="preserve">vitio āvi, ātum, 1 : </w:t>
      </w:r>
      <w:r>
        <w:rPr>
          <w:b w:val="0"/>
          <w:sz w:val="20"/>
        </w:rPr>
        <w:t>fault, vice, crime, sin, defect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 et nullas vestes, ut sit apertus, habet.</w:t>
        <w:br/>
        <w:t>quid puerum Veneris pretio prostare iubetis?</w:t>
        <w:br/>
        <w:t xml:space="preserve">    quo pretium condat, non habet ille sinum!</w:t>
        <w:br/>
        <w:t>nec Venus apta feris Veneris nec filius armis—</w:t>
        <w:br/>
        <w:t xml:space="preserve">    non decet inbelles aera merere deos.               20</w:t>
        <w:br/>
        <w:t>Stat meretrix certo cuivis mercabilis aere,</w:t>
        <w:br/>
        <w:t xml:space="preserve">    et miseras iusso corpore quaerit opes;</w:t>
        <w:br/>
        <w:t>devovet imperium tamen haec lenonis avari</w:t>
        <w:br/>
        <w:t xml:space="preserve">    et, quod vos facitis sponte, coacta facit.</w:t>
        <w:br/>
        <w:t>Sumite in exemplum pecudes ratione carentes;               25</w:t>
        <w:br/>
        <w:t xml:space="preserve">    turpe erit, ingenium mitius esse feris.</w:t>
        <w:br/>
        <w:t>non equa munus equum, non taurum vacca poposcit;</w:t>
        <w:br/>
        <w:t xml:space="preserve">    non aries placitam munere captat ovem.</w:t>
        <w:br/>
        <w:t>sola viro mulier spoliis exultat ademptis,</w:t>
        <w:br/>
        <w:t xml:space="preserve">    sola locat noctes, sola licenda venit,               30</w:t>
        <w:br/>
        <w:t>et vendit quod utrumque iuvat quod uterque petebat,</w:t>
        <w:br/>
        <w:t xml:space="preserve">    et pretium, quanti gaudeat ipsa, facit.</w:t>
        <w:br/>
        <w:t>quae Venus ex aequo ventura est grata duobus,</w:t>
        <w:br/>
        <w:t xml:space="preserve">    altera cur illam vendit et alter emit?</w:t>
        <w:br/>
        <w:t>cur mihi sit damno, tibi sit lucrosa voluptas,               35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adimo ēmi, emptum, 3 : </w:t>
      </w:r>
      <w:r>
        <w:rPr>
          <w:b w:val="0"/>
          <w:sz w:val="20"/>
        </w:rPr>
        <w:t>withdraw, take away, carry off, castrate, deprive, steal, seize, annul, rescue</w:t>
      </w:r>
    </w:p>
    <w:p>
      <w:pPr>
        <w:spacing w:after="0"/>
      </w:pPr>
      <w:r>
        <w:rPr>
          <w:b/>
          <w:sz w:val="20"/>
        </w:rPr>
        <w:t xml:space="preserve">aequus a, um : </w:t>
      </w:r>
      <w:r>
        <w:rPr>
          <w:b w:val="0"/>
          <w:sz w:val="20"/>
        </w:rPr>
        <w:t>level ground, equal footing/terms, what is right/fair/equitable, equity</w:t>
      </w:r>
    </w:p>
    <w:p>
      <w:pPr>
        <w:spacing w:after="0"/>
      </w:pPr>
      <w:r>
        <w:rPr>
          <w:b/>
          <w:sz w:val="20"/>
        </w:rPr>
        <w:t xml:space="preserve">aes aeris : </w:t>
      </w:r>
      <w:r>
        <w:rPr>
          <w:b w:val="0"/>
          <w:sz w:val="20"/>
        </w:rPr>
        <w:t>live-forever, houseleek (Sempervivum tectorum), say (defective), assert, say yes/so, affirm, assent, prescribe/lay down (law)</w:t>
      </w:r>
    </w:p>
    <w:p>
      <w:pPr>
        <w:spacing w:after="0"/>
      </w:pPr>
      <w:r>
        <w:rPr>
          <w:b/>
          <w:sz w:val="20"/>
        </w:rPr>
        <w:t xml:space="preserve">aer m: </w:t>
      </w:r>
      <w:r>
        <w:rPr>
          <w:b w:val="0"/>
          <w:sz w:val="20"/>
        </w:rPr>
        <w:t>money, pay, fee, fare, copper/bronze/brass, base metal, (w/alienum) debt, gong, air (one of 4 elements), atmosphere, sky, cloud, mist, weather, breeze, odor</w:t>
      </w:r>
    </w:p>
    <w:p>
      <w:pPr>
        <w:spacing w:after="0"/>
      </w:pPr>
      <w:r>
        <w:rPr>
          <w:b/>
          <w:sz w:val="20"/>
        </w:rPr>
        <w:t xml:space="preserve">aperio ĕrŭi, ertum, 4 : </w:t>
      </w:r>
      <w:r>
        <w:rPr>
          <w:b w:val="0"/>
          <w:sz w:val="20"/>
        </w:rPr>
        <w:t>uncover, open, disclose, explain, recount, reveal, found, excavate, spread out</w:t>
      </w:r>
    </w:p>
    <w:p>
      <w:pPr>
        <w:spacing w:after="0"/>
      </w:pPr>
      <w:r>
        <w:rPr>
          <w:b/>
          <w:sz w:val="20"/>
        </w:rPr>
        <w:t xml:space="preserve">aries ĭĕtis  m: </w:t>
      </w:r>
      <w:r>
        <w:rPr>
          <w:b w:val="0"/>
          <w:sz w:val="20"/>
        </w:rPr>
        <w:t>ram (sheep), battering ram, the Ram (zodiac), large unidentified marine animal, open space, park, playground, plot, threshing floor, courtyard, site, bald spot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avaris : </w:t>
      </w:r>
      <w:r>
        <w:rPr>
          <w:b w:val="0"/>
          <w:sz w:val="20"/>
        </w:rPr>
        <w:t>miser, stingy/mean/greedy person</w:t>
      </w:r>
    </w:p>
    <w:p>
      <w:pPr>
        <w:spacing w:after="0"/>
      </w:pPr>
      <w:r>
        <w:rPr>
          <w:b/>
          <w:sz w:val="20"/>
        </w:rPr>
        <w:t xml:space="preserve">capto : </w:t>
      </w:r>
      <w:r>
        <w:rPr>
          <w:b w:val="0"/>
          <w:sz w:val="20"/>
        </w:rPr>
        <w:t>catch, (e.g. fish), take hold, seize, grasp, take bribe, arrest/capture, put on, occupy, captivate</w:t>
      </w:r>
    </w:p>
    <w:p>
      <w:pPr>
        <w:spacing w:after="0"/>
      </w:pPr>
      <w:r>
        <w:rPr>
          <w:b/>
          <w:sz w:val="20"/>
        </w:rPr>
        <w:t xml:space="preserve">certus a, um : </w:t>
      </w:r>
      <w:r>
        <w:rPr>
          <w:b w:val="0"/>
          <w:sz w:val="20"/>
        </w:rPr>
        <w:t>that which is fixed/regular/definite/specified/certain/fact/reliable/settled</w:t>
      </w:r>
    </w:p>
    <w:p>
      <w:pPr>
        <w:spacing w:after="0"/>
      </w:pPr>
      <w:r>
        <w:rPr>
          <w:b/>
          <w:sz w:val="20"/>
        </w:rPr>
        <w:t xml:space="preserve">cogo cŏēgi, cŏactum : </w:t>
      </w:r>
      <w:r>
        <w:rPr>
          <w:b w:val="0"/>
          <w:sz w:val="20"/>
        </w:rPr>
        <w:t>collect/gather, round up, restrict/confine, force/compel, convene, congeal</w:t>
      </w:r>
    </w:p>
    <w:p>
      <w:pPr>
        <w:spacing w:after="0"/>
      </w:pPr>
      <w:r>
        <w:rPr>
          <w:b/>
          <w:sz w:val="20"/>
        </w:rPr>
        <w:t xml:space="preserve">condo dĭdi, dĭtum, 3 : </w:t>
      </w:r>
      <w:r>
        <w:rPr>
          <w:b w:val="0"/>
          <w:sz w:val="20"/>
        </w:rPr>
        <w:t>one who stores (provisions), preserve/pickle, embalm/mummify, spice, season/flavor/render pleasant/give zest</w:t>
      </w:r>
    </w:p>
    <w:p>
      <w:pPr>
        <w:spacing w:after="0"/>
      </w:pPr>
      <w:r>
        <w:rPr>
          <w:b/>
          <w:sz w:val="20"/>
        </w:rPr>
        <w:t xml:space="preserve">quivis quaevis, quodvis : </w:t>
      </w:r>
      <w:r>
        <w:rPr>
          <w:b w:val="0"/>
          <w:sz w:val="20"/>
        </w:rPr>
        <w:t>how?, how so, in what way, by what/which means, whereby, at whatever price, be able, who, that, which, what, of which kind/degree, person/thing/time/point that</w:t>
      </w:r>
    </w:p>
    <w:p>
      <w:pPr>
        <w:spacing w:after="0"/>
      </w:pPr>
      <w:r>
        <w:rPr>
          <w:b/>
          <w:sz w:val="20"/>
        </w:rPr>
        <w:t xml:space="preserve">damnum i  n: </w:t>
      </w:r>
      <w:r>
        <w:rPr>
          <w:b w:val="0"/>
          <w:sz w:val="20"/>
        </w:rPr>
        <w:t>financial/property/physical loss/damage/injury, forfeiture/fine, lost possession</w:t>
      </w:r>
    </w:p>
    <w:p>
      <w:pPr>
        <w:spacing w:after="0"/>
      </w:pPr>
      <w:r>
        <w:rPr>
          <w:b/>
          <w:sz w:val="20"/>
        </w:rPr>
        <w:t xml:space="preserve">decet cuit, 2 : </w:t>
      </w:r>
      <w:r>
        <w:rPr>
          <w:b w:val="0"/>
          <w:sz w:val="20"/>
        </w:rPr>
        <w:t>it is fitting/right/seemly/suitable/proper, it ought, become/adorn/grace</w:t>
      </w:r>
    </w:p>
    <w:p>
      <w:pPr>
        <w:spacing w:after="0"/>
      </w:pPr>
      <w:r>
        <w:rPr>
          <w:b/>
          <w:sz w:val="20"/>
        </w:rPr>
        <w:t xml:space="preserve">devoveo vōvi, vōtum, 2 : </w:t>
      </w:r>
      <w:r>
        <w:rPr>
          <w:b w:val="0"/>
          <w:sz w:val="20"/>
        </w:rPr>
        <w:t>devote, consecrate, vow, promise solemnly, mark out, appoint, curse, execrate</w:t>
      </w:r>
    </w:p>
    <w:p>
      <w:pPr>
        <w:spacing w:after="0"/>
      </w:pPr>
      <w:r>
        <w:rPr>
          <w:b/>
          <w:sz w:val="20"/>
        </w:rPr>
        <w:t xml:space="preserve">duo ae, ŏ : </w:t>
      </w:r>
      <w:r>
        <w:rPr>
          <w:b w:val="0"/>
          <w:sz w:val="20"/>
        </w:rPr>
        <w:t>two (pl.)</w:t>
      </w:r>
    </w:p>
    <w:p>
      <w:pPr>
        <w:spacing w:after="0"/>
      </w:pPr>
      <w:r>
        <w:rPr>
          <w:b/>
          <w:sz w:val="20"/>
        </w:rPr>
        <w:t xml:space="preserve">equa ae  f: </w:t>
      </w:r>
      <w:r>
        <w:rPr>
          <w:b w:val="0"/>
          <w:sz w:val="20"/>
        </w:rPr>
        <w:t>mare</w:t>
      </w:r>
    </w:p>
    <w:p>
      <w:pPr>
        <w:spacing w:after="0"/>
      </w:pPr>
      <w:r>
        <w:rPr>
          <w:b/>
          <w:sz w:val="20"/>
        </w:rPr>
        <w:t xml:space="preserve">exemplum i  n: </w:t>
      </w:r>
      <w:r>
        <w:rPr>
          <w:b w:val="0"/>
          <w:sz w:val="20"/>
        </w:rPr>
        <w:t>example, sample, specimen, instance, precedent, case, warning, deterrent</w:t>
      </w:r>
    </w:p>
    <w:p>
      <w:pPr>
        <w:spacing w:after="0"/>
      </w:pPr>
      <w:r>
        <w:rPr>
          <w:b/>
          <w:sz w:val="20"/>
        </w:rPr>
        <w:t xml:space="preserve">exultat : </w:t>
      </w:r>
      <w:r>
        <w:rPr>
          <w:b w:val="0"/>
          <w:sz w:val="20"/>
        </w:rPr>
        <w:t>jump about, let oneself go, exult</w:t>
      </w:r>
    </w:p>
    <w:p>
      <w:pPr>
        <w:spacing w:after="0"/>
      </w:pPr>
      <w:r>
        <w:rPr>
          <w:b/>
          <w:sz w:val="20"/>
        </w:rPr>
        <w:t xml:space="preserve">fera a, um : </w:t>
      </w:r>
      <w:r>
        <w:rPr>
          <w:b w:val="0"/>
          <w:sz w:val="20"/>
        </w:rPr>
        <w:t>wild beast/animal</w:t>
      </w:r>
    </w:p>
    <w:p>
      <w:pPr>
        <w:spacing w:after="0"/>
      </w:pPr>
      <w:r>
        <w:rPr>
          <w:b/>
          <w:sz w:val="20"/>
        </w:rPr>
        <w:t xml:space="preserve">filius ii : </w:t>
      </w:r>
      <w:r>
        <w:rPr>
          <w:b w:val="0"/>
          <w:sz w:val="20"/>
        </w:rPr>
        <w:t>son</w:t>
      </w:r>
    </w:p>
    <w:p>
      <w:pPr>
        <w:spacing w:after="0"/>
      </w:pPr>
      <w:r>
        <w:rPr>
          <w:b/>
          <w:sz w:val="20"/>
        </w:rPr>
        <w:t xml:space="preserve">gaudeo gāvīsus, 2 : </w:t>
      </w:r>
      <w:r>
        <w:rPr>
          <w:b w:val="0"/>
          <w:sz w:val="20"/>
        </w:rPr>
        <w:t>be glad, rejoice</w:t>
      </w:r>
    </w:p>
    <w:p>
      <w:pPr>
        <w:spacing w:after="0"/>
      </w:pPr>
      <w:r>
        <w:rPr>
          <w:b/>
          <w:sz w:val="20"/>
        </w:rPr>
        <w:t xml:space="preserve">imperium ĭi  n: </w:t>
      </w:r>
      <w:r>
        <w:rPr>
          <w:b w:val="0"/>
          <w:sz w:val="20"/>
        </w:rPr>
        <w:t>command, authority, rule, supreme power, the state, the empire</w:t>
      </w:r>
    </w:p>
    <w:p>
      <w:pPr>
        <w:spacing w:after="0"/>
      </w:pPr>
      <w:r>
        <w:rPr>
          <w:b/>
          <w:sz w:val="20"/>
        </w:rPr>
        <w:t xml:space="preserve">imbellis e : </w:t>
      </w:r>
      <w:r>
        <w:rPr>
          <w:b w:val="0"/>
          <w:sz w:val="20"/>
        </w:rPr>
        <w:t>unwarlike, not suited or ready for war</w:t>
      </w:r>
    </w:p>
    <w:p>
      <w:pPr>
        <w:spacing w:after="0"/>
      </w:pPr>
      <w:r>
        <w:rPr>
          <w:b/>
          <w:sz w:val="20"/>
        </w:rPr>
        <w:t xml:space="preserve">ingenium ii  n: </w:t>
      </w:r>
      <w:r>
        <w:rPr>
          <w:b w:val="0"/>
          <w:sz w:val="20"/>
        </w:rPr>
        <w:t>trick, clever device</w:t>
      </w:r>
    </w:p>
    <w:p>
      <w:pPr>
        <w:spacing w:after="0"/>
      </w:pPr>
      <w:r>
        <w:rPr>
          <w:b/>
          <w:sz w:val="20"/>
        </w:rPr>
        <w:t xml:space="preserve">jubeo jussi, jussum : </w:t>
      </w:r>
      <w:r>
        <w:rPr>
          <w:b w:val="0"/>
          <w:sz w:val="20"/>
        </w:rPr>
        <w:t>order/tell/command/direct, enjoin/command, decree/enact, request/ask/bid, pray</w:t>
      </w:r>
    </w:p>
    <w:p>
      <w:pPr>
        <w:spacing w:after="0"/>
      </w:pPr>
      <w:r>
        <w:rPr>
          <w:b/>
          <w:sz w:val="20"/>
        </w:rPr>
        <w:t xml:space="preserve">loco i  m: </w:t>
      </w:r>
      <w:r>
        <w:rPr>
          <w:b w:val="0"/>
          <w:sz w:val="20"/>
        </w:rPr>
        <w:t>for, in the place of, instead of, seat, rank, position, soldier's post, quarters, category, book passage, topic</w:t>
      </w:r>
    </w:p>
    <w:p>
      <w:pPr>
        <w:spacing w:after="0"/>
      </w:pPr>
      <w:r>
        <w:rPr>
          <w:b/>
          <w:sz w:val="20"/>
        </w:rPr>
        <w:t xml:space="preserve">lucrosus a, um : </w:t>
      </w:r>
      <w:r>
        <w:rPr>
          <w:b w:val="0"/>
          <w:sz w:val="20"/>
        </w:rPr>
        <w:t>gain, profit, avarice</w:t>
      </w:r>
    </w:p>
    <w:p>
      <w:pPr>
        <w:spacing w:after="0"/>
      </w:pPr>
      <w:r>
        <w:rPr>
          <w:b/>
          <w:sz w:val="20"/>
        </w:rPr>
        <w:t xml:space="preserve">meretrix īcis : </w:t>
      </w:r>
      <w:r>
        <w:rPr>
          <w:b w:val="0"/>
          <w:sz w:val="20"/>
        </w:rPr>
        <w:t>courtesan, kept woman, public prostitute, harlot</w:t>
      </w:r>
    </w:p>
    <w:p>
      <w:pPr>
        <w:spacing w:after="0"/>
      </w:pPr>
      <w:r>
        <w:rPr>
          <w:b/>
          <w:sz w:val="20"/>
        </w:rPr>
        <w:t xml:space="preserve">mitis e : </w:t>
      </w:r>
      <w:r>
        <w:rPr>
          <w:b w:val="0"/>
          <w:sz w:val="20"/>
        </w:rPr>
        <w:t>mild, meek, gentle, placid, soothing, clement, ripe, sweet and juicy</w:t>
      </w:r>
    </w:p>
    <w:p>
      <w:pPr>
        <w:spacing w:after="0"/>
      </w:pPr>
      <w:r>
        <w:rPr>
          <w:b/>
          <w:sz w:val="20"/>
        </w:rPr>
        <w:t xml:space="preserve">mulier ĕris  f: </w:t>
      </w:r>
      <w:r>
        <w:rPr>
          <w:b w:val="0"/>
          <w:sz w:val="20"/>
        </w:rPr>
        <w:t>woman, wife, mistress</w:t>
      </w:r>
    </w:p>
    <w:p>
      <w:pPr>
        <w:spacing w:after="0"/>
      </w:pPr>
      <w:r>
        <w:rPr>
          <w:b/>
          <w:sz w:val="20"/>
        </w:rPr>
        <w:t xml:space="preserve">ovo ātum : </w:t>
      </w:r>
      <w:r>
        <w:rPr>
          <w:b w:val="0"/>
          <w:sz w:val="20"/>
        </w:rPr>
        <w:t>egg, oval</w:t>
      </w:r>
    </w:p>
    <w:p>
      <w:pPr>
        <w:spacing w:after="0"/>
      </w:pPr>
      <w:r>
        <w:rPr>
          <w:b/>
          <w:sz w:val="20"/>
        </w:rPr>
        <w:t xml:space="preserve">pecus : </w:t>
      </w:r>
      <w:r>
        <w:rPr>
          <w:b w:val="0"/>
          <w:sz w:val="20"/>
        </w:rPr>
        <w:t>sheep, animal, herd, flock, cattle, sheep, farm animals (pl.), pastures (L+S), money</w:t>
      </w:r>
    </w:p>
    <w:p>
      <w:pPr>
        <w:spacing w:after="0"/>
      </w:pPr>
      <w:r>
        <w:rPr>
          <w:b/>
          <w:sz w:val="20"/>
        </w:rPr>
        <w:t xml:space="preserve">prosto stĭti, stātum, 1 : </w:t>
      </w:r>
      <w:r>
        <w:rPr>
          <w:b w:val="0"/>
          <w:sz w:val="20"/>
        </w:rPr>
        <w:t>offer goods for sale to public, be on sale, expose for sale/prostitute oneself</w:t>
      </w:r>
    </w:p>
    <w:p>
      <w:pPr>
        <w:spacing w:after="0"/>
      </w:pPr>
      <w:r>
        <w:rPr>
          <w:b/>
          <w:sz w:val="20"/>
        </w:rPr>
        <w:t xml:space="preserve">ratio ōnis  f: </w:t>
      </w:r>
      <w:r>
        <w:rPr>
          <w:b w:val="0"/>
          <w:sz w:val="20"/>
        </w:rPr>
        <w:t>account, reckoning, invoice, plan, prudence, method, reasoning, rule, regard</w:t>
      </w:r>
    </w:p>
    <w:p>
      <w:pPr>
        <w:spacing w:after="0"/>
      </w:pPr>
      <w:r>
        <w:rPr>
          <w:b/>
          <w:sz w:val="20"/>
        </w:rPr>
        <w:t xml:space="preserve">sinum i  n: </w:t>
      </w:r>
      <w:r>
        <w:rPr>
          <w:b w:val="0"/>
          <w:sz w:val="2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solus : </w:t>
      </w:r>
      <w:r>
        <w:rPr>
          <w:b w:val="0"/>
          <w:sz w:val="20"/>
        </w:rPr>
        <w:t>bottom, ground, floor, soil, land</w:t>
      </w:r>
    </w:p>
    <w:p>
      <w:pPr>
        <w:spacing w:after="0"/>
      </w:pPr>
      <w:r>
        <w:rPr>
          <w:b/>
          <w:sz w:val="20"/>
        </w:rPr>
        <w:t xml:space="preserve">spolium ii  n: </w:t>
      </w:r>
      <w:r>
        <w:rPr>
          <w:b w:val="0"/>
          <w:sz w:val="20"/>
        </w:rPr>
        <w:t>spoils, booty, skin, hide</w:t>
      </w:r>
    </w:p>
    <w:p>
      <w:pPr>
        <w:spacing w:after="0"/>
      </w:pPr>
      <w:r>
        <w:rPr>
          <w:b/>
          <w:sz w:val="20"/>
        </w:rPr>
        <w:t xml:space="preserve">sponte : </w:t>
      </w:r>
      <w:r>
        <w:rPr>
          <w:b w:val="0"/>
          <w:sz w:val="20"/>
        </w:rPr>
        <w:t>of one's own will, voluntarily, for one's own sake, free will</w:t>
      </w:r>
    </w:p>
    <w:p>
      <w:pPr>
        <w:spacing w:after="0"/>
      </w:pPr>
      <w:r>
        <w:rPr>
          <w:b/>
          <w:sz w:val="20"/>
        </w:rPr>
        <w:t xml:space="preserve">sto stĕti, stătum, 1 : </w:t>
      </w:r>
      <w:r>
        <w:rPr>
          <w:b w:val="0"/>
          <w:sz w:val="20"/>
        </w:rPr>
        <w:t>stand, stand still, stand firm, remain, rest</w:t>
      </w:r>
    </w:p>
    <w:p>
      <w:pPr>
        <w:spacing w:after="0"/>
      </w:pPr>
      <w:r>
        <w:rPr>
          <w:b/>
          <w:sz w:val="20"/>
        </w:rPr>
        <w:t xml:space="preserve">sumo sumpsi, sumptum, 3 : </w:t>
      </w:r>
      <w:r>
        <w:rPr>
          <w:b w:val="0"/>
          <w:sz w:val="20"/>
        </w:rPr>
        <w:t>take up, begin, suppose, assume, select, purchase, exact (punishment), obtain</w:t>
      </w:r>
    </w:p>
    <w:p>
      <w:pPr>
        <w:spacing w:after="0"/>
      </w:pPr>
      <w:r>
        <w:rPr>
          <w:b/>
          <w:sz w:val="20"/>
        </w:rPr>
        <w:t xml:space="preserve">taurus : </w:t>
      </w:r>
      <w:r>
        <w:rPr>
          <w:b w:val="0"/>
          <w:sz w:val="20"/>
        </w:rPr>
        <w:t>bull</w:t>
      </w:r>
    </w:p>
    <w:p>
      <w:pPr>
        <w:spacing w:after="0"/>
      </w:pPr>
      <w:r>
        <w:rPr>
          <w:b/>
          <w:sz w:val="20"/>
        </w:rPr>
        <w:t xml:space="preserve">uter : </w:t>
      </w:r>
      <w:r>
        <w:rPr>
          <w:b w:val="0"/>
          <w:sz w:val="20"/>
        </w:rPr>
        <w:t>womb, belly, abdomen</w:t>
      </w:r>
    </w:p>
    <w:p>
      <w:pPr>
        <w:spacing w:after="0"/>
      </w:pPr>
      <w:r>
        <w:rPr>
          <w:b/>
          <w:sz w:val="20"/>
        </w:rPr>
        <w:t xml:space="preserve">uterque : </w:t>
      </w:r>
      <w:r>
        <w:rPr>
          <w:b w:val="0"/>
          <w:sz w:val="20"/>
        </w:rPr>
        <w:t>womb, belly, abdomen</w:t>
      </w:r>
    </w:p>
    <w:p>
      <w:pPr>
        <w:spacing w:after="0"/>
      </w:pPr>
      <w:r>
        <w:rPr>
          <w:b/>
          <w:sz w:val="20"/>
        </w:rPr>
        <w:t xml:space="preserve">vendo dĭdi, dĭtum, 3 : </w:t>
      </w:r>
      <w:r>
        <w:rPr>
          <w:b w:val="0"/>
          <w:sz w:val="20"/>
        </w:rPr>
        <w:t>sell</w:t>
      </w:r>
    </w:p>
    <w:p>
      <w:pPr>
        <w:spacing w:after="0"/>
      </w:pPr>
      <w:r>
        <w:rPr>
          <w:b/>
          <w:sz w:val="20"/>
        </w:rPr>
        <w:t xml:space="preserve">vestis īvi or ĭi, ītum, 4 : </w:t>
      </w:r>
      <w:r>
        <w:rPr>
          <w:b w:val="0"/>
          <w:sz w:val="20"/>
        </w:rPr>
        <w:t>garment, clothing, blanket, clothes, robe, clothe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quam socio motu femina virque ferunt?</w:t>
        <w:br/>
        <w:t>Non bene conducti vendunt periuria testes,</w:t>
        <w:br/>
        <w:t xml:space="preserve">    non bene selecti iudicis arca patet.</w:t>
        <w:br/>
        <w:t>turpe reos empta miseros defendere lingua;</w:t>
        <w:br/>
        <w:t xml:space="preserve">    quod faciat magni, turpe tribunal, opes;               40</w:t>
        <w:br/>
        <w:t>turpe tori reditu census augere paternos,</w:t>
        <w:br/>
        <w:t xml:space="preserve">    et faciem lucro prostituisse suam.</w:t>
        <w:br/>
        <w:t>gratia pro rebus merito debetur inemptis;</w:t>
        <w:br/>
        <w:t xml:space="preserve">    pro male conducto gratia nulla toro.</w:t>
        <w:br/>
        <w:t>omnia conductor solvit; mercede soluta               45</w:t>
        <w:br/>
        <w:t xml:space="preserve">    non manet officio debitor ille tuo.</w:t>
        <w:br/>
        <w:t>parcite, formosae, pretium pro nocte pacisci;</w:t>
        <w:br/>
        <w:t xml:space="preserve">    non habet eventus sordida praeda bonos.</w:t>
        <w:br/>
        <w:t>non fuit armillas tanti pepigisse Sabinas,</w:t>
        <w:br/>
        <w:t xml:space="preserve">    ut premerent sacrae virginis arma caput;               50</w:t>
        <w:br/>
        <w:t>e quibus exierat, traiecit viscera ferro</w:t>
        <w:br/>
        <w:t xml:space="preserve">    filius, et poenae causa monile fuit.</w:t>
        <w:br/>
        <w:t>Nec tamen indignum est a divite praemia posci;</w:t>
        <w:br/>
        <w:t xml:space="preserve">    munera poscenti quod dare possit, habet.</w:t>
        <w:br/>
        <w:t>carpite de plenis pendentes vitibus uvas;               55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arca ae  f: </w:t>
      </w:r>
      <w:r>
        <w:rPr>
          <w:b w:val="0"/>
          <w:sz w:val="20"/>
        </w:rPr>
        <w:t>box, chest, strong-box, coffer, wealth, money, coffin, bier, cell, cage, ark, citadel, stronghold, height, the Capitoline hill Rome, defense, refuge, citadel, stronghold, city, height, hilltop, Capitoline hill, defense, refuge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armilla ae  f: </w:t>
      </w:r>
      <w:r>
        <w:rPr>
          <w:b w:val="0"/>
          <w:sz w:val="20"/>
        </w:rPr>
        <w:t>bracelet, armlet, arm-band, metal hoop, ring, washer, socket</w:t>
      </w:r>
    </w:p>
    <w:p>
      <w:pPr>
        <w:spacing w:after="0"/>
      </w:pPr>
      <w:r>
        <w:rPr>
          <w:b/>
          <w:sz w:val="20"/>
        </w:rPr>
        <w:t xml:space="preserve">augeo auxi, auctum, 2  n: </w:t>
      </w:r>
      <w:r>
        <w:rPr>
          <w:b w:val="0"/>
          <w:sz w:val="20"/>
        </w:rPr>
        <w:t>increase, enlarge, augment, spread, honor, promote, raise, exalt, make a lot of</w:t>
      </w:r>
    </w:p>
    <w:p>
      <w:pPr>
        <w:spacing w:after="0"/>
      </w:pPr>
      <w:r>
        <w:rPr>
          <w:b/>
          <w:sz w:val="20"/>
        </w:rPr>
        <w:t xml:space="preserve">carpo psi, ptum, 3 : </w:t>
      </w:r>
      <w:r>
        <w:rPr>
          <w:b w:val="0"/>
          <w:sz w:val="20"/>
        </w:rPr>
        <w:t>seize/pick/pluck/gather/browse/tear off, graze/crop, tease/pull out/card (wool)</w:t>
      </w:r>
    </w:p>
    <w:p>
      <w:pPr>
        <w:spacing w:after="0"/>
      </w:pPr>
      <w:r>
        <w:rPr>
          <w:b/>
          <w:sz w:val="20"/>
        </w:rPr>
        <w:t xml:space="preserve">census : </w:t>
      </w:r>
      <w:r>
        <w:rPr>
          <w:b w:val="0"/>
          <w:sz w:val="20"/>
        </w:rPr>
        <w:t>estimate of property value by census/censor, ones property/wealth/fortune</w:t>
      </w:r>
    </w:p>
    <w:p>
      <w:pPr>
        <w:spacing w:after="0"/>
      </w:pPr>
      <w:r>
        <w:rPr>
          <w:b/>
          <w:sz w:val="20"/>
        </w:rPr>
        <w:t xml:space="preserve">conduco xi, ctum, 3  n: </w:t>
      </w:r>
      <w:r>
        <w:rPr>
          <w:b w:val="0"/>
          <w:sz w:val="20"/>
        </w:rPr>
        <w:t>draw/bring together, collect, assemble, unite/join, cause to curdle/coagulate</w:t>
      </w:r>
    </w:p>
    <w:p>
      <w:pPr>
        <w:spacing w:after="0"/>
      </w:pPr>
      <w:r>
        <w:rPr>
          <w:b/>
          <w:sz w:val="20"/>
        </w:rPr>
        <w:t xml:space="preserve">conduco xi, ctum, 3  n: </w:t>
      </w:r>
      <w:r>
        <w:rPr>
          <w:b w:val="0"/>
          <w:sz w:val="20"/>
        </w:rPr>
        <w:t>draw/bring together, collect, assemble, unite/join, cause to curdle/coagulate</w:t>
      </w:r>
    </w:p>
    <w:p>
      <w:pPr>
        <w:spacing w:after="0"/>
      </w:pPr>
      <w:r>
        <w:rPr>
          <w:b/>
          <w:sz w:val="20"/>
        </w:rPr>
        <w:t xml:space="preserve">conductor ōris  m: </w:t>
      </w:r>
      <w:r>
        <w:rPr>
          <w:b w:val="0"/>
          <w:sz w:val="20"/>
        </w:rPr>
        <w:t>employer/hirer, contractor, lessee/renter, entrepreneur (Cal), draw/bring together, collect, assemble, unite/join, cause to curdle/coagulate</w:t>
      </w:r>
    </w:p>
    <w:p>
      <w:pPr>
        <w:spacing w:after="0"/>
      </w:pPr>
      <w:r>
        <w:rPr>
          <w:b/>
          <w:sz w:val="20"/>
        </w:rPr>
        <w:t xml:space="preserve">debeo : </w:t>
      </w:r>
      <w:r>
        <w:rPr>
          <w:b w:val="0"/>
          <w:sz w:val="20"/>
        </w:rPr>
        <w:t>owe, be indebted/responsible for/obliged/bound/destined, ought, must, should</w:t>
      </w:r>
    </w:p>
    <w:p>
      <w:pPr>
        <w:spacing w:after="0"/>
      </w:pPr>
      <w:r>
        <w:rPr>
          <w:b/>
          <w:sz w:val="20"/>
        </w:rPr>
        <w:t xml:space="preserve">debitor ōris  m: </w:t>
      </w:r>
      <w:r>
        <w:rPr>
          <w:b w:val="0"/>
          <w:sz w:val="20"/>
        </w:rPr>
        <w:t>debtor, one who owes, one under obligation to pay, one indebted (for service)</w:t>
      </w:r>
    </w:p>
    <w:p>
      <w:pPr>
        <w:spacing w:after="0"/>
      </w:pPr>
      <w:r>
        <w:rPr>
          <w:b/>
          <w:sz w:val="20"/>
        </w:rPr>
        <w:t xml:space="preserve">defendo di, sum : </w:t>
      </w:r>
      <w:r>
        <w:rPr>
          <w:b w:val="0"/>
          <w:sz w:val="20"/>
        </w:rPr>
        <w:t>defend/guard/protect, look after, act/speak/plead/write for defense, prosecute, lack, be lacking, be in short supply, run short, grow less, subside</w:t>
      </w:r>
    </w:p>
    <w:p>
      <w:pPr>
        <w:spacing w:after="0"/>
      </w:pPr>
      <w:r>
        <w:rPr>
          <w:b/>
          <w:sz w:val="20"/>
        </w:rPr>
        <w:t xml:space="preserve">dives ĭtis : </w:t>
      </w:r>
      <w:r>
        <w:rPr>
          <w:b w:val="0"/>
          <w:sz w:val="20"/>
        </w:rPr>
        <w:t>rich man, goddess</w:t>
      </w:r>
    </w:p>
    <w:p>
      <w:pPr>
        <w:spacing w:after="0"/>
      </w:pPr>
      <w:r>
        <w:rPr>
          <w:b/>
          <w:sz w:val="20"/>
        </w:rPr>
        <w:t xml:space="preserve">emo ēmi, emptum, 3 : </w:t>
      </w:r>
      <w:r>
        <w:rPr>
          <w:b w:val="0"/>
          <w:sz w:val="20"/>
        </w:rPr>
        <w:t>buy, gain, acquire, obtain</w:t>
      </w:r>
    </w:p>
    <w:p>
      <w:pPr>
        <w:spacing w:after="0"/>
      </w:pPr>
      <w:r>
        <w:rPr>
          <w:b/>
          <w:sz w:val="20"/>
        </w:rPr>
        <w:t xml:space="preserve">evenio vēni, ventum, 4 : </w:t>
      </w:r>
      <w:r>
        <w:rPr>
          <w:b w:val="0"/>
          <w:sz w:val="20"/>
        </w:rPr>
        <w:t>come out/about/forth, happen, turn out</w:t>
      </w:r>
    </w:p>
    <w:p>
      <w:pPr>
        <w:spacing w:after="0"/>
      </w:pPr>
      <w:r>
        <w:rPr>
          <w:b/>
          <w:sz w:val="20"/>
        </w:rPr>
        <w:t xml:space="preserve">exeo ĭi : </w:t>
      </w:r>
      <w:r>
        <w:rPr>
          <w:b w:val="0"/>
          <w:sz w:val="20"/>
        </w:rPr>
        <w:t>come/go/sail/march/move out/forth/away, leave, pass (away), expire/perish/die</w:t>
      </w:r>
    </w:p>
    <w:p>
      <w:pPr>
        <w:spacing w:after="0"/>
      </w:pPr>
      <w:r>
        <w:rPr>
          <w:b/>
          <w:sz w:val="20"/>
        </w:rPr>
        <w:t xml:space="preserve">facies ēi : </w:t>
      </w:r>
      <w:r>
        <w:rPr>
          <w:b w:val="0"/>
          <w:sz w:val="20"/>
        </w:rPr>
        <w:t>shape, face, look, presence, appearance, beauty, achievement</w:t>
      </w:r>
    </w:p>
    <w:p>
      <w:pPr>
        <w:spacing w:after="0"/>
      </w:pPr>
      <w:r>
        <w:rPr>
          <w:b/>
          <w:sz w:val="20"/>
        </w:rPr>
        <w:t xml:space="preserve">femina ae  f: </w:t>
      </w:r>
      <w:r>
        <w:rPr>
          <w:b w:val="0"/>
          <w:sz w:val="20"/>
        </w:rPr>
        <w:t>woman, female, thigh (human/animal), flat vertical band on triglyph, [~ bubulum =&gt; plant], thigh (human/animal), flat vertical band on triglyph, [~ bubulum =&gt; plant]</w:t>
      </w:r>
    </w:p>
    <w:p>
      <w:pPr>
        <w:spacing w:after="0"/>
      </w:pPr>
      <w:r>
        <w:rPr>
          <w:b/>
          <w:sz w:val="20"/>
        </w:rPr>
        <w:t xml:space="preserve">ferrum i  n: </w:t>
      </w:r>
      <w:r>
        <w:rPr>
          <w:b w:val="0"/>
          <w:sz w:val="20"/>
        </w:rPr>
        <w:t>iron, any tool of iron, weapon, sword</w:t>
      </w:r>
    </w:p>
    <w:p>
      <w:pPr>
        <w:spacing w:after="0"/>
      </w:pPr>
      <w:r>
        <w:rPr>
          <w:b/>
          <w:sz w:val="20"/>
        </w:rPr>
        <w:t xml:space="preserve">gratia ae  f: </w:t>
      </w:r>
      <w:r>
        <w:rPr>
          <w:b w:val="0"/>
          <w:sz w:val="20"/>
        </w:rPr>
        <w:t>popularity/esteem/credit (w/bona), partiality/favoritism, unpopularity (w/mala), thanks (pl.), (esp. to gods), thanksgivings, [~es agere =&gt; give thanks]</w:t>
      </w:r>
    </w:p>
    <w:p>
      <w:pPr>
        <w:spacing w:after="0"/>
      </w:pPr>
      <w:r>
        <w:rPr>
          <w:b/>
          <w:sz w:val="20"/>
        </w:rPr>
        <w:t xml:space="preserve">indignus a, um : </w:t>
      </w:r>
      <w:r>
        <w:rPr>
          <w:b w:val="0"/>
          <w:sz w:val="20"/>
        </w:rPr>
        <w:t>appropriate/suitable thing, worthy act, worth</w:t>
      </w:r>
    </w:p>
    <w:p>
      <w:pPr>
        <w:spacing w:after="0"/>
      </w:pPr>
      <w:r>
        <w:rPr>
          <w:b/>
          <w:sz w:val="20"/>
        </w:rPr>
        <w:t xml:space="preserve">judex ĭcis  com: </w:t>
      </w:r>
      <w:r>
        <w:rPr>
          <w:b w:val="0"/>
          <w:sz w:val="20"/>
        </w:rPr>
        <w:t>judge, juror</w:t>
      </w:r>
    </w:p>
    <w:p>
      <w:pPr>
        <w:spacing w:after="0"/>
      </w:pPr>
      <w:r>
        <w:rPr>
          <w:b/>
          <w:sz w:val="20"/>
        </w:rPr>
        <w:t xml:space="preserve">lingua ae  f: </w:t>
      </w:r>
      <w:r>
        <w:rPr>
          <w:b w:val="0"/>
          <w:sz w:val="20"/>
        </w:rPr>
        <w:t>tongue, speech, language, dialect</w:t>
      </w:r>
    </w:p>
    <w:p>
      <w:pPr>
        <w:spacing w:after="0"/>
      </w:pPr>
      <w:r>
        <w:rPr>
          <w:b/>
          <w:sz w:val="20"/>
        </w:rPr>
        <w:t xml:space="preserve">lucrum i  n: </w:t>
      </w:r>
      <w:r>
        <w:rPr>
          <w:b w:val="0"/>
          <w:sz w:val="20"/>
        </w:rPr>
        <w:t>gain, profit, avarice</w:t>
      </w:r>
    </w:p>
    <w:p>
      <w:pPr>
        <w:spacing w:after="0"/>
      </w:pPr>
      <w:r>
        <w:rPr>
          <w:b/>
          <w:sz w:val="20"/>
        </w:rPr>
        <w:t xml:space="preserve">maneo nsi, nsum : </w:t>
      </w:r>
      <w:r>
        <w:rPr>
          <w:b w:val="0"/>
          <w:sz w:val="20"/>
        </w:rPr>
        <w:t>remain, stay, abide, wait for, continue, endure, last, spend the night (sexual)</w:t>
      </w:r>
    </w:p>
    <w:p>
      <w:pPr>
        <w:spacing w:after="0"/>
      </w:pPr>
      <w:r>
        <w:rPr>
          <w:b/>
          <w:sz w:val="20"/>
        </w:rPr>
        <w:t xml:space="preserve">merces : </w:t>
      </w:r>
      <w:r>
        <w:rPr>
          <w:b w:val="0"/>
          <w:sz w:val="20"/>
        </w:rPr>
        <w:t>pay, recompense, hire, salary, reward, rent, price, bribe, commodity, merchandise (pl.), goods, trade, buy</w:t>
      </w:r>
    </w:p>
    <w:p>
      <w:pPr>
        <w:spacing w:after="0"/>
      </w:pPr>
      <w:r>
        <w:rPr>
          <w:b/>
          <w:sz w:val="20"/>
        </w:rPr>
        <w:t xml:space="preserve">monilis : </w:t>
      </w:r>
      <w:r>
        <w:rPr>
          <w:b w:val="0"/>
          <w:sz w:val="20"/>
        </w:rPr>
        <w:t>necklace, collar, collar (for horses and other animals)</w:t>
      </w:r>
    </w:p>
    <w:p>
      <w:pPr>
        <w:spacing w:after="0"/>
      </w:pPr>
      <w:r>
        <w:rPr>
          <w:b/>
          <w:sz w:val="20"/>
        </w:rPr>
        <w:t xml:space="preserve">motus : </w:t>
      </w:r>
      <w:r>
        <w:rPr>
          <w:b w:val="0"/>
          <w:sz w:val="20"/>
        </w:rPr>
        <w:t>movement, motion, riot, commotion, disturbance, gesture, emotion</w:t>
      </w:r>
    </w:p>
    <w:p>
      <w:pPr>
        <w:spacing w:after="0"/>
      </w:pPr>
      <w:r>
        <w:rPr>
          <w:b/>
          <w:sz w:val="20"/>
        </w:rPr>
        <w:t xml:space="preserve">officium ii  n: </w:t>
      </w:r>
      <w:r>
        <w:rPr>
          <w:b w:val="0"/>
          <w:sz w:val="20"/>
        </w:rPr>
        <w:t>duty, obligation, kindness, service, office</w:t>
      </w:r>
    </w:p>
    <w:p>
      <w:pPr>
        <w:spacing w:after="0"/>
      </w:pPr>
      <w:r>
        <w:rPr>
          <w:b/>
          <w:sz w:val="20"/>
        </w:rPr>
        <w:t xml:space="preserve">pacisco ĕre, 3 : </w:t>
      </w:r>
      <w:r>
        <w:rPr>
          <w:b w:val="0"/>
          <w:sz w:val="20"/>
        </w:rPr>
        <w:t>make a bargain or agreement, agree, enter into a marriage contract, negotiate</w:t>
      </w:r>
    </w:p>
    <w:p>
      <w:pPr>
        <w:spacing w:after="0"/>
      </w:pPr>
      <w:r>
        <w:rPr>
          <w:b/>
          <w:sz w:val="20"/>
        </w:rPr>
        <w:t xml:space="preserve">parco pĕperci : </w:t>
      </w:r>
      <w:r>
        <w:rPr>
          <w:b w:val="0"/>
          <w:sz w:val="20"/>
        </w:rPr>
        <w:t>forbear, refrain from, spare, show consideration, be economical/thrifty with</w:t>
      </w:r>
    </w:p>
    <w:p>
      <w:pPr>
        <w:spacing w:after="0"/>
      </w:pPr>
      <w:r>
        <w:rPr>
          <w:b/>
          <w:sz w:val="20"/>
        </w:rPr>
        <w:t xml:space="preserve">pateo ŭi, 2 : </w:t>
      </w:r>
      <w:r>
        <w:rPr>
          <w:b w:val="0"/>
          <w:sz w:val="20"/>
        </w:rPr>
        <w:t>stand open, be open, extend, be well known, lie open, be accessible</w:t>
      </w:r>
    </w:p>
    <w:p>
      <w:pPr>
        <w:spacing w:after="0"/>
      </w:pPr>
      <w:r>
        <w:rPr>
          <w:b/>
          <w:sz w:val="20"/>
        </w:rPr>
        <w:t xml:space="preserve">pendeo pĕpendi, 2 : </w:t>
      </w:r>
      <w:r>
        <w:rPr>
          <w:b w:val="0"/>
          <w:sz w:val="20"/>
        </w:rPr>
        <w:t>hang, hang down, depend, [~ ab ore =&gt; hang upon the lips, listen attentively]</w:t>
      </w:r>
    </w:p>
    <w:p>
      <w:pPr>
        <w:spacing w:after="0"/>
      </w:pPr>
      <w:r>
        <w:rPr>
          <w:b/>
          <w:sz w:val="20"/>
        </w:rPr>
        <w:t xml:space="preserve">pepigisse : </w:t>
      </w:r>
      <w:r>
        <w:rPr>
          <w:b w:val="0"/>
          <w:sz w:val="20"/>
        </w:rPr>
        <w:t>compose, insert, drive in, fasten, plant, fix, settle, agree upon, stipulate</w:t>
      </w:r>
    </w:p>
    <w:p>
      <w:pPr>
        <w:spacing w:after="0"/>
      </w:pPr>
      <w:r>
        <w:rPr>
          <w:b/>
          <w:sz w:val="20"/>
        </w:rPr>
        <w:t xml:space="preserve">periurium ii  n: </w:t>
      </w:r>
      <w:r>
        <w:rPr>
          <w:b w:val="0"/>
          <w:sz w:val="20"/>
        </w:rPr>
        <w:t>false oath, perjury</w:t>
      </w:r>
    </w:p>
    <w:p>
      <w:pPr>
        <w:spacing w:after="0"/>
      </w:pPr>
      <w:r>
        <w:rPr>
          <w:b/>
          <w:sz w:val="20"/>
        </w:rPr>
        <w:t xml:space="preserve">poena ae  f: </w:t>
      </w:r>
      <w:r>
        <w:rPr>
          <w:b w:val="0"/>
          <w:sz w:val="20"/>
        </w:rPr>
        <w:t>penalty, punishment, revenge/retribution, [poena dare =&gt; to pay the penalty]</w:t>
      </w:r>
    </w:p>
    <w:p>
      <w:pPr>
        <w:spacing w:after="0"/>
      </w:pPr>
      <w:r>
        <w:rPr>
          <w:b/>
          <w:sz w:val="20"/>
        </w:rPr>
        <w:t xml:space="preserve">praemium ii  n: </w:t>
      </w:r>
      <w:r>
        <w:rPr>
          <w:b w:val="0"/>
          <w:sz w:val="20"/>
        </w:rPr>
        <w:t>prize, reward, gift, recompense</w:t>
      </w:r>
    </w:p>
    <w:p>
      <w:pPr>
        <w:spacing w:after="0"/>
      </w:pPr>
      <w:r>
        <w:rPr>
          <w:b/>
          <w:sz w:val="20"/>
        </w:rPr>
        <w:t xml:space="preserve">prostituo ŭi, ūtum, 3 : </w:t>
      </w:r>
      <w:r>
        <w:rPr>
          <w:b w:val="0"/>
          <w:sz w:val="20"/>
        </w:rPr>
        <w:t>prostitute, put to improper sexual/unworthy use, dishonor, expose to shame</w:t>
      </w:r>
    </w:p>
    <w:p>
      <w:pPr>
        <w:spacing w:after="0"/>
      </w:pPr>
      <w:r>
        <w:rPr>
          <w:b/>
          <w:sz w:val="20"/>
        </w:rPr>
        <w:t xml:space="preserve">res rei : </w:t>
      </w:r>
      <w:r>
        <w:rPr>
          <w:b w:val="0"/>
          <w:sz w:val="20"/>
        </w:rPr>
        <w:t>thing, event/affair/business, fact, cause, property, [~ familiaris =&gt; property]</w:t>
      </w:r>
    </w:p>
    <w:p>
      <w:pPr>
        <w:spacing w:after="0"/>
      </w:pPr>
      <w:r>
        <w:rPr>
          <w:b/>
          <w:sz w:val="20"/>
        </w:rPr>
        <w:t xml:space="preserve">reditus ĭi, ĭtum, īre : </w:t>
      </w:r>
      <w:r>
        <w:rPr>
          <w:b w:val="0"/>
          <w:sz w:val="20"/>
        </w:rPr>
        <w:t>return, returning, revenue, income, proceeds, produce (Plater)</w:t>
      </w:r>
    </w:p>
    <w:p>
      <w:pPr>
        <w:spacing w:after="0"/>
      </w:pPr>
      <w:r>
        <w:rPr>
          <w:b/>
          <w:sz w:val="20"/>
        </w:rPr>
        <w:t xml:space="preserve">reus i  m: </w:t>
      </w:r>
      <w:r>
        <w:rPr>
          <w:b w:val="0"/>
          <w:sz w:val="20"/>
        </w:rPr>
        <w:t>party in law suit, plaintiff/defendant, culprit/guilty party, debtor, sinner</w:t>
      </w:r>
    </w:p>
    <w:p>
      <w:pPr>
        <w:spacing w:after="0"/>
      </w:pPr>
      <w:r>
        <w:rPr>
          <w:b/>
          <w:sz w:val="20"/>
        </w:rPr>
        <w:t xml:space="preserve">seligo lectum, 3 : </w:t>
      </w:r>
      <w:r>
        <w:rPr>
          <w:b w:val="0"/>
          <w:sz w:val="20"/>
        </w:rPr>
        <w:t>select, choose, pick out, weed out</w:t>
      </w:r>
    </w:p>
    <w:p>
      <w:pPr>
        <w:spacing w:after="0"/>
      </w:pPr>
      <w:r>
        <w:rPr>
          <w:b/>
          <w:sz w:val="20"/>
        </w:rPr>
        <w:t xml:space="preserve">socius a, um : </w:t>
      </w:r>
      <w:r>
        <w:rPr>
          <w:b w:val="0"/>
          <w:sz w:val="20"/>
        </w:rPr>
        <w:t>associate, companion, ally</w:t>
      </w:r>
    </w:p>
    <w:p>
      <w:pPr>
        <w:spacing w:after="0"/>
      </w:pPr>
      <w:r>
        <w:rPr>
          <w:b/>
          <w:sz w:val="20"/>
        </w:rPr>
        <w:t xml:space="preserve">solvo solvi, solūtum, 3 : </w:t>
      </w:r>
      <w:r>
        <w:rPr>
          <w:b w:val="0"/>
          <w:sz w:val="20"/>
        </w:rPr>
        <w:t>loosen, release, unbind, untie, free, open, set sail, scatter, pay off/back</w:t>
      </w:r>
    </w:p>
    <w:p>
      <w:pPr>
        <w:spacing w:after="0"/>
      </w:pPr>
      <w:r>
        <w:rPr>
          <w:b/>
          <w:sz w:val="20"/>
        </w:rPr>
        <w:t xml:space="preserve">testis : </w:t>
      </w:r>
      <w:r>
        <w:rPr>
          <w:b w:val="0"/>
          <w:sz w:val="20"/>
        </w:rPr>
        <w:t>testicle (usu. pl.), object made from burnt clay, earthenware jar, fragment of earthenware, shard</w:t>
      </w:r>
    </w:p>
    <w:p>
      <w:pPr>
        <w:spacing w:after="0"/>
      </w:pPr>
      <w:r>
        <w:rPr>
          <w:b/>
          <w:sz w:val="20"/>
        </w:rPr>
        <w:t xml:space="preserve">torus i  m: </w:t>
      </w:r>
      <w:r>
        <w:rPr>
          <w:b w:val="0"/>
          <w:sz w:val="20"/>
        </w:rPr>
        <w:t>swelling, protuberance, mussel, brawn, bed, couch, stuffed bolster, cushion</w:t>
      </w:r>
    </w:p>
    <w:p>
      <w:pPr>
        <w:spacing w:after="0"/>
      </w:pPr>
      <w:r>
        <w:rPr>
          <w:b/>
          <w:sz w:val="20"/>
        </w:rPr>
        <w:t xml:space="preserve">torus i  m: </w:t>
      </w:r>
      <w:r>
        <w:rPr>
          <w:b w:val="0"/>
          <w:sz w:val="20"/>
        </w:rPr>
        <w:t>swelling, protuberance, mussel, brawn, bed, couch, stuffed bolster, cushion</w:t>
      </w:r>
    </w:p>
    <w:p>
      <w:pPr>
        <w:spacing w:after="0"/>
      </w:pPr>
      <w:r>
        <w:rPr>
          <w:b/>
          <w:sz w:val="20"/>
        </w:rPr>
        <w:t xml:space="preserve">tribunal ālis  n: </w:t>
      </w:r>
      <w:r>
        <w:rPr>
          <w:b w:val="0"/>
          <w:sz w:val="20"/>
        </w:rPr>
        <w:t>raised platform, tribunal, judgement seat</w:t>
      </w:r>
    </w:p>
    <w:p>
      <w:pPr>
        <w:spacing w:after="0"/>
      </w:pPr>
      <w:r>
        <w:rPr>
          <w:b/>
          <w:sz w:val="20"/>
        </w:rPr>
        <w:t xml:space="preserve">vendo dĭdi, dĭtum, 3 : </w:t>
      </w:r>
      <w:r>
        <w:rPr>
          <w:b w:val="0"/>
          <w:sz w:val="20"/>
        </w:rPr>
        <w:t>sell</w:t>
      </w:r>
    </w:p>
    <w:p>
      <w:pPr>
        <w:spacing w:after="0"/>
      </w:pPr>
      <w:r>
        <w:rPr>
          <w:b/>
          <w:sz w:val="20"/>
        </w:rPr>
        <w:t xml:space="preserve">virgo ĭnis  f: </w:t>
      </w:r>
      <w:r>
        <w:rPr>
          <w:b w:val="0"/>
          <w:sz w:val="20"/>
        </w:rPr>
        <w:t>maiden, young woman, girl of marriageable age, virgin, woman sexually intact</w:t>
      </w:r>
    </w:p>
    <w:p>
      <w:pPr>
        <w:spacing w:after="0"/>
      </w:pPr>
      <w:r>
        <w:rPr>
          <w:b/>
          <w:sz w:val="20"/>
        </w:rPr>
        <w:t xml:space="preserve">viscera : </w:t>
      </w:r>
      <w:r>
        <w:rPr>
          <w:b w:val="0"/>
          <w:sz w:val="20"/>
        </w:rPr>
        <w:t>entrails, innermost part of the body, heart, vitals, soft fleshy body parts (usu. pl.), internal organs, entrails, flesh, offspring</w:t>
      </w:r>
    </w:p>
    <w:p>
      <w:pPr>
        <w:spacing w:after="0"/>
      </w:pPr>
      <w:r>
        <w:rPr>
          <w:b/>
          <w:sz w:val="20"/>
        </w:rPr>
        <w:t xml:space="preserve">vitis ae : </w:t>
      </w:r>
      <w:r>
        <w:rPr>
          <w:b w:val="0"/>
          <w:sz w:val="20"/>
        </w:rPr>
        <w:t>vine, grape vine, life, career, livelihood, mode of life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praebeat Alcinoi poma benignus ager!</w:t>
        <w:br/>
        <w:t>officium pauper numeret studiumque fidemque;</w:t>
        <w:br/>
        <w:t xml:space="preserve">    quod quis habet, dominae conferat omne suae.</w:t>
        <w:br/>
        <w:t>est quoque carminibus meritas celebrare puellas</w:t>
        <w:br/>
        <w:t xml:space="preserve">    dos mea; quam volui, nota fit arte mea.               60</w:t>
        <w:br/>
        <w:t>scindentur vestes, gemmae frangentur et aurum;</w:t>
        <w:br/>
        <w:t xml:space="preserve">    carmina quam tribuent, fama perennis erit.</w:t>
        <w:br/>
        <w:t>nec dare, sed pretium posci dedignor et odi;</w:t>
        <w:br/>
        <w:t xml:space="preserve">    quod nego poscenti, desine velle, dabo!</w:t>
        <w:br/>
        <w:br/>
        <w:t>XI</w:t>
        <w:br/>
        <w:br/>
        <w:t>Colligere incertos et in ordine ponere crines</w:t>
        <w:br/>
        <w:t xml:space="preserve">    docta neque ancillas inter habenda Nape,</w:t>
        <w:br/>
        <w:t>inque ministeriis furtivae cognita noctis</w:t>
        <w:br/>
        <w:t xml:space="preserve">    utilis et dandis ingeniosa notis</w:t>
        <w:br/>
        <w:t>saepe venire ad me dubitantem hortata Corinnam,               5</w:t>
        <w:br/>
        <w:t xml:space="preserve">     saepe laboranti fida reperta mihi—</w:t>
        <w:br/>
        <w:t>accipe et ad dominam peraratas mane tabellas</w:t>
        <w:br/>
        <w:t xml:space="preserve">    perfer et obstantes sedula pelle moras!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accipio cēpi, ceptum, 3 : </w:t>
      </w:r>
      <w:r>
        <w:rPr>
          <w:b w:val="0"/>
          <w:sz w:val="20"/>
        </w:rPr>
        <w:t>take, grasp, receive, accept, undertake, admit, let in, hear, learn, obey</w:t>
      </w:r>
    </w:p>
    <w:p>
      <w:pPr>
        <w:spacing w:after="0"/>
      </w:pPr>
      <w:r>
        <w:rPr>
          <w:b/>
          <w:sz w:val="20"/>
        </w:rPr>
        <w:t xml:space="preserve">ager gri  m: </w:t>
      </w:r>
      <w:r>
        <w:rPr>
          <w:b w:val="0"/>
          <w:sz w:val="20"/>
        </w:rPr>
        <w:t>field, ground, farm, land, estate, park, territory, country, terrain, soil</w:t>
      </w:r>
    </w:p>
    <w:p>
      <w:pPr>
        <w:spacing w:after="0"/>
      </w:pPr>
      <w:r>
        <w:rPr>
          <w:b/>
          <w:sz w:val="20"/>
        </w:rPr>
        <w:t xml:space="preserve">ancilla ae  f: </w:t>
      </w:r>
      <w:r>
        <w:rPr>
          <w:b w:val="0"/>
          <w:sz w:val="20"/>
        </w:rPr>
        <w:t>slave girl, maid servant, handmaid, (opprobrious of man), nun (selfdescribed)</w:t>
      </w:r>
    </w:p>
    <w:p>
      <w:pPr>
        <w:spacing w:after="0"/>
      </w:pPr>
      <w:r>
        <w:rPr>
          <w:b/>
          <w:sz w:val="20"/>
        </w:rPr>
        <w:t xml:space="preserve">aurum i  n: </w:t>
      </w:r>
      <w:r>
        <w:rPr>
          <w:b w:val="0"/>
          <w:sz w:val="20"/>
        </w:rPr>
        <w:t>breeze, breath (of air), wind, gleam, odor, stench, vapor, air (pl.), heaven, ear, hearing, a discriminating sense of hearing, "ear" (for), pin on plow</w:t>
      </w:r>
    </w:p>
    <w:p>
      <w:pPr>
        <w:spacing w:after="0"/>
      </w:pPr>
      <w:r>
        <w:rPr>
          <w:b/>
          <w:sz w:val="20"/>
        </w:rPr>
        <w:t xml:space="preserve">celebraris : </w:t>
      </w:r>
      <w:r>
        <w:rPr>
          <w:b w:val="0"/>
          <w:sz w:val="20"/>
        </w:rPr>
        <w:t>celebrate/perform, frequent, honor/glorify, publicize/advertise, discuss/bandy</w:t>
      </w:r>
    </w:p>
    <w:p>
      <w:pPr>
        <w:spacing w:after="0"/>
      </w:pPr>
      <w:r>
        <w:rPr>
          <w:b/>
          <w:sz w:val="20"/>
        </w:rPr>
        <w:t xml:space="preserve">cognosco gnōvi, gnĭtum, 3 : </w:t>
      </w:r>
      <w:r>
        <w:rPr>
          <w:b w:val="0"/>
          <w:sz w:val="20"/>
        </w:rPr>
        <w:t>become acquainted with/aware of, recognize, learn, find to be, inquire/examine</w:t>
      </w:r>
    </w:p>
    <w:p>
      <w:pPr>
        <w:spacing w:after="0"/>
      </w:pPr>
      <w:r>
        <w:rPr>
          <w:b/>
          <w:sz w:val="20"/>
        </w:rPr>
        <w:t xml:space="preserve">confero contŭli, collātum : </w:t>
      </w:r>
      <w:r>
        <w:rPr>
          <w:b w:val="0"/>
          <w:sz w:val="20"/>
        </w:rPr>
        <w:t>bring together, carry/convey, collect/gather, compare, unite, add, direct/aim</w:t>
      </w:r>
    </w:p>
    <w:p>
      <w:pPr>
        <w:spacing w:after="0"/>
      </w:pPr>
      <w:r>
        <w:rPr>
          <w:b/>
          <w:sz w:val="20"/>
        </w:rPr>
        <w:t xml:space="preserve">crinis is  m: </w:t>
      </w:r>
      <w:r>
        <w:rPr>
          <w:b w:val="0"/>
          <w:sz w:val="20"/>
        </w:rPr>
        <w:t>hair, lock of hair, tress, plait, plume (helmet), tail of a comet, deck/cover/provide with hair, variety of lily, kind of ointment/unguent (pl.)</w:t>
      </w:r>
    </w:p>
    <w:p>
      <w:pPr>
        <w:spacing w:after="0"/>
      </w:pPr>
      <w:r>
        <w:rPr>
          <w:b/>
          <w:sz w:val="20"/>
        </w:rPr>
        <w:t xml:space="preserve">dedigno āvi, 1 : </w:t>
      </w:r>
      <w:r>
        <w:rPr>
          <w:b w:val="0"/>
          <w:sz w:val="20"/>
        </w:rPr>
        <w:t>disdain, refuse (scornfully), reject with scorn, spurn, feel contempt for</w:t>
      </w:r>
    </w:p>
    <w:p>
      <w:pPr>
        <w:spacing w:after="0"/>
      </w:pPr>
      <w:r>
        <w:rPr>
          <w:b/>
          <w:sz w:val="20"/>
        </w:rPr>
        <w:t xml:space="preserve">desino sĭi : </w:t>
      </w:r>
      <w:r>
        <w:rPr>
          <w:b w:val="0"/>
          <w:sz w:val="20"/>
        </w:rPr>
        <w:t>stop/end/finish, abandon/leave/break off, desist/cease, come to/at end/close</w:t>
      </w:r>
    </w:p>
    <w:p>
      <w:pPr>
        <w:spacing w:after="0"/>
      </w:pPr>
      <w:r>
        <w:rPr>
          <w:b/>
          <w:sz w:val="20"/>
        </w:rPr>
        <w:t xml:space="preserve">dubito āvi, ātum, 1 : </w:t>
      </w:r>
      <w:r>
        <w:rPr>
          <w:b w:val="0"/>
          <w:sz w:val="20"/>
        </w:rPr>
        <w:t>doubt, deliberate, hesitate (over), be uncertain/irresolute</w:t>
      </w:r>
    </w:p>
    <w:p>
      <w:pPr>
        <w:spacing w:after="0"/>
      </w:pPr>
      <w:r>
        <w:rPr>
          <w:b/>
          <w:sz w:val="20"/>
        </w:rPr>
        <w:t xml:space="preserve">fama ae  f: </w:t>
      </w:r>
      <w:r>
        <w:rPr>
          <w:b w:val="0"/>
          <w:sz w:val="20"/>
        </w:rPr>
        <w:t>rumor, reputation, tradition, fame, public opinion, ill repute, report, news, hunger, famine, want, craving</w:t>
      </w:r>
    </w:p>
    <w:p>
      <w:pPr>
        <w:spacing w:after="0"/>
      </w:pPr>
      <w:r>
        <w:rPr>
          <w:b/>
          <w:sz w:val="20"/>
        </w:rPr>
        <w:t xml:space="preserve">frango frēgi, fractum, 3 : </w:t>
      </w:r>
      <w:r>
        <w:rPr>
          <w:b w:val="0"/>
          <w:sz w:val="20"/>
        </w:rPr>
        <w:t>break, shatter, crush, dishearten, subdue, weaken, move, discourage</w:t>
      </w:r>
    </w:p>
    <w:p>
      <w:pPr>
        <w:spacing w:after="0"/>
      </w:pPr>
      <w:r>
        <w:rPr>
          <w:b/>
          <w:sz w:val="20"/>
        </w:rPr>
        <w:t xml:space="preserve">gemma ae  f: </w:t>
      </w:r>
      <w:r>
        <w:rPr>
          <w:b w:val="0"/>
          <w:sz w:val="20"/>
        </w:rPr>
        <w:t>bud, jewel, gem, precious stone, amber, cup (material), seal, signet, game piece</w:t>
      </w:r>
    </w:p>
    <w:p>
      <w:pPr>
        <w:spacing w:after="0"/>
      </w:pPr>
      <w:r>
        <w:rPr>
          <w:b/>
          <w:sz w:val="20"/>
        </w:rPr>
        <w:t xml:space="preserve">horto : </w:t>
      </w:r>
      <w:r>
        <w:rPr>
          <w:b w:val="0"/>
          <w:sz w:val="20"/>
        </w:rPr>
        <w:t>garden, fruit/kitchen garden, pleasure garden, park (pl.)</w:t>
      </w:r>
    </w:p>
    <w:p>
      <w:pPr>
        <w:spacing w:after="0"/>
      </w:pPr>
      <w:r>
        <w:rPr>
          <w:b/>
          <w:sz w:val="20"/>
        </w:rPr>
        <w:t xml:space="preserve">ingeniosus a, um : </w:t>
      </w:r>
      <w:r>
        <w:rPr>
          <w:b w:val="0"/>
          <w:sz w:val="20"/>
        </w:rPr>
        <w:t>guardian spirit, taste, inclination, appetite, talent, prophetic skill</w:t>
      </w:r>
    </w:p>
    <w:p>
      <w:pPr>
        <w:spacing w:after="0"/>
      </w:pPr>
      <w:r>
        <w:rPr>
          <w:b/>
          <w:sz w:val="20"/>
        </w:rPr>
        <w:t xml:space="preserve">laboro āvi, ātum, 1 : </w:t>
      </w:r>
      <w:r>
        <w:rPr>
          <w:b w:val="0"/>
          <w:sz w:val="20"/>
        </w:rPr>
        <w:t>work, labor, produce, take pains, be troubled/sick/oppressed, be in distress</w:t>
      </w:r>
    </w:p>
    <w:p>
      <w:pPr>
        <w:spacing w:after="0"/>
      </w:pPr>
      <w:r>
        <w:rPr>
          <w:b/>
          <w:sz w:val="20"/>
        </w:rPr>
        <w:t xml:space="preserve">ministerium ii  n: </w:t>
      </w:r>
      <w:r>
        <w:rPr>
          <w:b w:val="0"/>
          <w:sz w:val="20"/>
        </w:rPr>
        <w:t>ministry (of state)</w:t>
      </w:r>
    </w:p>
    <w:p>
      <w:pPr>
        <w:spacing w:after="0"/>
      </w:pPr>
      <w:r>
        <w:rPr>
          <w:b/>
          <w:sz w:val="20"/>
        </w:rPr>
        <w:t xml:space="preserve">mora : </w:t>
      </w:r>
      <w:r>
        <w:rPr>
          <w:b w:val="0"/>
          <w:sz w:val="20"/>
        </w:rPr>
        <w:t>delay, hindrance, obstacle, pause, custom, habit, mood, manner, fashion, character (pl.), behavior, morals</w:t>
      </w:r>
    </w:p>
    <w:p>
      <w:pPr>
        <w:spacing w:after="0"/>
      </w:pPr>
      <w:r>
        <w:rPr>
          <w:b/>
          <w:sz w:val="20"/>
        </w:rPr>
        <w:t xml:space="preserve">numero i  m: </w:t>
      </w:r>
      <w:r>
        <w:rPr>
          <w:b w:val="0"/>
          <w:sz w:val="20"/>
        </w:rPr>
        <w:t>quickly, rapidly, prematurely, too soon, too much(?), number/sum/total/rank, (superior) numerical strength/plurality, category, tally</w:t>
      </w:r>
    </w:p>
    <w:p>
      <w:pPr>
        <w:spacing w:after="0"/>
      </w:pPr>
      <w:r>
        <w:rPr>
          <w:b/>
          <w:sz w:val="20"/>
        </w:rPr>
        <w:t xml:space="preserve">obsto stĭti, ātum : </w:t>
      </w:r>
      <w:r>
        <w:rPr>
          <w:b w:val="0"/>
          <w:sz w:val="20"/>
        </w:rPr>
        <w:t>oppose, hinder, (w/DAT)</w:t>
      </w:r>
    </w:p>
    <w:p>
      <w:pPr>
        <w:spacing w:after="0"/>
      </w:pPr>
      <w:r>
        <w:rPr>
          <w:b/>
          <w:sz w:val="20"/>
        </w:rPr>
        <w:t xml:space="preserve">odi ōdisse : </w:t>
      </w:r>
      <w:r>
        <w:rPr>
          <w:b w:val="0"/>
          <w:sz w:val="20"/>
        </w:rPr>
        <w:t>hate/hatred/dislike/antipathy, odium, unpopularity, boredom/impatience, hate, dislike, be disinclined/reluctant/adverse to, (usu. PREFDEF), hate (PERF form, PRES force), dislike, be disinclined/reluctant/adverse to</w:t>
      </w:r>
    </w:p>
    <w:p>
      <w:pPr>
        <w:spacing w:after="0"/>
      </w:pPr>
      <w:r>
        <w:rPr>
          <w:b/>
          <w:sz w:val="20"/>
        </w:rPr>
        <w:t xml:space="preserve">officium ii  n: </w:t>
      </w:r>
      <w:r>
        <w:rPr>
          <w:b w:val="0"/>
          <w:sz w:val="20"/>
        </w:rPr>
        <w:t>duty, obligation, kindness, service, office</w:t>
      </w:r>
    </w:p>
    <w:p>
      <w:pPr>
        <w:spacing w:after="0"/>
      </w:pPr>
      <w:r>
        <w:rPr>
          <w:b/>
          <w:sz w:val="20"/>
        </w:rPr>
        <w:t xml:space="preserve">ordo ĭnis  m: </w:t>
      </w:r>
      <w:r>
        <w:rPr>
          <w:b w:val="0"/>
          <w:sz w:val="20"/>
        </w:rPr>
        <w:t>row, order/rank, succession, series, class, bank (oars), order (of monks) (Bee), begin</w:t>
      </w:r>
    </w:p>
    <w:p>
      <w:pPr>
        <w:spacing w:after="0"/>
      </w:pPr>
      <w:r>
        <w:rPr>
          <w:b/>
          <w:sz w:val="20"/>
        </w:rPr>
        <w:t xml:space="preserve">pauper pĕris : </w:t>
      </w:r>
      <w:r>
        <w:rPr>
          <w:b w:val="0"/>
          <w:sz w:val="20"/>
        </w:rPr>
        <w:t>poor man</w:t>
      </w:r>
    </w:p>
    <w:p>
      <w:pPr>
        <w:spacing w:after="0"/>
      </w:pPr>
      <w:r>
        <w:rPr>
          <w:b/>
          <w:sz w:val="20"/>
        </w:rPr>
        <w:t xml:space="preserve">pello pĕpŭli, pulsum, 3 : </w:t>
      </w:r>
      <w:r>
        <w:rPr>
          <w:b w:val="0"/>
          <w:sz w:val="20"/>
        </w:rPr>
        <w:t>beat, drive out, push, banish, strike, defeat, drive away, rout</w:t>
      </w:r>
    </w:p>
    <w:p>
      <w:pPr>
        <w:spacing w:after="0"/>
      </w:pPr>
      <w:r>
        <w:rPr>
          <w:b/>
          <w:sz w:val="20"/>
        </w:rPr>
        <w:t xml:space="preserve">peraro āvi, ātum, 1 : </w:t>
      </w:r>
      <w:r>
        <w:rPr>
          <w:b w:val="0"/>
          <w:sz w:val="20"/>
        </w:rPr>
        <w:t>furrow, inscribe (scratch on a waxen tablet)</w:t>
      </w:r>
    </w:p>
    <w:p>
      <w:pPr>
        <w:spacing w:after="0"/>
      </w:pPr>
      <w:r>
        <w:rPr>
          <w:b/>
          <w:sz w:val="20"/>
        </w:rPr>
        <w:t xml:space="preserve">perennis : </w:t>
      </w:r>
      <w:r>
        <w:rPr>
          <w:b w:val="0"/>
          <w:sz w:val="20"/>
        </w:rPr>
        <w:t>continual, everlasting, perpetual, perennial, eternal</w:t>
      </w:r>
    </w:p>
    <w:p>
      <w:pPr>
        <w:spacing w:after="0"/>
      </w:pPr>
      <w:r>
        <w:rPr>
          <w:b/>
          <w:sz w:val="20"/>
        </w:rPr>
        <w:t xml:space="preserve">pomum i  n: </w:t>
      </w:r>
      <w:r>
        <w:rPr>
          <w:b w:val="0"/>
          <w:sz w:val="20"/>
        </w:rPr>
        <w:t>fruit, fruit-tree</w:t>
      </w:r>
    </w:p>
    <w:p>
      <w:pPr>
        <w:spacing w:after="0"/>
      </w:pPr>
      <w:r>
        <w:rPr>
          <w:b/>
          <w:sz w:val="20"/>
        </w:rPr>
        <w:t xml:space="preserve">reperio repperi : </w:t>
      </w:r>
      <w:r>
        <w:rPr>
          <w:b w:val="0"/>
          <w:sz w:val="20"/>
        </w:rPr>
        <w:t>discover, learn, light on, find/obtain/get, find out/to be, get to know, invent</w:t>
      </w:r>
    </w:p>
    <w:p>
      <w:pPr>
        <w:spacing w:after="0"/>
      </w:pPr>
      <w:r>
        <w:rPr>
          <w:b/>
          <w:sz w:val="20"/>
        </w:rPr>
        <w:t xml:space="preserve">scindo scĭdi, scissum, 3 : </w:t>
      </w:r>
      <w:r>
        <w:rPr>
          <w:b w:val="0"/>
          <w:sz w:val="20"/>
        </w:rPr>
        <w:t>tear, rend, cut to pieces, tear (clothes/hair) in rage/grief/despair</w:t>
      </w:r>
    </w:p>
    <w:p>
      <w:pPr>
        <w:spacing w:after="0"/>
      </w:pPr>
      <w:r>
        <w:rPr>
          <w:b/>
          <w:sz w:val="20"/>
        </w:rPr>
        <w:t xml:space="preserve">studium ii  n: </w:t>
      </w:r>
      <w:r>
        <w:rPr>
          <w:b w:val="0"/>
          <w:sz w:val="20"/>
        </w:rPr>
        <w:t>eagerness, enthusiasm, zeal, spirit, devotion, pursuit, study</w:t>
      </w:r>
    </w:p>
    <w:p>
      <w:pPr>
        <w:spacing w:after="0"/>
      </w:pPr>
      <w:r>
        <w:rPr>
          <w:b/>
          <w:sz w:val="20"/>
        </w:rPr>
        <w:t xml:space="preserve">tribuo ŭi, ūtum, 3 : </w:t>
      </w:r>
      <w:r>
        <w:rPr>
          <w:b w:val="0"/>
          <w:sz w:val="20"/>
        </w:rPr>
        <w:t>divide, assign, present, grant, allot, bestow, attribute</w:t>
      </w:r>
    </w:p>
    <w:p>
      <w:pPr>
        <w:spacing w:after="0"/>
      </w:pPr>
      <w:r>
        <w:rPr>
          <w:b/>
          <w:sz w:val="20"/>
        </w:rPr>
        <w:t xml:space="preserve">vestis īvi or ĭi, ītum, 4 : </w:t>
      </w:r>
      <w:r>
        <w:rPr>
          <w:b w:val="0"/>
          <w:sz w:val="20"/>
        </w:rPr>
        <w:t>garment, clothing, blanket, clothes, robe, clothe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nec silicum venae nec durum in pectore ferrum,</w:t>
        <w:br/>
        <w:t xml:space="preserve">    nec tibi simplicitas ordine maior adest.               10</w:t>
        <w:br/>
        <w:t>credibile est et te sensisse Cupidinis arcus—</w:t>
        <w:br/>
        <w:t xml:space="preserve">    in me militiae signa tuere tuae!</w:t>
        <w:br/>
        <w:t>si quaeret quid agam, spe noctis vivere dices;</w:t>
        <w:br/>
        <w:t xml:space="preserve">    cetera fert blanda cera notata manu.</w:t>
        <w:br/>
        <w:t>Dum loquor, hora fugit. vacuae bene redde tabellas,               15</w:t>
        <w:br/>
        <w:t xml:space="preserve">    verum continuo fac tamen illa legat.</w:t>
        <w:br/>
        <w:t>adspicias oculos mando frontemque legentis;</w:t>
        <w:br/>
        <w:t xml:space="preserve">    et tacito vultu scire futura licet.</w:t>
        <w:br/>
        <w:t>nec mora, perlectis rescribat multa, iubeto;</w:t>
        <w:br/>
        <w:t xml:space="preserve">    odi, cum late splendida cera vacat.               20</w:t>
        <w:br/>
        <w:t>conprimat ordinibus versus, oculosque moretur</w:t>
        <w:br/>
        <w:t xml:space="preserve">    margine in extremo littera rasa meos.</w:t>
        <w:br/>
        <w:t>Quid digitos opus est graphio lassare tenendo?</w:t>
        <w:br/>
        <w:t xml:space="preserve">    hoc habeat scriptum tota tabella 'veni!'</w:t>
        <w:br/>
        <w:t>non ego victrices lauro redimire tabellas               25</w:t>
        <w:br/>
        <w:t xml:space="preserve">    nec Veneris media ponere in aede morer.</w:t>
        <w:br/>
        <w:t>subscribam: 'VENERI FIDAS SIBI NASO MINISTRAS</w:t>
        <w:br/>
        <w:t xml:space="preserve">    DEDICAT, AT NUPER VILE FUISTIS ACER.'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aedes : </w:t>
      </w:r>
      <w:r>
        <w:rPr>
          <w:b w:val="0"/>
          <w:sz w:val="20"/>
        </w:rPr>
        <w:t>temple, shrine, tomb, apartment, room, house (pl.), abode, dwelling, household, temple, shrine, tomb, apartment, room, house (pl.), abode/dwelling, household</w:t>
      </w:r>
    </w:p>
    <w:p>
      <w:pPr>
        <w:spacing w:after="0"/>
      </w:pPr>
      <w:r>
        <w:rPr>
          <w:b/>
          <w:sz w:val="20"/>
        </w:rPr>
        <w:t xml:space="preserve">ago ēgi, actum, 3 : </w:t>
      </w:r>
      <w:r>
        <w:rPr>
          <w:b w:val="0"/>
          <w:sz w:val="20"/>
        </w:rPr>
        <w:t>drive/urge/conduct/act, spend (time w/cum), thank (w/gratias), deliver (speech)</w:t>
      </w:r>
    </w:p>
    <w:p>
      <w:pPr>
        <w:spacing w:after="0"/>
      </w:pPr>
      <w:r>
        <w:rPr>
          <w:b/>
          <w:sz w:val="20"/>
        </w:rPr>
        <w:t xml:space="preserve">arcus ūs  m: </w:t>
      </w:r>
      <w:r>
        <w:rPr>
          <w:b w:val="0"/>
          <w:sz w:val="20"/>
        </w:rPr>
        <w:t>keep away, protect</w:t>
      </w:r>
    </w:p>
    <w:p>
      <w:pPr>
        <w:spacing w:after="0"/>
      </w:pPr>
      <w:r>
        <w:rPr>
          <w:b/>
          <w:sz w:val="20"/>
        </w:rPr>
        <w:t xml:space="preserve">blandus a, um : </w:t>
      </w:r>
      <w:r>
        <w:rPr>
          <w:b w:val="0"/>
          <w:sz w:val="20"/>
        </w:rPr>
        <w:t>flatter, delude, fawn, coax, urge, behave/speak ingratiatingly, allure, please</w:t>
      </w:r>
    </w:p>
    <w:p>
      <w:pPr>
        <w:spacing w:after="0"/>
      </w:pPr>
      <w:r>
        <w:rPr>
          <w:b/>
          <w:sz w:val="20"/>
        </w:rPr>
        <w:t xml:space="preserve">cero āvi, ātum, 1 : </w:t>
      </w:r>
      <w:r>
        <w:rPr>
          <w:b w:val="0"/>
          <w:sz w:val="20"/>
        </w:rPr>
        <w:t>smear/coat with wax</w:t>
      </w:r>
    </w:p>
    <w:p>
      <w:pPr>
        <w:spacing w:after="0"/>
      </w:pPr>
      <w:r>
        <w:rPr>
          <w:b/>
          <w:sz w:val="20"/>
        </w:rPr>
        <w:t xml:space="preserve">conprimat : </w:t>
      </w:r>
      <w:r>
        <w:rPr>
          <w:b w:val="0"/>
          <w:sz w:val="20"/>
        </w:rPr>
        <w:t>press, squeeze together, close</w:t>
      </w:r>
    </w:p>
    <w:p>
      <w:pPr>
        <w:spacing w:after="0"/>
      </w:pPr>
      <w:r>
        <w:rPr>
          <w:b/>
          <w:sz w:val="20"/>
        </w:rPr>
        <w:t xml:space="preserve">continuo : </w:t>
      </w:r>
      <w:r>
        <w:rPr>
          <w:b w:val="0"/>
          <w:sz w:val="20"/>
        </w:rPr>
        <w:t>immediately, forthwith, at once, without delay/intermission, continuously, attendant, one who is always around</w:t>
      </w:r>
    </w:p>
    <w:p>
      <w:pPr>
        <w:spacing w:after="0"/>
      </w:pPr>
      <w:r>
        <w:rPr>
          <w:b/>
          <w:sz w:val="20"/>
        </w:rPr>
        <w:t xml:space="preserve">credibilis e : </w:t>
      </w:r>
      <w:r>
        <w:rPr>
          <w:b w:val="0"/>
          <w:sz w:val="20"/>
        </w:rPr>
        <w:t>credible/trustworthy/believable/plausible/convincing/likely/probable</w:t>
      </w:r>
    </w:p>
    <w:p>
      <w:pPr>
        <w:spacing w:after="0"/>
      </w:pPr>
      <w:r>
        <w:rPr>
          <w:b/>
          <w:sz w:val="20"/>
        </w:rPr>
        <w:t xml:space="preserve">digitus i  m: </w:t>
      </w:r>
      <w:r>
        <w:rPr>
          <w:b w:val="0"/>
          <w:sz w:val="20"/>
        </w:rPr>
        <w:t>finger, toe, finger's breadth, inch, (1/16 of a pes), twig</w:t>
      </w:r>
    </w:p>
    <w:p>
      <w:pPr>
        <w:spacing w:after="0"/>
      </w:pPr>
      <w:r>
        <w:rPr>
          <w:b/>
          <w:sz w:val="20"/>
        </w:rPr>
        <w:t xml:space="preserve">exter tĕra, tĕrum : </w:t>
      </w:r>
      <w:r>
        <w:rPr>
          <w:b w:val="0"/>
          <w:sz w:val="20"/>
        </w:rPr>
        <w:t>foreigner (male), stand out or forth, project be visible, exist, be on record</w:t>
      </w:r>
    </w:p>
    <w:p>
      <w:pPr>
        <w:spacing w:after="0"/>
      </w:pPr>
      <w:r>
        <w:rPr>
          <w:b/>
          <w:sz w:val="20"/>
        </w:rPr>
        <w:t xml:space="preserve">ferrum i  n: </w:t>
      </w:r>
      <w:r>
        <w:rPr>
          <w:b w:val="0"/>
          <w:sz w:val="20"/>
        </w:rPr>
        <w:t>iron, any tool of iron, weapon, sword</w:t>
      </w:r>
    </w:p>
    <w:p>
      <w:pPr>
        <w:spacing w:after="0"/>
      </w:pPr>
      <w:r>
        <w:rPr>
          <w:b/>
          <w:sz w:val="20"/>
        </w:rPr>
        <w:t xml:space="preserve">fugio fūgi, fŭgĭtum : </w:t>
      </w:r>
      <w:r>
        <w:rPr>
          <w:b w:val="0"/>
          <w:sz w:val="20"/>
        </w:rPr>
        <w:t>flee, fly, run away, avoid, shun, go into exile</w:t>
      </w:r>
    </w:p>
    <w:p>
      <w:pPr>
        <w:spacing w:after="0"/>
      </w:pPr>
      <w:r>
        <w:rPr>
          <w:b/>
          <w:sz w:val="20"/>
        </w:rPr>
        <w:t xml:space="preserve">graphium ĭi  n: </w:t>
      </w:r>
      <w:r>
        <w:rPr>
          <w:b w:val="0"/>
          <w:sz w:val="20"/>
        </w:rPr>
        <w:t>-graphy, recording of instrument measurements, (usu. w/specifying prefix)</w:t>
      </w:r>
    </w:p>
    <w:p>
      <w:pPr>
        <w:spacing w:after="0"/>
      </w:pPr>
      <w:r>
        <w:rPr>
          <w:b/>
          <w:sz w:val="20"/>
        </w:rPr>
        <w:t xml:space="preserve">hora : </w:t>
      </w:r>
      <w:r>
        <w:rPr>
          <w:b w:val="0"/>
          <w:sz w:val="20"/>
        </w:rPr>
        <w:t>hour, time, season, [Horae =&gt; Seasons]</w:t>
      </w:r>
    </w:p>
    <w:p>
      <w:pPr>
        <w:spacing w:after="0"/>
      </w:pPr>
      <w:r>
        <w:rPr>
          <w:b/>
          <w:sz w:val="20"/>
        </w:rPr>
        <w:t xml:space="preserve">jubeo jussi, jussum : </w:t>
      </w:r>
      <w:r>
        <w:rPr>
          <w:b w:val="0"/>
          <w:sz w:val="20"/>
        </w:rPr>
        <w:t>order/tell/command/direct, enjoin/command, decree/enact, request/ask/bid, pray</w:t>
      </w:r>
    </w:p>
    <w:p>
      <w:pPr>
        <w:spacing w:after="0"/>
      </w:pPr>
      <w:r>
        <w:rPr>
          <w:b/>
          <w:sz w:val="20"/>
        </w:rPr>
        <w:t xml:space="preserve">lassaris : </w:t>
      </w:r>
      <w:r>
        <w:rPr>
          <w:b w:val="0"/>
          <w:sz w:val="20"/>
        </w:rPr>
        <w:t>tire, weary, exhaust, wear out</w:t>
      </w:r>
    </w:p>
    <w:p>
      <w:pPr>
        <w:spacing w:after="0"/>
      </w:pPr>
      <w:r>
        <w:rPr>
          <w:b/>
          <w:sz w:val="20"/>
        </w:rPr>
        <w:t xml:space="preserve">latus : </w:t>
      </w:r>
      <w:r>
        <w:rPr>
          <w:b w:val="0"/>
          <w:sz w:val="20"/>
        </w:rPr>
        <w:t>side, flank, become broad (long-a)</w:t>
      </w:r>
    </w:p>
    <w:p>
      <w:pPr>
        <w:spacing w:after="0"/>
      </w:pPr>
      <w:r>
        <w:rPr>
          <w:b/>
          <w:sz w:val="20"/>
        </w:rPr>
        <w:t xml:space="preserve">laurus i : </w:t>
      </w:r>
      <w:r>
        <w:rPr>
          <w:b w:val="0"/>
          <w:sz w:val="20"/>
        </w:rPr>
        <w:t>laurel/bay tree/foliage/sprig/branch (medicine/magic), triumph/victory, honor</w:t>
      </w:r>
    </w:p>
    <w:p>
      <w:pPr>
        <w:spacing w:after="0"/>
      </w:pPr>
      <w:r>
        <w:rPr>
          <w:b/>
          <w:sz w:val="20"/>
        </w:rPr>
        <w:t xml:space="preserve">lego : </w:t>
      </w:r>
      <w:r>
        <w:rPr>
          <w:b w:val="0"/>
          <w:sz w:val="20"/>
        </w:rPr>
        <w:t>bequeath, will, entrust, send as an envoy, choose as a deputy</w:t>
      </w:r>
    </w:p>
    <w:p>
      <w:pPr>
        <w:spacing w:after="0"/>
      </w:pPr>
      <w:r>
        <w:rPr>
          <w:b/>
          <w:sz w:val="20"/>
        </w:rPr>
        <w:t xml:space="preserve">littera ae  f: </w:t>
      </w:r>
      <w:r>
        <w:rPr>
          <w:b w:val="0"/>
          <w:sz w:val="20"/>
        </w:rPr>
        <w:t>letter (alphabet), (pl.) letter, epistle, literature, books, records, account</w:t>
      </w:r>
    </w:p>
    <w:p>
      <w:pPr>
        <w:spacing w:after="0"/>
      </w:pPr>
      <w:r>
        <w:rPr>
          <w:b/>
          <w:sz w:val="20"/>
        </w:rPr>
        <w:t xml:space="preserve">loquor cātus : </w:t>
      </w:r>
      <w:r>
        <w:rPr>
          <w:b w:val="0"/>
          <w:sz w:val="20"/>
        </w:rPr>
        <w:t>speak, tell, talk, mention, say, utter, phrase</w:t>
      </w:r>
    </w:p>
    <w:p>
      <w:pPr>
        <w:spacing w:after="0"/>
      </w:pPr>
      <w:r>
        <w:rPr>
          <w:b/>
          <w:sz w:val="20"/>
        </w:rPr>
        <w:t xml:space="preserve">militia ae  f: </w:t>
      </w:r>
      <w:r>
        <w:rPr>
          <w:b w:val="0"/>
          <w:sz w:val="20"/>
        </w:rPr>
        <w:t>military service/organization, campaign, war, soldiers (collectively), army, soldier, foot soldier, soldiery, knight (Latham), knight's fee/service</w:t>
      </w:r>
    </w:p>
    <w:p>
      <w:pPr>
        <w:spacing w:after="0"/>
      </w:pPr>
      <w:r>
        <w:rPr>
          <w:b/>
          <w:sz w:val="20"/>
        </w:rPr>
        <w:t xml:space="preserve">ministro āvi, ātum, 1 : </w:t>
      </w:r>
      <w:r>
        <w:rPr>
          <w:b w:val="0"/>
          <w:sz w:val="20"/>
        </w:rPr>
        <w:t>attendant, servant, waiter, agent, aide, accomplice, attend (to), serve, furnish, supply</w:t>
      </w:r>
    </w:p>
    <w:p>
      <w:pPr>
        <w:spacing w:after="0"/>
      </w:pPr>
      <w:r>
        <w:rPr>
          <w:b/>
          <w:sz w:val="20"/>
        </w:rPr>
        <w:t xml:space="preserve">mora : </w:t>
      </w:r>
      <w:r>
        <w:rPr>
          <w:b w:val="0"/>
          <w:sz w:val="20"/>
        </w:rPr>
        <w:t>delay, hindrance, obstacle, pause, custom, habit, mood, manner, fashion, character (pl.), behavior, morals</w:t>
      </w:r>
    </w:p>
    <w:p>
      <w:pPr>
        <w:spacing w:after="0"/>
      </w:pPr>
      <w:r>
        <w:rPr>
          <w:b/>
          <w:sz w:val="20"/>
        </w:rPr>
        <w:t xml:space="preserve">moror : </w:t>
      </w:r>
      <w:r>
        <w:rPr>
          <w:b w:val="0"/>
          <w:sz w:val="20"/>
        </w:rPr>
        <w:t>delay, stay, stay behind, devote attention to, die, expire, pass/die/wither away/out, fail, come to an end, decay</w:t>
      </w:r>
    </w:p>
    <w:p>
      <w:pPr>
        <w:spacing w:after="0"/>
      </w:pPr>
      <w:r>
        <w:rPr>
          <w:b/>
          <w:sz w:val="20"/>
        </w:rPr>
        <w:t xml:space="preserve">moror : </w:t>
      </w:r>
      <w:r>
        <w:rPr>
          <w:b w:val="0"/>
          <w:sz w:val="20"/>
        </w:rPr>
        <w:t>delay, stay, stay behind, devote attention to, die, expire, pass/die/wither away/out, fail, come to an end, decay</w:t>
      </w:r>
    </w:p>
    <w:p>
      <w:pPr>
        <w:spacing w:after="0"/>
      </w:pPr>
      <w:r>
        <w:rPr>
          <w:b/>
          <w:sz w:val="20"/>
        </w:rPr>
        <w:t xml:space="preserve">noto nōvi, nōtum, 3 : </w:t>
      </w:r>
      <w:r>
        <w:rPr>
          <w:b w:val="0"/>
          <w:sz w:val="20"/>
        </w:rPr>
        <w:t>friends (pl.), acquaintances, get to know, learn, find out, become cognizant of/acquainted/familiar with, know, know of, know how, be able (to), experience, (PERF form, PRES force)</w:t>
      </w:r>
    </w:p>
    <w:p>
      <w:pPr>
        <w:spacing w:after="0"/>
      </w:pPr>
      <w:r>
        <w:rPr>
          <w:b/>
          <w:sz w:val="20"/>
        </w:rPr>
        <w:t xml:space="preserve">nuper : </w:t>
      </w:r>
      <w:r>
        <w:rPr>
          <w:b w:val="0"/>
          <w:sz w:val="20"/>
        </w:rPr>
        <w:t>recently, not long ago, in recent years/our own time, (SUPER) latest in series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ordo ĭnis  m: </w:t>
      </w:r>
      <w:r>
        <w:rPr>
          <w:b w:val="0"/>
          <w:sz w:val="20"/>
        </w:rPr>
        <w:t>row, order/rank, succession, series, class, bank (oars), order (of monks) (Bee), begin</w:t>
      </w:r>
    </w:p>
    <w:p>
      <w:pPr>
        <w:spacing w:after="0"/>
      </w:pPr>
      <w:r>
        <w:rPr>
          <w:b/>
          <w:sz w:val="20"/>
        </w:rPr>
        <w:t xml:space="preserve">ordo ĭnis  m: </w:t>
      </w:r>
      <w:r>
        <w:rPr>
          <w:b w:val="0"/>
          <w:sz w:val="20"/>
        </w:rPr>
        <w:t>row, order/rank, succession, series, class, bank (oars), order (of monks) (Bee), begin</w:t>
      </w:r>
    </w:p>
    <w:p>
      <w:pPr>
        <w:spacing w:after="0"/>
      </w:pPr>
      <w:r>
        <w:rPr>
          <w:b/>
          <w:sz w:val="20"/>
        </w:rPr>
        <w:t xml:space="preserve">perlego lēgi, lectum, 3 : </w:t>
      </w:r>
      <w:r>
        <w:rPr>
          <w:b w:val="0"/>
          <w:sz w:val="20"/>
        </w:rPr>
        <w:t>read over/through (silent/aloud), scan, survey, run one's eyes over, recount</w:t>
      </w:r>
    </w:p>
    <w:p>
      <w:pPr>
        <w:spacing w:after="0"/>
      </w:pPr>
      <w:r>
        <w:rPr>
          <w:b/>
          <w:sz w:val="20"/>
        </w:rPr>
        <w:t xml:space="preserve">rado si, sum, 3 : </w:t>
      </w:r>
      <w:r>
        <w:rPr>
          <w:b w:val="0"/>
          <w:sz w:val="20"/>
        </w:rPr>
        <w:t>shave, scratch, scrape, coast by</w:t>
      </w:r>
    </w:p>
    <w:p>
      <w:pPr>
        <w:spacing w:after="0"/>
      </w:pPr>
      <w:r>
        <w:rPr>
          <w:b/>
          <w:sz w:val="20"/>
        </w:rPr>
        <w:t xml:space="preserve">reddo dĭdi, dĭtum, 3 : </w:t>
      </w:r>
      <w:r>
        <w:rPr>
          <w:b w:val="0"/>
          <w:sz w:val="20"/>
        </w:rPr>
        <w:t>return, restore, deliver, hand over, pay back, render, give back, translate</w:t>
      </w:r>
    </w:p>
    <w:p>
      <w:pPr>
        <w:spacing w:after="0"/>
      </w:pPr>
      <w:r>
        <w:rPr>
          <w:b/>
          <w:sz w:val="20"/>
        </w:rPr>
        <w:t xml:space="preserve">redimire : </w:t>
      </w:r>
      <w:r>
        <w:rPr>
          <w:b w:val="0"/>
          <w:sz w:val="20"/>
        </w:rPr>
        <w:t>encircle with a garland, wreathe around, surround, encircle, buy back, recover, replace by purchase, buy up, make good, fulfill (promise)</w:t>
      </w:r>
    </w:p>
    <w:p>
      <w:pPr>
        <w:spacing w:after="0"/>
      </w:pPr>
      <w:r>
        <w:rPr>
          <w:b/>
          <w:sz w:val="20"/>
        </w:rPr>
        <w:t xml:space="preserve">rescribo psi, ptum, 3 : </w:t>
      </w:r>
      <w:r>
        <w:rPr>
          <w:b w:val="0"/>
          <w:sz w:val="20"/>
        </w:rPr>
        <w:t>write back in reply</w:t>
      </w:r>
    </w:p>
    <w:p>
      <w:pPr>
        <w:spacing w:after="0"/>
      </w:pPr>
      <w:r>
        <w:rPr>
          <w:b/>
          <w:sz w:val="20"/>
        </w:rPr>
        <w:t xml:space="preserve">scio īvi, ītum, 4 : </w:t>
      </w:r>
      <w:r>
        <w:rPr>
          <w:b w:val="0"/>
          <w:sz w:val="20"/>
        </w:rPr>
        <w:t>know, understand</w:t>
      </w:r>
    </w:p>
    <w:p>
      <w:pPr>
        <w:spacing w:after="0"/>
      </w:pPr>
      <w:r>
        <w:rPr>
          <w:b/>
          <w:sz w:val="20"/>
        </w:rPr>
        <w:t xml:space="preserve">scribo psi, ptum, 3 : </w:t>
      </w:r>
      <w:r>
        <w:rPr>
          <w:b w:val="0"/>
          <w:sz w:val="20"/>
        </w:rPr>
        <w:t>write, compose</w:t>
      </w:r>
    </w:p>
    <w:p>
      <w:pPr>
        <w:spacing w:after="0"/>
      </w:pPr>
      <w:r>
        <w:rPr>
          <w:b/>
          <w:sz w:val="20"/>
        </w:rPr>
        <w:t xml:space="preserve">signum i  n: </w:t>
      </w:r>
      <w:r>
        <w:rPr>
          <w:b w:val="0"/>
          <w:sz w:val="20"/>
        </w:rPr>
        <w:t>battle standard, indication, seal, sign, proof, signal, image, statue</w:t>
      </w:r>
    </w:p>
    <w:p>
      <w:pPr>
        <w:spacing w:after="0"/>
      </w:pPr>
      <w:r>
        <w:rPr>
          <w:b/>
          <w:sz w:val="20"/>
        </w:rPr>
        <w:t xml:space="preserve">silex ĭcis  m: </w:t>
      </w:r>
      <w:r>
        <w:rPr>
          <w:b w:val="0"/>
          <w:sz w:val="20"/>
        </w:rPr>
        <w:t>pebble/stone, flint, boulder, stone</w:t>
      </w:r>
    </w:p>
    <w:p>
      <w:pPr>
        <w:spacing w:after="0"/>
      </w:pPr>
      <w:r>
        <w:rPr>
          <w:b/>
          <w:sz w:val="20"/>
        </w:rPr>
        <w:t xml:space="preserve">simplicitas ātis  f: </w:t>
      </w:r>
      <w:r>
        <w:rPr>
          <w:b w:val="0"/>
          <w:sz w:val="20"/>
        </w:rPr>
        <w:t>simplicity, candor</w:t>
      </w:r>
    </w:p>
    <w:p>
      <w:pPr>
        <w:spacing w:after="0"/>
      </w:pPr>
      <w:r>
        <w:rPr>
          <w:b/>
          <w:sz w:val="20"/>
        </w:rPr>
        <w:t xml:space="preserve">spes spēi : </w:t>
      </w:r>
      <w:r>
        <w:rPr>
          <w:b w:val="0"/>
          <w:sz w:val="20"/>
        </w:rPr>
        <w:t>hope/anticipation/expectation, prospect/hope/promise, (inheriting/succeeding)</w:t>
      </w:r>
    </w:p>
    <w:p>
      <w:pPr>
        <w:spacing w:after="0"/>
      </w:pPr>
      <w:r>
        <w:rPr>
          <w:b/>
          <w:sz w:val="20"/>
        </w:rPr>
        <w:t xml:space="preserve">subscribo psi, ptum, 3 : </w:t>
      </w:r>
      <w:r>
        <w:rPr>
          <w:b w:val="0"/>
          <w:sz w:val="20"/>
        </w:rPr>
        <w:t>write below, subscribe</w:t>
      </w:r>
    </w:p>
    <w:p>
      <w:pPr>
        <w:spacing w:after="0"/>
      </w:pPr>
      <w:r>
        <w:rPr>
          <w:b/>
          <w:sz w:val="20"/>
        </w:rPr>
        <w:t xml:space="preserve">taceo cŭi, cĭtum, 2 : </w:t>
      </w:r>
      <w:r>
        <w:rPr>
          <w:b w:val="0"/>
          <w:sz w:val="20"/>
        </w:rPr>
        <w:t>be silent, pass over in silence, leave unmentioned, be silent about something</w:t>
      </w:r>
    </w:p>
    <w:p>
      <w:pPr>
        <w:spacing w:after="0"/>
      </w:pPr>
      <w:r>
        <w:rPr>
          <w:b/>
          <w:sz w:val="20"/>
        </w:rPr>
        <w:t xml:space="preserve">tueor tuĭtus, 2 : </w:t>
      </w:r>
      <w:r>
        <w:rPr>
          <w:b w:val="0"/>
          <w:sz w:val="20"/>
        </w:rPr>
        <w:t>see, look at, protect, watch, uphold</w:t>
      </w:r>
    </w:p>
    <w:p>
      <w:pPr>
        <w:spacing w:after="0"/>
      </w:pPr>
      <w:r>
        <w:rPr>
          <w:b/>
          <w:sz w:val="20"/>
        </w:rPr>
        <w:t xml:space="preserve">vena ae  f: </w:t>
      </w:r>
      <w:r>
        <w:rPr>
          <w:b w:val="0"/>
          <w:sz w:val="20"/>
        </w:rPr>
        <w:t>blood-vessel, vein, artery, pulse, fissure, pore, cavity, vein of ore/talent</w:t>
      </w:r>
    </w:p>
    <w:p>
      <w:pPr>
        <w:spacing w:after="0"/>
      </w:pPr>
      <w:r>
        <w:rPr>
          <w:b/>
          <w:sz w:val="20"/>
        </w:rPr>
        <w:t xml:space="preserve">verro verri, versum : </w:t>
      </w:r>
      <w:r>
        <w:rPr>
          <w:b w:val="0"/>
          <w:sz w:val="20"/>
        </w:rPr>
        <w:t>sweep clean, sweep together, sweep (to the ground), skim, sweep, sweep along</w:t>
      </w:r>
    </w:p>
    <w:p>
      <w:pPr>
        <w:spacing w:after="0"/>
      </w:pPr>
      <w:r>
        <w:rPr>
          <w:b/>
          <w:sz w:val="20"/>
        </w:rPr>
        <w:t xml:space="preserve">victrix ĭcis : </w:t>
      </w:r>
      <w:r>
        <w:rPr>
          <w:b w:val="0"/>
          <w:sz w:val="20"/>
        </w:rPr>
        <w:t>conqueror</w:t>
      </w:r>
    </w:p>
    <w:p>
      <w:pPr>
        <w:spacing w:after="0"/>
      </w:pPr>
      <w:r>
        <w:rPr>
          <w:b/>
          <w:sz w:val="20"/>
        </w:rPr>
        <w:t xml:space="preserve">vilis e : </w:t>
      </w:r>
      <w:r>
        <w:rPr>
          <w:b w:val="0"/>
          <w:sz w:val="20"/>
        </w:rPr>
        <w:t>cheap, common, mean, worthless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br/>
        <w:t>XII</w:t>
        <w:br/>
        <w:br/>
        <w:t>Flete meos casus—tristes rediere tabellae</w:t>
        <w:br/>
        <w:t xml:space="preserve">    infelix hodie littera posse negat.</w:t>
        <w:br/>
        <w:t>omina sunt aliquid; modo cum discedere vellet,</w:t>
        <w:br/>
        <w:t xml:space="preserve">    ad limen digitos restitit icta Nape.</w:t>
        <w:br/>
        <w:t>missa foras iterum limen transire memento               5</w:t>
        <w:br/>
        <w:t xml:space="preserve">    cautius atque alte sobria ferre pedem!</w:t>
        <w:br/>
        <w:t>Ite hinc, difficiles, funebria ligna, tabellae,</w:t>
        <w:br/>
        <w:t xml:space="preserve">    tuque, negaturis cera referta notis!—</w:t>
        <w:br/>
        <w:t>quam, puto, de longae collectam flore cicutae</w:t>
        <w:br/>
        <w:t xml:space="preserve">    melle sub infami Corsica misit apis.               10</w:t>
        <w:br/>
        <w:t>at tamquam minio penitus medicata rubebas—</w:t>
        <w:br/>
        <w:t xml:space="preserve">    ille color vere sanguinolentus erat.</w:t>
        <w:br/>
        <w:t>proiectae triviis iaceatis, inutile lignum,</w:t>
        <w:br/>
        <w:t xml:space="preserve">    vosque rotae frangat praetereuntis onus!</w:t>
        <w:br/>
        <w:t>illum etiam, qui vos ex arbore vertit in usum,               15</w:t>
        <w:br/>
        <w:t xml:space="preserve">    convincam puras non habuisse manus.</w:t>
        <w:br/>
        <w:t>praebuit illa arbor misero suspendia collo,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altus : </w:t>
      </w:r>
      <w:r>
        <w:rPr>
          <w:b w:val="0"/>
          <w:sz w:val="20"/>
        </w:rPr>
        <w:t>the_deep, the_sea, deep water, a height/depth, remote/obscure period/source</w:t>
      </w:r>
    </w:p>
    <w:p>
      <w:pPr>
        <w:spacing w:after="0"/>
      </w:pPr>
      <w:r>
        <w:rPr>
          <w:b/>
          <w:sz w:val="20"/>
        </w:rPr>
        <w:t xml:space="preserve">arbor : </w:t>
      </w:r>
      <w:r>
        <w:rPr>
          <w:b w:val="0"/>
          <w:sz w:val="20"/>
        </w:rPr>
        <w:t>tree, tree trunk, mast, oar, ship, gallows, spearshaft, beam, squid?</w:t>
      </w:r>
    </w:p>
    <w:p>
      <w:pPr>
        <w:spacing w:after="0"/>
      </w:pPr>
      <w:r>
        <w:rPr>
          <w:b/>
          <w:sz w:val="20"/>
        </w:rPr>
        <w:t xml:space="preserve">arbor : </w:t>
      </w:r>
      <w:r>
        <w:rPr>
          <w:b w:val="0"/>
          <w:sz w:val="20"/>
        </w:rPr>
        <w:t>tree, tree trunk, mast, oar, ship, gallows, spearshaft, beam, squid?</w:t>
      </w:r>
    </w:p>
    <w:p>
      <w:pPr>
        <w:spacing w:after="0"/>
      </w:pPr>
      <w:r>
        <w:rPr>
          <w:b/>
          <w:sz w:val="20"/>
        </w:rPr>
        <w:t xml:space="preserve">cero āvi, ātum, 1 : </w:t>
      </w:r>
      <w:r>
        <w:rPr>
          <w:b w:val="0"/>
          <w:sz w:val="20"/>
        </w:rPr>
        <w:t>smear/coat with wax</w:t>
      </w:r>
    </w:p>
    <w:p>
      <w:pPr>
        <w:spacing w:after="0"/>
      </w:pPr>
      <w:r>
        <w:rPr>
          <w:b/>
          <w:sz w:val="20"/>
        </w:rPr>
        <w:t xml:space="preserve">color like arbos, clamos, honos  m: </w:t>
      </w:r>
      <w:r>
        <w:rPr>
          <w:b w:val="0"/>
          <w:sz w:val="20"/>
        </w:rPr>
        <w:t>color, pigment, shade/tinge, complexion, outward appearance/show, excuse/pretext, color, pigment, shade/tinge, complexion, outward appearance/show, excuse/pretext, strain/filter (liquid), clarify, purify, remove solids by filter, wash (gold)</w:t>
      </w:r>
    </w:p>
    <w:p>
      <w:pPr>
        <w:spacing w:after="0"/>
      </w:pPr>
      <w:r>
        <w:rPr>
          <w:b/>
          <w:sz w:val="20"/>
        </w:rPr>
        <w:t xml:space="preserve">difficilis e : </w:t>
      </w:r>
      <w:r>
        <w:rPr>
          <w:b w:val="0"/>
          <w:sz w:val="20"/>
        </w:rPr>
        <w:t>difficult, troublesome, hard, hard to please/manage/deal with/carry out</w:t>
      </w:r>
    </w:p>
    <w:p>
      <w:pPr>
        <w:spacing w:after="0"/>
      </w:pPr>
      <w:r>
        <w:rPr>
          <w:b/>
          <w:sz w:val="20"/>
        </w:rPr>
        <w:t xml:space="preserve">digitus i  m: </w:t>
      </w:r>
      <w:r>
        <w:rPr>
          <w:b w:val="0"/>
          <w:sz w:val="20"/>
        </w:rPr>
        <w:t>finger, toe, finger's breadth, inch, (1/16 of a pes), twig</w:t>
      </w:r>
    </w:p>
    <w:p>
      <w:pPr>
        <w:spacing w:after="0"/>
      </w:pPr>
      <w:r>
        <w:rPr>
          <w:b/>
          <w:sz w:val="20"/>
        </w:rPr>
        <w:t xml:space="preserve">discedo cessi, cessum, 3 : </w:t>
      </w:r>
      <w:r>
        <w:rPr>
          <w:b w:val="0"/>
          <w:sz w:val="20"/>
        </w:rPr>
        <w:t>go/march off, depart, withdraw, scatter, dissipate, abandon, lay down (arms)</w:t>
      </w:r>
    </w:p>
    <w:p>
      <w:pPr>
        <w:spacing w:after="0"/>
      </w:pPr>
      <w:r>
        <w:rPr>
          <w:b/>
          <w:sz w:val="20"/>
        </w:rPr>
        <w:t xml:space="preserve">fleo flēvi, flētum, 2 : </w:t>
      </w:r>
      <w:r>
        <w:rPr>
          <w:b w:val="0"/>
          <w:sz w:val="20"/>
        </w:rPr>
        <w:t>cry for, cry, weep</w:t>
      </w:r>
    </w:p>
    <w:p>
      <w:pPr>
        <w:spacing w:after="0"/>
      </w:pPr>
      <w:r>
        <w:rPr>
          <w:b/>
          <w:sz w:val="20"/>
        </w:rPr>
        <w:t xml:space="preserve">floreo ŭi, 2 : </w:t>
      </w:r>
      <w:r>
        <w:rPr>
          <w:b w:val="0"/>
          <w:sz w:val="20"/>
        </w:rPr>
        <w:t>flourish, blossom, be prosperous, be in one's prime</w:t>
      </w:r>
    </w:p>
    <w:p>
      <w:pPr>
        <w:spacing w:after="0"/>
      </w:pPr>
      <w:r>
        <w:rPr>
          <w:b/>
          <w:sz w:val="20"/>
        </w:rPr>
        <w:t xml:space="preserve">foras : </w:t>
      </w:r>
      <w:r>
        <w:rPr>
          <w:b w:val="0"/>
          <w:sz w:val="20"/>
        </w:rPr>
        <w:t>out of doors, abroad, forth, out, door, gate, (the two leaves of) a folding door (pl.), double door, entrance</w:t>
      </w:r>
    </w:p>
    <w:p>
      <w:pPr>
        <w:spacing w:after="0"/>
      </w:pPr>
      <w:r>
        <w:rPr>
          <w:b/>
          <w:sz w:val="20"/>
        </w:rPr>
        <w:t xml:space="preserve">frango frēgi, fractum, 3 : </w:t>
      </w:r>
      <w:r>
        <w:rPr>
          <w:b w:val="0"/>
          <w:sz w:val="20"/>
        </w:rPr>
        <w:t>break, shatter, crush, dishearten, subdue, weaken, move, discourage</w:t>
      </w:r>
    </w:p>
    <w:p>
      <w:pPr>
        <w:spacing w:after="0"/>
      </w:pPr>
      <w:r>
        <w:rPr>
          <w:b/>
          <w:sz w:val="20"/>
        </w:rPr>
        <w:t xml:space="preserve">funebria : </w:t>
      </w:r>
      <w:r>
        <w:rPr>
          <w:b w:val="0"/>
          <w:sz w:val="20"/>
        </w:rPr>
        <w:t>funeral rites (pl.), funeral, deadly, fatal, funereal</w:t>
      </w:r>
    </w:p>
    <w:p>
      <w:pPr>
        <w:spacing w:after="0"/>
      </w:pPr>
      <w:r>
        <w:rPr>
          <w:b/>
          <w:sz w:val="20"/>
        </w:rPr>
        <w:t xml:space="preserve">hinc : </w:t>
      </w:r>
      <w:r>
        <w:rPr>
          <w:b w:val="0"/>
          <w:sz w:val="20"/>
        </w:rPr>
        <w:t>from here, from this source/cause, hence, henceforth</w:t>
      </w:r>
    </w:p>
    <w:p>
      <w:pPr>
        <w:spacing w:after="0"/>
      </w:pPr>
      <w:r>
        <w:rPr>
          <w:b/>
          <w:sz w:val="20"/>
        </w:rPr>
        <w:t xml:space="preserve">hodie : </w:t>
      </w:r>
      <w:r>
        <w:rPr>
          <w:b w:val="0"/>
          <w:sz w:val="20"/>
        </w:rPr>
        <w:t>today, nowadays, at the present time</w:t>
      </w:r>
    </w:p>
    <w:p>
      <w:pPr>
        <w:spacing w:after="0"/>
      </w:pPr>
      <w:r>
        <w:rPr>
          <w:b/>
          <w:sz w:val="20"/>
        </w:rPr>
        <w:t xml:space="preserve">jaceo cŭi, cĭtum : </w:t>
      </w:r>
      <w:r>
        <w:rPr>
          <w:b w:val="0"/>
          <w:sz w:val="20"/>
        </w:rPr>
        <w:t>lie, lie down, lie ill/in ruins/prostrate/dead, sleep, be situated</w:t>
      </w:r>
    </w:p>
    <w:p>
      <w:pPr>
        <w:spacing w:after="0"/>
      </w:pPr>
      <w:r>
        <w:rPr>
          <w:b/>
          <w:sz w:val="20"/>
        </w:rPr>
        <w:t xml:space="preserve">infamis e : </w:t>
      </w:r>
      <w:r>
        <w:rPr>
          <w:b w:val="0"/>
          <w:sz w:val="20"/>
        </w:rPr>
        <w:t>notorious, disreputable, infamous</w:t>
      </w:r>
    </w:p>
    <w:p>
      <w:pPr>
        <w:spacing w:after="0"/>
      </w:pPr>
      <w:r>
        <w:rPr>
          <w:b/>
          <w:sz w:val="20"/>
        </w:rPr>
        <w:t xml:space="preserve">inutilis e : </w:t>
      </w:r>
      <w:r>
        <w:rPr>
          <w:b w:val="0"/>
          <w:sz w:val="20"/>
        </w:rPr>
        <w:t>useless, unprofitable, inexpedient, disadvantageous, harmful, helpless</w:t>
      </w:r>
    </w:p>
    <w:p>
      <w:pPr>
        <w:spacing w:after="0"/>
      </w:pPr>
      <w:r>
        <w:rPr>
          <w:b/>
          <w:sz w:val="20"/>
        </w:rPr>
        <w:t xml:space="preserve">iterum : </w:t>
      </w:r>
      <w:r>
        <w:rPr>
          <w:b w:val="0"/>
          <w:sz w:val="20"/>
        </w:rPr>
        <w:t>again, a second time, for the second time, journey, road, passage, path, march [route magnum =&gt; forced march]</w:t>
      </w:r>
    </w:p>
    <w:p>
      <w:pPr>
        <w:spacing w:after="0"/>
      </w:pPr>
      <w:r>
        <w:rPr>
          <w:b/>
          <w:sz w:val="20"/>
        </w:rPr>
        <w:t xml:space="preserve">lignum i  n: </w:t>
      </w:r>
      <w:r>
        <w:rPr>
          <w:b w:val="0"/>
          <w:sz w:val="20"/>
        </w:rPr>
        <w:t>wood, firewood, trunk/stump/tree, timber, beam/post, wood (material), stave</w:t>
      </w:r>
    </w:p>
    <w:p>
      <w:pPr>
        <w:spacing w:after="0"/>
      </w:pPr>
      <w:r>
        <w:rPr>
          <w:b/>
          <w:sz w:val="20"/>
        </w:rPr>
        <w:t xml:space="preserve">lignum i  n: </w:t>
      </w:r>
      <w:r>
        <w:rPr>
          <w:b w:val="0"/>
          <w:sz w:val="20"/>
        </w:rPr>
        <w:t>wood, firewood, trunk/stump/tree, timber, beam/post, wood (material), stave</w:t>
      </w:r>
    </w:p>
    <w:p>
      <w:pPr>
        <w:spacing w:after="0"/>
      </w:pPr>
      <w:r>
        <w:rPr>
          <w:b/>
          <w:sz w:val="20"/>
        </w:rPr>
        <w:t xml:space="preserve">littera ae  f: </w:t>
      </w:r>
      <w:r>
        <w:rPr>
          <w:b w:val="0"/>
          <w:sz w:val="20"/>
        </w:rPr>
        <w:t>letter (alphabet), (pl.) letter, epistle, literature, books, records, account</w:t>
      </w:r>
    </w:p>
    <w:p>
      <w:pPr>
        <w:spacing w:after="0"/>
      </w:pPr>
      <w:r>
        <w:rPr>
          <w:b/>
          <w:sz w:val="20"/>
        </w:rPr>
        <w:t xml:space="preserve">medicor āvi, ātum, 1 : </w:t>
      </w:r>
      <w:r>
        <w:rPr>
          <w:b w:val="0"/>
          <w:sz w:val="20"/>
        </w:rPr>
        <w:t>heal, cure, medicate, dye</w:t>
      </w:r>
    </w:p>
    <w:p>
      <w:pPr>
        <w:spacing w:after="0"/>
      </w:pPr>
      <w:r>
        <w:rPr>
          <w:b/>
          <w:sz w:val="20"/>
        </w:rPr>
        <w:t xml:space="preserve">minium a, um : </w:t>
      </w:r>
      <w:r>
        <w:rPr>
          <w:b w:val="0"/>
          <w:sz w:val="20"/>
        </w:rPr>
        <w:t>native cinnabar, red lead, vermilion</w:t>
      </w:r>
    </w:p>
    <w:p>
      <w:pPr>
        <w:spacing w:after="0"/>
      </w:pPr>
      <w:r>
        <w:rPr>
          <w:b/>
          <w:sz w:val="20"/>
        </w:rPr>
        <w:t xml:space="preserve">omen ĭnis  n: </w:t>
      </w:r>
      <w:r>
        <w:rPr>
          <w:b w:val="0"/>
          <w:sz w:val="20"/>
        </w:rPr>
        <w:t>omen, sign, token</w:t>
      </w:r>
    </w:p>
    <w:p>
      <w:pPr>
        <w:spacing w:after="0"/>
      </w:pPr>
      <w:r>
        <w:rPr>
          <w:b/>
          <w:sz w:val="20"/>
        </w:rPr>
        <w:t xml:space="preserve">onus ĕris  n: </w:t>
      </w:r>
      <w:r>
        <w:rPr>
          <w:b w:val="0"/>
          <w:sz w:val="20"/>
        </w:rPr>
        <w:t>load, burden, cargo</w:t>
      </w:r>
    </w:p>
    <w:p>
      <w:pPr>
        <w:spacing w:after="0"/>
      </w:pPr>
      <w:r>
        <w:rPr>
          <w:b/>
          <w:sz w:val="20"/>
        </w:rPr>
        <w:t xml:space="preserve">penitus : </w:t>
      </w:r>
      <w:r>
        <w:rPr>
          <w:b w:val="0"/>
          <w:sz w:val="20"/>
        </w:rPr>
        <w:t>inside, deep within, thoroughly</w:t>
      </w:r>
    </w:p>
    <w:p>
      <w:pPr>
        <w:spacing w:after="0"/>
      </w:pPr>
      <w:r>
        <w:rPr>
          <w:b/>
          <w:sz w:val="20"/>
        </w:rPr>
        <w:t xml:space="preserve">praetereo īvi : </w:t>
      </w:r>
      <w:r>
        <w:rPr>
          <w:b w:val="0"/>
          <w:sz w:val="20"/>
        </w:rPr>
        <w:t>pass/go by, disregard/neglect/omit/miss, surpass/excel, go overdue, pass over</w:t>
      </w:r>
    </w:p>
    <w:p>
      <w:pPr>
        <w:spacing w:after="0"/>
      </w:pPr>
      <w:r>
        <w:rPr>
          <w:b/>
          <w:sz w:val="20"/>
        </w:rPr>
        <w:t xml:space="preserve">purus a, um : </w:t>
      </w:r>
      <w:r>
        <w:rPr>
          <w:b w:val="0"/>
          <w:sz w:val="20"/>
        </w:rPr>
        <w:t>clear/bright/unclouded sky</w:t>
      </w:r>
    </w:p>
    <w:p>
      <w:pPr>
        <w:spacing w:after="0"/>
      </w:pPr>
      <w:r>
        <w:rPr>
          <w:b/>
          <w:sz w:val="20"/>
        </w:rPr>
        <w:t xml:space="preserve">puto āvi, ātum, 1 : </w:t>
      </w:r>
      <w:r>
        <w:rPr>
          <w:b w:val="0"/>
          <w:sz w:val="20"/>
        </w:rPr>
        <w:t>think, believe, suppose, hold, reckon, estimate, value, clear up, settle</w:t>
      </w:r>
    </w:p>
    <w:p>
      <w:pPr>
        <w:spacing w:after="0"/>
      </w:pPr>
      <w:r>
        <w:rPr>
          <w:b/>
          <w:sz w:val="20"/>
        </w:rPr>
        <w:t xml:space="preserve">redeo ĭi, ĭtum, īre : </w:t>
      </w:r>
      <w:r>
        <w:rPr>
          <w:b w:val="0"/>
          <w:sz w:val="20"/>
        </w:rPr>
        <w:t>return, go back, give back, fall back on, revert to, respond, pay back</w:t>
      </w:r>
    </w:p>
    <w:p>
      <w:pPr>
        <w:spacing w:after="0"/>
      </w:pPr>
      <w:r>
        <w:rPr>
          <w:b/>
          <w:sz w:val="20"/>
        </w:rPr>
        <w:t xml:space="preserve">refercio si, tum, 4 : </w:t>
      </w:r>
      <w:r>
        <w:rPr>
          <w:b w:val="0"/>
          <w:sz w:val="20"/>
        </w:rPr>
        <w:t>fill up, stuff/cram full, pack close, condense, mass together</w:t>
      </w:r>
    </w:p>
    <w:p>
      <w:pPr>
        <w:spacing w:after="0"/>
      </w:pPr>
      <w:r>
        <w:rPr>
          <w:b/>
          <w:sz w:val="20"/>
        </w:rPr>
        <w:t xml:space="preserve">resto stĭti, 1 : </w:t>
      </w:r>
      <w:r>
        <w:rPr>
          <w:b w:val="0"/>
          <w:sz w:val="20"/>
        </w:rPr>
        <w:t>stand firm, stay behind, be left, be left over, remain</w:t>
      </w:r>
    </w:p>
    <w:p>
      <w:pPr>
        <w:spacing w:after="0"/>
      </w:pPr>
      <w:r>
        <w:rPr>
          <w:b/>
          <w:sz w:val="20"/>
        </w:rPr>
        <w:t xml:space="preserve">rota ae  f: </w:t>
      </w:r>
      <w:r>
        <w:rPr>
          <w:b w:val="0"/>
          <w:sz w:val="20"/>
        </w:rPr>
        <w:t>wheel (rotate)</w:t>
      </w:r>
    </w:p>
    <w:p>
      <w:pPr>
        <w:spacing w:after="0"/>
      </w:pPr>
      <w:r>
        <w:rPr>
          <w:b/>
          <w:sz w:val="20"/>
        </w:rPr>
        <w:t xml:space="preserve">rubeo ēre : </w:t>
      </w:r>
      <w:r>
        <w:rPr>
          <w:b w:val="0"/>
          <w:sz w:val="20"/>
        </w:rPr>
        <w:t>be red, become red</w:t>
      </w:r>
    </w:p>
    <w:p>
      <w:pPr>
        <w:spacing w:after="0"/>
      </w:pPr>
      <w:r>
        <w:rPr>
          <w:b/>
          <w:sz w:val="20"/>
        </w:rPr>
        <w:t xml:space="preserve">suspendium ii  n: </w:t>
      </w:r>
      <w:r>
        <w:rPr>
          <w:b w:val="0"/>
          <w:sz w:val="20"/>
        </w:rPr>
        <w:t>act of hanging oneself</w:t>
      </w:r>
    </w:p>
    <w:p>
      <w:pPr>
        <w:spacing w:after="0"/>
      </w:pPr>
      <w:r>
        <w:rPr>
          <w:b/>
          <w:sz w:val="20"/>
        </w:rPr>
        <w:t xml:space="preserve">transeo īvi or ĭi, ĭtum, īre : </w:t>
      </w:r>
      <w:r>
        <w:rPr>
          <w:b w:val="0"/>
          <w:sz w:val="20"/>
        </w:rPr>
        <w:t>go over, cross</w:t>
      </w:r>
    </w:p>
    <w:p>
      <w:pPr>
        <w:spacing w:after="0"/>
      </w:pPr>
      <w:r>
        <w:rPr>
          <w:b/>
          <w:sz w:val="20"/>
        </w:rPr>
        <w:t xml:space="preserve">tristis e : </w:t>
      </w:r>
      <w:r>
        <w:rPr>
          <w:b w:val="0"/>
          <w:sz w:val="20"/>
        </w:rPr>
        <w:t>sad, sorrowful, gloomy</w:t>
      </w:r>
    </w:p>
    <w:p>
      <w:pPr>
        <w:spacing w:after="0"/>
      </w:pPr>
      <w:r>
        <w:rPr>
          <w:b/>
          <w:sz w:val="20"/>
        </w:rPr>
        <w:t xml:space="preserve">trivius a, um : </w:t>
      </w:r>
      <w:r>
        <w:rPr>
          <w:b w:val="0"/>
          <w:sz w:val="20"/>
        </w:rPr>
        <w:t>place where three roads meet, "the gutter", breeding place of course manners</w:t>
      </w:r>
    </w:p>
    <w:p>
      <w:pPr>
        <w:spacing w:after="0"/>
      </w:pPr>
      <w:r>
        <w:rPr>
          <w:b/>
          <w:sz w:val="20"/>
        </w:rPr>
        <w:t xml:space="preserve">verus a, um : </w:t>
      </w:r>
      <w:r>
        <w:rPr>
          <w:b w:val="0"/>
          <w:sz w:val="20"/>
        </w:rPr>
        <w:t>truth, reality, fact</w:t>
      </w:r>
    </w:p>
    <w:p>
      <w:pPr>
        <w:spacing w:after="0"/>
      </w:pPr>
      <w:r>
        <w:rPr>
          <w:b/>
          <w:sz w:val="20"/>
        </w:rPr>
        <w:t xml:space="preserve">verto ti, sum, 3 : </w:t>
      </w:r>
      <w:r>
        <w:rPr>
          <w:b w:val="0"/>
          <w:sz w:val="20"/>
        </w:rPr>
        <w:t>turn, turn around, change, alter, overthrow, destroy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carnifici diras praebuit illa cruces;</w:t>
        <w:br/>
        <w:t>illa dedit turpes raucis bubonibus umbras,</w:t>
        <w:br/>
        <w:t xml:space="preserve">    vulturis in ramis et strigis ova tulit.               20</w:t>
        <w:br/>
        <w:t>his ego commisi nostros insanus amores</w:t>
        <w:br/>
        <w:t xml:space="preserve">    molliaque ad dominam verba ferenda dedi?</w:t>
        <w:br/>
        <w:t>aptius hae capiant vadimonia garrula cerae,</w:t>
        <w:br/>
        <w:t xml:space="preserve">    quas aliquis duro cognitor ore legat;</w:t>
        <w:br/>
        <w:t>inter ephemeridas melius tabulasque iacerent,               25</w:t>
        <w:br/>
        <w:t xml:space="preserve">    in quibus absumptas fleret avarus opes.</w:t>
        <w:br/>
        <w:t>Ergo ego vos rebus duplices pro nomine sensi.</w:t>
        <w:br/>
        <w:t xml:space="preserve">    auspicii numerus non erat ipse boni.</w:t>
        <w:br/>
        <w:t>quid precer iratus, nisi vos cariosa senectus</w:t>
        <w:br/>
        <w:t xml:space="preserve">    rodat, et inmundo cera sit alba situ?               30</w:t>
        <w:br/>
        <w:br/>
        <w:t>XIII</w:t>
        <w:br/>
        <w:br/>
        <w:t xml:space="preserve"> Iam super oceanum venit a seniore marito</w:t>
        <w:br/>
        <w:t xml:space="preserve">    flava pruinoso quae vehit axe diem.</w:t>
        <w:br/>
        <w:t>'Quo properas, Aurora? mane!—sic Memnonis umbris</w:t>
        <w:br/>
        <w:t xml:space="preserve">    annua sollemni caede parentet avis!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absumo mpsi, mptum : </w:t>
      </w:r>
      <w:r>
        <w:rPr>
          <w:b w:val="0"/>
          <w:sz w:val="20"/>
        </w:rPr>
        <w:t>spend, waste, squander, use up, take up (time), consume, exhaust, wear out</w:t>
      </w:r>
    </w:p>
    <w:p>
      <w:pPr>
        <w:spacing w:after="0"/>
      </w:pPr>
      <w:r>
        <w:rPr>
          <w:b/>
          <w:sz w:val="20"/>
        </w:rPr>
        <w:t xml:space="preserve">albus a, um : </w:t>
      </w:r>
      <w:r>
        <w:rPr>
          <w:b w:val="0"/>
          <w:sz w:val="20"/>
        </w:rPr>
        <w:t>white (color), white (eye/egg), white tablet, official list, register</w:t>
      </w:r>
    </w:p>
    <w:p>
      <w:pPr>
        <w:spacing w:after="0"/>
      </w:pPr>
      <w:r>
        <w:rPr>
          <w:b/>
          <w:sz w:val="20"/>
        </w:rPr>
        <w:t xml:space="preserve">avarus a, um : </w:t>
      </w:r>
      <w:r>
        <w:rPr>
          <w:b w:val="0"/>
          <w:sz w:val="20"/>
        </w:rPr>
        <w:t>miser, stingy/mean/greedy person</w:t>
      </w:r>
    </w:p>
    <w:p>
      <w:pPr>
        <w:spacing w:after="0"/>
      </w:pPr>
      <w:r>
        <w:rPr>
          <w:b/>
          <w:sz w:val="20"/>
        </w:rPr>
        <w:t xml:space="preserve">avus i  m: </w:t>
      </w:r>
      <w:r>
        <w:rPr>
          <w:b w:val="0"/>
          <w:sz w:val="20"/>
        </w:rPr>
        <w:t>grandfather, forefather, ancestor</w:t>
      </w:r>
    </w:p>
    <w:p>
      <w:pPr>
        <w:spacing w:after="0"/>
      </w:pPr>
      <w:r>
        <w:rPr>
          <w:b/>
          <w:sz w:val="20"/>
        </w:rPr>
        <w:t xml:space="preserve">axis is  m: </w:t>
      </w:r>
      <w:r>
        <w:rPr>
          <w:b w:val="0"/>
          <w:sz w:val="20"/>
        </w:rPr>
        <w:t>axle, axis, pole, chariot, the sky, heaven, north pole, region, clime</w:t>
      </w:r>
    </w:p>
    <w:p>
      <w:pPr>
        <w:spacing w:after="0"/>
      </w:pPr>
      <w:r>
        <w:rPr>
          <w:b/>
          <w:sz w:val="20"/>
        </w:rPr>
        <w:t xml:space="preserve">caedes is : </w:t>
      </w:r>
      <w:r>
        <w:rPr>
          <w:b w:val="0"/>
          <w:sz w:val="20"/>
        </w:rPr>
        <w:t>murder/slaughter/massacre, assassination, feuding, slain/victims, blood/gore, murder/slaughter/massacre, assassination, feuding, slain/victims, blood/gore, chop, hew, cut out/down/to pieces, strike, smite, murder, slaughter, sodomize</w:t>
      </w:r>
    </w:p>
    <w:p>
      <w:pPr>
        <w:spacing w:after="0"/>
      </w:pPr>
      <w:r>
        <w:rPr>
          <w:b/>
          <w:sz w:val="20"/>
        </w:rPr>
        <w:t xml:space="preserve">cero āvi, ātum, 1 : </w:t>
      </w:r>
      <w:r>
        <w:rPr>
          <w:b w:val="0"/>
          <w:sz w:val="20"/>
        </w:rPr>
        <w:t>smear/coat with wax</w:t>
      </w:r>
    </w:p>
    <w:p>
      <w:pPr>
        <w:spacing w:after="0"/>
      </w:pPr>
      <w:r>
        <w:rPr>
          <w:b/>
          <w:sz w:val="20"/>
        </w:rPr>
        <w:t xml:space="preserve">cera āvi, ātum, 1 : </w:t>
      </w:r>
      <w:r>
        <w:rPr>
          <w:b w:val="0"/>
          <w:sz w:val="20"/>
        </w:rPr>
        <w:t>wax, beeswax, honeycomb, wax-covered writing tablet, letter, wax image/seal</w:t>
      </w:r>
    </w:p>
    <w:p>
      <w:pPr>
        <w:spacing w:after="0"/>
      </w:pPr>
      <w:r>
        <w:rPr>
          <w:b/>
          <w:sz w:val="20"/>
        </w:rPr>
        <w:t xml:space="preserve">cognitor ōris  m: </w:t>
      </w:r>
      <w:r>
        <w:rPr>
          <w:b w:val="0"/>
          <w:sz w:val="20"/>
        </w:rPr>
        <w:t>guarantor of identity, he who knows/is acquainted with (person/thing), attorney, become acquainted with/aware of, recognize, learn, find to be, inquire/examine</w:t>
      </w:r>
    </w:p>
    <w:p>
      <w:pPr>
        <w:spacing w:after="0"/>
      </w:pPr>
      <w:r>
        <w:rPr>
          <w:b/>
          <w:sz w:val="20"/>
        </w:rPr>
        <w:t xml:space="preserve">committo mīsi, missum, 3 : </w:t>
      </w:r>
      <w:r>
        <w:rPr>
          <w:b w:val="0"/>
          <w:sz w:val="20"/>
        </w:rPr>
        <w:t>bring together, unite/join, connect/attach, put together, construct, entrust</w:t>
      </w:r>
    </w:p>
    <w:p>
      <w:pPr>
        <w:spacing w:after="0"/>
      </w:pPr>
      <w:r>
        <w:rPr>
          <w:b/>
          <w:sz w:val="20"/>
        </w:rPr>
        <w:t xml:space="preserve">crux ŭcis  f: </w:t>
      </w:r>
      <w:r>
        <w:rPr>
          <w:b w:val="0"/>
          <w:sz w:val="20"/>
        </w:rPr>
        <w:t>cross, hanging tree, impaling stake, crucifixion, torture/torment/trouble/misery</w:t>
      </w:r>
    </w:p>
    <w:p>
      <w:pPr>
        <w:spacing w:after="0"/>
      </w:pPr>
      <w:r>
        <w:rPr>
          <w:b/>
          <w:sz w:val="20"/>
        </w:rPr>
        <w:t xml:space="preserve">dirae a, um : </w:t>
      </w:r>
      <w:r>
        <w:rPr>
          <w:b w:val="0"/>
          <w:sz w:val="20"/>
        </w:rPr>
        <w:t>curses, imprecations (pl.), bad omens, presages of evil, The Furies, Harpies</w:t>
      </w:r>
    </w:p>
    <w:p>
      <w:pPr>
        <w:spacing w:after="0"/>
      </w:pPr>
      <w:r>
        <w:rPr>
          <w:b/>
          <w:sz w:val="20"/>
        </w:rPr>
        <w:t xml:space="preserve">duplex ĭcis : </w:t>
      </w:r>
      <w:r>
        <w:rPr>
          <w:b w:val="0"/>
          <w:sz w:val="20"/>
        </w:rPr>
        <w:t>twofold, double, divided, two-faced</w:t>
      </w:r>
    </w:p>
    <w:p>
      <w:pPr>
        <w:spacing w:after="0"/>
      </w:pPr>
      <w:r>
        <w:rPr>
          <w:b/>
          <w:sz w:val="20"/>
        </w:rPr>
        <w:t xml:space="preserve">ephemeridas : </w:t>
      </w:r>
      <w:r>
        <w:rPr>
          <w:b w:val="0"/>
          <w:sz w:val="20"/>
        </w:rPr>
        <w:t>journal, diary, newspaper (Cal)</w:t>
      </w:r>
    </w:p>
    <w:p>
      <w:pPr>
        <w:spacing w:after="0"/>
      </w:pPr>
      <w:r>
        <w:rPr>
          <w:b/>
          <w:sz w:val="20"/>
        </w:rPr>
        <w:t xml:space="preserve">fleo flēvi, flētum, 2 : </w:t>
      </w:r>
      <w:r>
        <w:rPr>
          <w:b w:val="0"/>
          <w:sz w:val="20"/>
        </w:rPr>
        <w:t>cry for, cry, weep</w:t>
      </w:r>
    </w:p>
    <w:p>
      <w:pPr>
        <w:spacing w:after="0"/>
      </w:pPr>
      <w:r>
        <w:rPr>
          <w:b/>
          <w:sz w:val="20"/>
        </w:rPr>
        <w:t xml:space="preserve">irascor : </w:t>
      </w:r>
      <w:r>
        <w:rPr>
          <w:b w:val="0"/>
          <w:sz w:val="20"/>
        </w:rPr>
        <w:t>get/be/become angry, fly into a rage, be angry at (with DAT), feel resentment</w:t>
      </w:r>
    </w:p>
    <w:p>
      <w:pPr>
        <w:spacing w:after="0"/>
      </w:pPr>
      <w:r>
        <w:rPr>
          <w:b/>
          <w:sz w:val="20"/>
        </w:rPr>
        <w:t xml:space="preserve">lego : </w:t>
      </w:r>
      <w:r>
        <w:rPr>
          <w:b w:val="0"/>
          <w:sz w:val="20"/>
        </w:rPr>
        <w:t>bequeath, will, entrust, send as an envoy, choose as a deputy</w:t>
      </w:r>
    </w:p>
    <w:p>
      <w:pPr>
        <w:spacing w:after="0"/>
      </w:pPr>
      <w:r>
        <w:rPr>
          <w:b/>
          <w:sz w:val="20"/>
        </w:rPr>
        <w:t xml:space="preserve">marito āvi, ātum, 1 : </w:t>
      </w:r>
      <w:r>
        <w:rPr>
          <w:b w:val="0"/>
          <w:sz w:val="20"/>
        </w:rPr>
        <w:t>husband, married man, lover, mate</w:t>
      </w:r>
    </w:p>
    <w:p>
      <w:pPr>
        <w:spacing w:after="0"/>
      </w:pPr>
      <w:r>
        <w:rPr>
          <w:b/>
          <w:sz w:val="20"/>
        </w:rPr>
        <w:t xml:space="preserve">numerus i  m: </w:t>
      </w:r>
      <w:r>
        <w:rPr>
          <w:b w:val="0"/>
          <w:sz w:val="20"/>
        </w:rPr>
        <w:t>number/sum/total/rank, (superior) numerical strength/plurality, category, tally</w:t>
      </w:r>
    </w:p>
    <w:p>
      <w:pPr>
        <w:spacing w:after="0"/>
      </w:pPr>
      <w:r>
        <w:rPr>
          <w:b/>
          <w:sz w:val="20"/>
        </w:rPr>
        <w:t xml:space="preserve">ovo ātum : </w:t>
      </w:r>
      <w:r>
        <w:rPr>
          <w:b w:val="0"/>
          <w:sz w:val="20"/>
        </w:rPr>
        <w:t>egg, oval</w:t>
      </w:r>
    </w:p>
    <w:p>
      <w:pPr>
        <w:spacing w:after="0"/>
      </w:pPr>
      <w:r>
        <w:rPr>
          <w:b/>
          <w:sz w:val="20"/>
        </w:rPr>
        <w:t xml:space="preserve">parento ŭi, pārĭtum, 2 : </w:t>
      </w:r>
      <w:r>
        <w:rPr>
          <w:b w:val="0"/>
          <w:sz w:val="20"/>
        </w:rPr>
        <w:t>perform rites at tombs, make appeasement offering (to the dead), obey, be subject/obedient to, submit/yield/comply, pay attention, attend to</w:t>
      </w:r>
    </w:p>
    <w:p>
      <w:pPr>
        <w:spacing w:after="0"/>
      </w:pPr>
      <w:r>
        <w:rPr>
          <w:b/>
          <w:sz w:val="20"/>
        </w:rPr>
        <w:t xml:space="preserve">preco are : </w:t>
      </w:r>
      <w:r>
        <w:rPr>
          <w:b w:val="0"/>
          <w:sz w:val="20"/>
        </w:rPr>
        <w:t>beg/implore/entreat, wish/pray for/to, pray, supplicate, beseech</w:t>
      </w:r>
    </w:p>
    <w:p>
      <w:pPr>
        <w:spacing w:after="0"/>
      </w:pPr>
      <w:r>
        <w:rPr>
          <w:b/>
          <w:sz w:val="20"/>
        </w:rPr>
        <w:t xml:space="preserve">propero āvi, ātum, 1  n: </w:t>
      </w:r>
      <w:r>
        <w:rPr>
          <w:b w:val="0"/>
          <w:sz w:val="20"/>
        </w:rPr>
        <w:t>hurry, speed up, be quick</w:t>
      </w:r>
    </w:p>
    <w:p>
      <w:pPr>
        <w:spacing w:after="0"/>
      </w:pPr>
      <w:r>
        <w:rPr>
          <w:b/>
          <w:sz w:val="20"/>
        </w:rPr>
        <w:t xml:space="preserve">ramus i  m: </w:t>
      </w:r>
      <w:r>
        <w:rPr>
          <w:b w:val="0"/>
          <w:sz w:val="20"/>
        </w:rPr>
        <w:t>branch, bough</w:t>
      </w:r>
    </w:p>
    <w:p>
      <w:pPr>
        <w:spacing w:after="0"/>
      </w:pPr>
      <w:r>
        <w:rPr>
          <w:b/>
          <w:sz w:val="20"/>
        </w:rPr>
        <w:t xml:space="preserve">res rei : </w:t>
      </w:r>
      <w:r>
        <w:rPr>
          <w:b w:val="0"/>
          <w:sz w:val="20"/>
        </w:rPr>
        <w:t>thing, event/affair/business, fact, cause, property, [~ familiaris =&gt; property]</w:t>
      </w:r>
    </w:p>
    <w:p>
      <w:pPr>
        <w:spacing w:after="0"/>
      </w:pPr>
      <w:r>
        <w:rPr>
          <w:b/>
          <w:sz w:val="20"/>
        </w:rPr>
        <w:t xml:space="preserve">senectus : </w:t>
      </w:r>
      <w:r>
        <w:rPr>
          <w:b w:val="0"/>
          <w:sz w:val="20"/>
        </w:rPr>
        <w:t>old age, extreme age, senility, old men, gray hairs, shed snake skin</w:t>
      </w:r>
    </w:p>
    <w:p>
      <w:pPr>
        <w:spacing w:after="0"/>
      </w:pPr>
      <w:r>
        <w:rPr>
          <w:b/>
          <w:sz w:val="20"/>
        </w:rPr>
        <w:t xml:space="preserve">seni sĕnis : </w:t>
      </w:r>
      <w:r>
        <w:rPr>
          <w:b w:val="0"/>
          <w:sz w:val="20"/>
        </w:rPr>
        <w:t>condition of old age, melancholy, gloom, aged, old, [senior =&gt; Roman over 45]</w:t>
      </w:r>
    </w:p>
    <w:p>
      <w:pPr>
        <w:spacing w:after="0"/>
      </w:pPr>
      <w:r>
        <w:rPr>
          <w:b/>
          <w:sz w:val="20"/>
        </w:rPr>
        <w:t xml:space="preserve">sollemnis e : </w:t>
      </w:r>
      <w:r>
        <w:rPr>
          <w:b w:val="0"/>
          <w:sz w:val="20"/>
        </w:rPr>
        <w:t>solemn observance, religious ceremony, customary practice/usage, solemn, ceremonial, sacred, in accordance w/religion/law, traditional/customary</w:t>
      </w:r>
    </w:p>
    <w:p>
      <w:pPr>
        <w:spacing w:after="0"/>
      </w:pPr>
      <w:r>
        <w:rPr>
          <w:b/>
          <w:sz w:val="20"/>
        </w:rPr>
        <w:t xml:space="preserve">tabula ae  f: </w:t>
      </w:r>
      <w:r>
        <w:rPr>
          <w:b w:val="0"/>
          <w:sz w:val="20"/>
        </w:rPr>
        <w:t>writing tablet (wax covered board), records (pl.), document, deed, will, list</w:t>
      </w:r>
    </w:p>
    <w:p>
      <w:pPr>
        <w:spacing w:after="0"/>
      </w:pPr>
      <w:r>
        <w:rPr>
          <w:b/>
          <w:sz w:val="20"/>
        </w:rPr>
        <w:t xml:space="preserve">vadimonium ii  n: </w:t>
      </w:r>
      <w:r>
        <w:rPr>
          <w:b w:val="0"/>
          <w:sz w:val="20"/>
        </w:rPr>
        <w:t>bail, security, surety</w:t>
      </w:r>
    </w:p>
    <w:p>
      <w:pPr>
        <w:spacing w:after="0"/>
      </w:pPr>
      <w:r>
        <w:rPr>
          <w:b/>
          <w:sz w:val="20"/>
        </w:rPr>
        <w:t xml:space="preserve">veho xi, ctum, 3  n: </w:t>
      </w:r>
      <w:r>
        <w:rPr>
          <w:b w:val="0"/>
          <w:sz w:val="20"/>
        </w:rPr>
        <w:t>bear, carry, convey, pass, ride, sail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nunc iuvat in teneris dominae iacuisse lacertis;               5</w:t>
        <w:br/>
        <w:t xml:space="preserve">    si quando, lateri nunc bene iuncta meo est.</w:t>
        <w:br/>
        <w:t>nunc etiam somni pingues et frigidus aer,</w:t>
        <w:br/>
        <w:t xml:space="preserve">    et liquidum tenui gutture cantat avis.</w:t>
        <w:br/>
        <w:t>quo properas, ingrata viris, ingrata puellis?</w:t>
        <w:br/>
        <w:t xml:space="preserve">    roscida purpurea supprime lora manu!               10</w:t>
        <w:br/>
        <w:t>Ante tuos ortus melius sua sidera servat</w:t>
        <w:br/>
        <w:t xml:space="preserve">    navita nec media nescius errat aqua;</w:t>
        <w:br/>
        <w:t>te surgit quamvis lassus veniente viator,</w:t>
        <w:br/>
        <w:t xml:space="preserve">    et miles saevas aptat ad arma manus.</w:t>
        <w:br/>
        <w:t>prima bidente vides oneratos arva colentes;               15</w:t>
        <w:br/>
        <w:t xml:space="preserve">    prima vocas tardos sub iuga panda boves.</w:t>
        <w:br/>
        <w:t>tu pueros somno fraudas tradisque magistris,</w:t>
        <w:br/>
        <w:t xml:space="preserve">    ut subeant tenerae verbera saeva manus;</w:t>
        <w:br/>
        <w:t>atque eadem sponsum incautos ante atria mittis,</w:t>
        <w:br/>
        <w:t xml:space="preserve">    unius ut verbi grandia damna ferant.               20</w:t>
        <w:br/>
        <w:t>nec tu consulto, nec tu iucunda diserto;</w:t>
        <w:br/>
        <w:t xml:space="preserve">    cogitur ad lites surgere uterque novas.</w:t>
        <w:br/>
        <w:t>tu, cum feminei possint cessare labores,</w:t>
        <w:br/>
        <w:t xml:space="preserve">    lanificam revocas ad sua pensa manum.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aer m: </w:t>
      </w:r>
      <w:r>
        <w:rPr>
          <w:b w:val="0"/>
          <w:sz w:val="20"/>
        </w:rPr>
        <w:t>money, pay, fee, fare, copper/bronze/brass, base metal, (w/alienum) debt, gong, air (one of 4 elements), atmosphere, sky, cloud, mist, weather, breeze, odor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arvum i  n: </w:t>
      </w:r>
      <w:r>
        <w:rPr>
          <w:b w:val="0"/>
          <w:sz w:val="20"/>
        </w:rPr>
        <w:t>arable land, plowed field, soil, region, countryside, dry land, lowlands, plain</w:t>
      </w:r>
    </w:p>
    <w:p>
      <w:pPr>
        <w:spacing w:after="0"/>
      </w:pPr>
      <w:r>
        <w:rPr>
          <w:b/>
          <w:sz w:val="20"/>
        </w:rPr>
        <w:t xml:space="preserve">atrium ii  n: </w:t>
      </w:r>
      <w:r>
        <w:rPr>
          <w:b w:val="0"/>
          <w:sz w:val="20"/>
        </w:rPr>
        <w:t>atrium, reception hall in a Roman house, auction room, palace (pl.), house</w:t>
      </w:r>
    </w:p>
    <w:p>
      <w:pPr>
        <w:spacing w:after="0"/>
      </w:pPr>
      <w:r>
        <w:rPr>
          <w:b/>
          <w:sz w:val="20"/>
        </w:rPr>
        <w:t xml:space="preserve">avus i  m: </w:t>
      </w:r>
      <w:r>
        <w:rPr>
          <w:b w:val="0"/>
          <w:sz w:val="20"/>
        </w:rPr>
        <w:t>grandfather, forefather, ancestor</w:t>
      </w:r>
    </w:p>
    <w:p>
      <w:pPr>
        <w:spacing w:after="0"/>
      </w:pPr>
      <w:r>
        <w:rPr>
          <w:b/>
          <w:sz w:val="20"/>
        </w:rPr>
        <w:t xml:space="preserve">bidens entis : </w:t>
      </w:r>
      <w:r>
        <w:rPr>
          <w:b w:val="0"/>
          <w:sz w:val="20"/>
        </w:rPr>
        <w:t>heavy hoe, mattock with two iron teeth</w:t>
      </w:r>
    </w:p>
    <w:p>
      <w:pPr>
        <w:spacing w:after="0"/>
      </w:pPr>
      <w:r>
        <w:rPr>
          <w:b/>
          <w:sz w:val="20"/>
        </w:rPr>
        <w:t xml:space="preserve">bos bŏvis : </w:t>
      </w:r>
      <w:r>
        <w:rPr>
          <w:b w:val="0"/>
          <w:sz w:val="20"/>
        </w:rPr>
        <w:t>ox, bull, cow, ox-ray, cattle (pl.), (ox-like animals), [luca ~ =&gt; elephant], cry aloud, roar, bellow, call loudly upon, ox, bull, cow, cattle (pl.), (odd form mostly in Varro)</w:t>
      </w:r>
    </w:p>
    <w:p>
      <w:pPr>
        <w:spacing w:after="0"/>
      </w:pPr>
      <w:r>
        <w:rPr>
          <w:b/>
          <w:sz w:val="20"/>
        </w:rPr>
        <w:t xml:space="preserve">canto āvi, ātum, 1 : </w:t>
      </w:r>
      <w:r>
        <w:rPr>
          <w:b w:val="0"/>
          <w:sz w:val="20"/>
        </w:rPr>
        <w:t>canton, tire, iron ring around a carriage wheel, wheel, sing, celebrate, chant, crow, recite, play (music)/sound (horn), foretell</w:t>
      </w:r>
    </w:p>
    <w:p>
      <w:pPr>
        <w:spacing w:after="0"/>
      </w:pPr>
      <w:r>
        <w:rPr>
          <w:b/>
          <w:sz w:val="20"/>
        </w:rPr>
        <w:t xml:space="preserve">cessaris : </w:t>
      </w:r>
      <w:r>
        <w:rPr>
          <w:b w:val="0"/>
          <w:sz w:val="20"/>
        </w:rPr>
        <w:t>be remiss/inactive, hold back, leave off, delay, cease from, rest, be free of, go/pass (from/away), withdraw/retire/leave, step aside/make way, take place of</w:t>
      </w:r>
    </w:p>
    <w:p>
      <w:pPr>
        <w:spacing w:after="0"/>
      </w:pPr>
      <w:r>
        <w:rPr>
          <w:b/>
          <w:sz w:val="20"/>
        </w:rPr>
        <w:t xml:space="preserve">consultum lŭi, ltum, 3 : </w:t>
      </w:r>
      <w:r>
        <w:rPr>
          <w:b w:val="0"/>
          <w:sz w:val="20"/>
        </w:rPr>
        <w:t>lawyer, jurist, (also jurisconsultus, one or two words), expert</w:t>
      </w:r>
    </w:p>
    <w:p>
      <w:pPr>
        <w:spacing w:after="0"/>
      </w:pPr>
      <w:r>
        <w:rPr>
          <w:b/>
          <w:sz w:val="20"/>
        </w:rPr>
        <w:t xml:space="preserve">damno i  n: </w:t>
      </w:r>
      <w:r>
        <w:rPr>
          <w:b w:val="0"/>
          <w:sz w:val="20"/>
        </w:rPr>
        <w:t>financial/property/physical loss/damage/injury, forfeiture/fine, lost possession</w:t>
      </w:r>
    </w:p>
    <w:p>
      <w:pPr>
        <w:spacing w:after="0"/>
      </w:pPr>
      <w:r>
        <w:rPr>
          <w:b/>
          <w:sz w:val="20"/>
        </w:rPr>
        <w:t xml:space="preserve">femineus a, um : </w:t>
      </w:r>
      <w:r>
        <w:rPr>
          <w:b w:val="0"/>
          <w:sz w:val="20"/>
        </w:rPr>
        <w:t>woman, female, thigh (human/animal), flat vertical band on triglyph, [~ bubulum =&gt; plant], thigh (human/animal), flat vertical band on triglyph, [~ bubulum =&gt; plant]</w:t>
      </w:r>
    </w:p>
    <w:p>
      <w:pPr>
        <w:spacing w:after="0"/>
      </w:pPr>
      <w:r>
        <w:rPr>
          <w:b/>
          <w:sz w:val="20"/>
        </w:rPr>
        <w:t xml:space="preserve">fraudo āvi, ātum, 1 : </w:t>
      </w:r>
      <w:r>
        <w:rPr>
          <w:b w:val="0"/>
          <w:sz w:val="20"/>
        </w:rPr>
        <w:t>cheat/defraud/swindle, deprive deceitfully, baffle, make ineffectual, dishonor</w:t>
      </w:r>
    </w:p>
    <w:p>
      <w:pPr>
        <w:spacing w:after="0"/>
      </w:pPr>
      <w:r>
        <w:rPr>
          <w:b/>
          <w:sz w:val="20"/>
        </w:rPr>
        <w:t xml:space="preserve">grandis e : </w:t>
      </w:r>
      <w:r>
        <w:rPr>
          <w:b w:val="0"/>
          <w:sz w:val="20"/>
        </w:rPr>
        <w:t>increase, full-grown, grown up, large, great, grand, tall, lofty, powerful, aged, old</w:t>
      </w:r>
    </w:p>
    <w:p>
      <w:pPr>
        <w:spacing w:after="0"/>
      </w:pPr>
      <w:r>
        <w:rPr>
          <w:b/>
          <w:sz w:val="20"/>
        </w:rPr>
        <w:t xml:space="preserve">guttur ŭris  n: </w:t>
      </w:r>
      <w:r>
        <w:rPr>
          <w:b w:val="0"/>
          <w:sz w:val="20"/>
        </w:rPr>
        <w:t>throat, neck, gullet, (reference to gluttony/appetite), swollen throat, goiter</w:t>
      </w:r>
    </w:p>
    <w:p>
      <w:pPr>
        <w:spacing w:after="0"/>
      </w:pPr>
      <w:r>
        <w:rPr>
          <w:b/>
          <w:sz w:val="20"/>
        </w:rPr>
        <w:t xml:space="preserve">jaceo cŭi, cĭtum : </w:t>
      </w:r>
      <w:r>
        <w:rPr>
          <w:b w:val="0"/>
          <w:sz w:val="20"/>
        </w:rPr>
        <w:t>lie, lie down, lie ill/in ruins/prostrate/dead, sleep, be situated</w:t>
      </w:r>
    </w:p>
    <w:p>
      <w:pPr>
        <w:spacing w:after="0"/>
      </w:pPr>
      <w:r>
        <w:rPr>
          <w:b/>
          <w:sz w:val="20"/>
        </w:rPr>
        <w:t xml:space="preserve">iungo nxi, nctum, 3 : </w:t>
      </w:r>
      <w:r>
        <w:rPr>
          <w:b w:val="0"/>
          <w:sz w:val="20"/>
        </w:rPr>
        <w:t>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labor : </w:t>
      </w:r>
      <w:r>
        <w:rPr>
          <w:b w:val="0"/>
          <w:sz w:val="20"/>
        </w:rPr>
        <w:t>labor/toil/exertion/effort/work, task/undertaking, production, childbirth, labor/toil/exertion/effort/work, task/undertaking, production, childbirth, totter, be ready to fall, begin to sink, give way, waver, decline, sink, err</w:t>
      </w:r>
    </w:p>
    <w:p>
      <w:pPr>
        <w:spacing w:after="0"/>
      </w:pPr>
      <w:r>
        <w:rPr>
          <w:b/>
          <w:sz w:val="20"/>
        </w:rPr>
        <w:t xml:space="preserve">lateo ŭi, 2 : </w:t>
      </w:r>
      <w:r>
        <w:rPr>
          <w:b w:val="0"/>
          <w:sz w:val="20"/>
        </w:rPr>
        <w:t>lie hidden, lurk, live a retired life, escape notice</w:t>
      </w:r>
    </w:p>
    <w:p>
      <w:pPr>
        <w:spacing w:after="0"/>
      </w:pPr>
      <w:r>
        <w:rPr>
          <w:b/>
          <w:sz w:val="20"/>
        </w:rPr>
        <w:t xml:space="preserve">lis lītis  f: </w:t>
      </w:r>
      <w:r>
        <w:rPr>
          <w:b w:val="0"/>
          <w:sz w:val="20"/>
        </w:rPr>
        <w:t>lawsuit, quarrel</w:t>
      </w:r>
    </w:p>
    <w:p>
      <w:pPr>
        <w:spacing w:after="0"/>
      </w:pPr>
      <w:r>
        <w:rPr>
          <w:b/>
          <w:sz w:val="20"/>
        </w:rPr>
        <w:t xml:space="preserve">lorum : </w:t>
      </w:r>
      <w:r>
        <w:rPr>
          <w:b w:val="0"/>
          <w:sz w:val="20"/>
        </w:rPr>
        <w:t>leather strap, thong, shoe strap, rawhide whip, dog leash, reins (usu. pl.)</w:t>
      </w:r>
    </w:p>
    <w:p>
      <w:pPr>
        <w:spacing w:after="0"/>
      </w:pPr>
      <w:r>
        <w:rPr>
          <w:b/>
          <w:sz w:val="20"/>
        </w:rPr>
        <w:t xml:space="preserve">magister tri  m: </w:t>
      </w:r>
      <w:r>
        <w:rPr>
          <w:b w:val="0"/>
          <w:sz w:val="20"/>
        </w:rPr>
        <w:t>teacher, tutor, master, expert, chief, pilot of a ship, rabbi</w:t>
      </w:r>
    </w:p>
    <w:p>
      <w:pPr>
        <w:spacing w:after="0"/>
      </w:pPr>
      <w:r>
        <w:rPr>
          <w:b/>
          <w:sz w:val="20"/>
        </w:rPr>
        <w:t xml:space="preserve">nescius a, um : </w:t>
      </w:r>
      <w:r>
        <w:rPr>
          <w:b w:val="0"/>
          <w:sz w:val="20"/>
        </w:rPr>
        <w:t>know, understand</w:t>
      </w:r>
    </w:p>
    <w:p>
      <w:pPr>
        <w:spacing w:after="0"/>
      </w:pPr>
      <w:r>
        <w:rPr>
          <w:b/>
          <w:sz w:val="20"/>
        </w:rPr>
        <w:t xml:space="preserve">onero āvi, ātum, 1 : </w:t>
      </w:r>
      <w:r>
        <w:rPr>
          <w:b w:val="0"/>
          <w:sz w:val="20"/>
        </w:rPr>
        <w:t>load, burden, oppress</w:t>
      </w:r>
    </w:p>
    <w:p>
      <w:pPr>
        <w:spacing w:after="0"/>
      </w:pPr>
      <w:r>
        <w:rPr>
          <w:b/>
          <w:sz w:val="20"/>
        </w:rPr>
        <w:t xml:space="preserve">ortus : </w:t>
      </w:r>
      <w:r>
        <w:rPr>
          <w:b w:val="0"/>
          <w:sz w:val="20"/>
        </w:rPr>
        <w:t>rising (sun/star), sunrise, daybreak, dawn, east, the East, beginning/dawning</w:t>
      </w:r>
    </w:p>
    <w:p>
      <w:pPr>
        <w:spacing w:after="0"/>
      </w:pPr>
      <w:r>
        <w:rPr>
          <w:b/>
          <w:sz w:val="20"/>
        </w:rPr>
        <w:t xml:space="preserve">pensum pĕpendi, pensum, 3 : </w:t>
      </w:r>
      <w:r>
        <w:rPr>
          <w:b w:val="0"/>
          <w:sz w:val="20"/>
        </w:rPr>
        <w:t>allotment for weaving, wool given to be spun/woven, task/stint, homework</w:t>
      </w:r>
    </w:p>
    <w:p>
      <w:pPr>
        <w:spacing w:after="0"/>
      </w:pPr>
      <w:r>
        <w:rPr>
          <w:b/>
          <w:sz w:val="20"/>
        </w:rPr>
        <w:t xml:space="preserve">pinguis e : </w:t>
      </w:r>
      <w:r>
        <w:rPr>
          <w:b w:val="0"/>
          <w:sz w:val="20"/>
        </w:rPr>
        <w:t>grease, fat, rich, fertile, thick, dull, stupid</w:t>
      </w:r>
    </w:p>
    <w:p>
      <w:pPr>
        <w:spacing w:after="0"/>
      </w:pPr>
      <w:r>
        <w:rPr>
          <w:b/>
          <w:sz w:val="20"/>
        </w:rPr>
        <w:t xml:space="preserve">propero āvi, ātum, 1  n: </w:t>
      </w:r>
      <w:r>
        <w:rPr>
          <w:b w:val="0"/>
          <w:sz w:val="20"/>
        </w:rPr>
        <w:t>hurry, speed up, be quick</w:t>
      </w:r>
    </w:p>
    <w:p>
      <w:pPr>
        <w:spacing w:after="0"/>
      </w:pPr>
      <w:r>
        <w:rPr>
          <w:b/>
          <w:sz w:val="20"/>
        </w:rPr>
        <w:t xml:space="preserve">purpureus a, um : </w:t>
      </w:r>
      <w:r>
        <w:rPr>
          <w:b w:val="0"/>
          <w:sz w:val="20"/>
        </w:rPr>
        <w:t>purple color, purple, purple dye, purple-dyed cloth</w:t>
      </w:r>
    </w:p>
    <w:p>
      <w:pPr>
        <w:spacing w:after="0"/>
      </w:pPr>
      <w:r>
        <w:rPr>
          <w:b/>
          <w:sz w:val="20"/>
        </w:rPr>
        <w:t xml:space="preserve">quivis quaevis, quodvis : </w:t>
      </w:r>
      <w:r>
        <w:rPr>
          <w:b w:val="0"/>
          <w:sz w:val="20"/>
        </w:rPr>
        <w:t>how?, how so, in what way, by what/which means, whereby, at whatever price, be able, who, that, which, what, of which kind/degree, person/thing/time/point that</w:t>
      </w:r>
    </w:p>
    <w:p>
      <w:pPr>
        <w:spacing w:after="0"/>
      </w:pPr>
      <w:r>
        <w:rPr>
          <w:b/>
          <w:sz w:val="20"/>
        </w:rPr>
        <w:t xml:space="preserve">quando : </w:t>
      </w:r>
      <w:r>
        <w:rPr>
          <w:b w:val="0"/>
          <w:sz w:val="20"/>
        </w:rPr>
        <w:t>when (interog), at what time, at any time (indef adv)</w:t>
      </w:r>
    </w:p>
    <w:p>
      <w:pPr>
        <w:spacing w:after="0"/>
      </w:pPr>
      <w:r>
        <w:rPr>
          <w:b/>
          <w:sz w:val="20"/>
        </w:rPr>
        <w:t xml:space="preserve">revoco āvi, ātum, 1 : </w:t>
      </w:r>
      <w:r>
        <w:rPr>
          <w:b w:val="0"/>
          <w:sz w:val="20"/>
        </w:rPr>
        <w:t>call back, recall, revive, regain</w:t>
      </w:r>
    </w:p>
    <w:p>
      <w:pPr>
        <w:spacing w:after="0"/>
      </w:pPr>
      <w:r>
        <w:rPr>
          <w:b/>
          <w:sz w:val="20"/>
        </w:rPr>
        <w:t xml:space="preserve">servo āvi, ātum, 1 : </w:t>
      </w:r>
      <w:r>
        <w:rPr>
          <w:b w:val="0"/>
          <w:sz w:val="20"/>
        </w:rPr>
        <w:t>slave, servant, serve, be a slave to, with DAT</w:t>
      </w:r>
    </w:p>
    <w:p>
      <w:pPr>
        <w:spacing w:after="0"/>
      </w:pPr>
      <w:r>
        <w:rPr>
          <w:b/>
          <w:sz w:val="20"/>
        </w:rPr>
        <w:t xml:space="preserve">sidus ĕris  n: </w:t>
      </w:r>
      <w:r>
        <w:rPr>
          <w:b w:val="0"/>
          <w:sz w:val="20"/>
        </w:rPr>
        <w:t>star, constellation, tempest (Vulgate 4 Ezra 15:39)</w:t>
      </w:r>
    </w:p>
    <w:p>
      <w:pPr>
        <w:spacing w:after="0"/>
      </w:pPr>
      <w:r>
        <w:rPr>
          <w:b/>
          <w:sz w:val="20"/>
        </w:rPr>
        <w:t xml:space="preserve">somnium ii  n: </w:t>
      </w:r>
      <w:r>
        <w:rPr>
          <w:b w:val="0"/>
          <w:sz w:val="20"/>
        </w:rPr>
        <w:t>dream, vision, fantasy, day-dream</w:t>
      </w:r>
    </w:p>
    <w:p>
      <w:pPr>
        <w:spacing w:after="0"/>
      </w:pPr>
      <w:r>
        <w:rPr>
          <w:b/>
          <w:sz w:val="20"/>
        </w:rPr>
        <w:t xml:space="preserve">sponsum i : </w:t>
      </w:r>
      <w:r>
        <w:rPr>
          <w:b w:val="0"/>
          <w:sz w:val="20"/>
        </w:rPr>
        <w:t>bride, betrothed woman</w:t>
      </w:r>
    </w:p>
    <w:p>
      <w:pPr>
        <w:spacing w:after="0"/>
      </w:pPr>
      <w:r>
        <w:rPr>
          <w:b/>
          <w:sz w:val="20"/>
        </w:rPr>
        <w:t xml:space="preserve">subeo ĭi, ĭtum, īre : </w:t>
      </w:r>
      <w:r>
        <w:rPr>
          <w:b w:val="0"/>
          <w:sz w:val="20"/>
        </w:rPr>
        <w:t>go/move/pass/sink/extend underneath/into, climb/come/go up, ascend, steal in on</w:t>
      </w:r>
    </w:p>
    <w:p>
      <w:pPr>
        <w:spacing w:after="0"/>
      </w:pPr>
      <w:r>
        <w:rPr>
          <w:b/>
          <w:sz w:val="20"/>
        </w:rPr>
        <w:t xml:space="preserve">supprimo pressi, pressum, 3 : </w:t>
      </w:r>
      <w:r>
        <w:rPr>
          <w:b w:val="0"/>
          <w:sz w:val="20"/>
        </w:rPr>
        <w:t>press down or under, suppress, keep back, contain, stop, check</w:t>
      </w:r>
    </w:p>
    <w:p>
      <w:pPr>
        <w:spacing w:after="0"/>
      </w:pPr>
      <w:r>
        <w:rPr>
          <w:b/>
          <w:sz w:val="20"/>
        </w:rPr>
        <w:t xml:space="preserve">tenuis e : </w:t>
      </w:r>
      <w:r>
        <w:rPr>
          <w:b w:val="0"/>
          <w:sz w:val="20"/>
        </w:rPr>
        <w:t>thin, fine, delicate, slight, slender, little, unimportant, weak, feeble</w:t>
      </w:r>
    </w:p>
    <w:p>
      <w:pPr>
        <w:spacing w:after="0"/>
      </w:pPr>
      <w:r>
        <w:rPr>
          <w:b/>
          <w:sz w:val="20"/>
        </w:rPr>
        <w:t xml:space="preserve">trado : </w:t>
      </w:r>
      <w:r>
        <w:rPr>
          <w:b w:val="0"/>
          <w:sz w:val="20"/>
        </w:rPr>
        <w:t>hand over, surrender, deliver, bequeath, relate</w:t>
      </w:r>
    </w:p>
    <w:p>
      <w:pPr>
        <w:spacing w:after="0"/>
      </w:pPr>
      <w:r>
        <w:rPr>
          <w:b/>
          <w:sz w:val="20"/>
        </w:rPr>
        <w:t xml:space="preserve">uter : </w:t>
      </w:r>
      <w:r>
        <w:rPr>
          <w:b w:val="0"/>
          <w:sz w:val="20"/>
        </w:rPr>
        <w:t>womb, belly, abdomen</w:t>
      </w:r>
    </w:p>
    <w:p>
      <w:pPr>
        <w:spacing w:after="0"/>
      </w:pPr>
      <w:r>
        <w:rPr>
          <w:b/>
          <w:sz w:val="20"/>
        </w:rPr>
        <w:t xml:space="preserve">viator ōris  m: </w:t>
      </w:r>
      <w:r>
        <w:rPr>
          <w:b w:val="0"/>
          <w:sz w:val="20"/>
        </w:rPr>
        <w:t>traveler</w:t>
      </w:r>
    </w:p>
    <w:p>
      <w:pPr>
        <w:spacing w:after="0"/>
      </w:pPr>
      <w:r>
        <w:rPr>
          <w:b/>
          <w:sz w:val="20"/>
        </w:rPr>
        <w:t xml:space="preserve">voco āvi, ātum : </w:t>
      </w:r>
      <w:r>
        <w:rPr>
          <w:b w:val="0"/>
          <w:sz w:val="20"/>
        </w:rPr>
        <w:t>call, summon, name, call upon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Omnia perpeterer—sed surgere mane puellas,               25</w:t>
        <w:br/>
        <w:t xml:space="preserve">    quis nisi cui non est ulla puella ferat?</w:t>
        <w:br/>
        <w:t>optavi quotiens, ne nox tibi cedere vellet,</w:t>
        <w:br/>
        <w:t xml:space="preserve">    ne fugerent vultus sidera mota tuos!</w:t>
        <w:br/>
        <w:t>optavi quotiens, aut ventus frangeret axem,</w:t>
        <w:br/>
        <w:t xml:space="preserve">    aut caderet spissa nube retentus equus!               30</w:t>
        <w:br/>
        <w:t>[quid, si Cephalio numquam flagraret amore?</w:t>
        <w:br/>
        <w:t xml:space="preserve">    an putat ignotam nequitiam esse suam?</w:t>
        <w:br/>
        <w:t>invida, quo properas? quod erat tibi filius ater,</w:t>
        <w:br/>
        <w:t xml:space="preserve">    materni fuerat pectoris ille color.</w:t>
        <w:br/>
        <w:t>Tithono vellem de te narrare liceret;               35</w:t>
        <w:br/>
        <w:t xml:space="preserve">    fabula non caelo turpior ulla foret.</w:t>
        <w:br/>
        <w:t>illum dum refugis, longo quia grandior aevo,</w:t>
        <w:br/>
        <w:t xml:space="preserve">    surgis ad invisas a sene mane rotas.</w:t>
        <w:br/>
        <w:t>at si, quem mavis, Cephalum conplexa teneres,</w:t>
        <w:br/>
        <w:t xml:space="preserve">    clamares: "lente currite, noctis equi!"               40</w:t>
        <w:br/>
        <w:t>Cur ego plectar amans, si vir tibi marcet ab annis?</w:t>
        <w:br/>
        <w:t xml:space="preserve">    num me nupsisti conciliante seni?</w:t>
        <w:br/>
        <w:t>adspice, quot somnos iuveni donarit amato</w:t>
        <w:br/>
        <w:t xml:space="preserve">    Luna!—neque illius forma secunda tuae.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aevum i  n: </w:t>
      </w:r>
      <w:r>
        <w:rPr>
          <w:b w:val="0"/>
          <w:sz w:val="20"/>
        </w:rPr>
        <w:t>time, time of life, age, old age, generation, passage/lapse of time, all time</w:t>
      </w:r>
    </w:p>
    <w:p>
      <w:pPr>
        <w:spacing w:after="0"/>
      </w:pPr>
      <w:r>
        <w:rPr>
          <w:b/>
          <w:sz w:val="20"/>
        </w:rPr>
        <w:t xml:space="preserve">axis is  m: </w:t>
      </w:r>
      <w:r>
        <w:rPr>
          <w:b w:val="0"/>
          <w:sz w:val="20"/>
        </w:rPr>
        <w:t>axle, axis, pole, chariot, the sky, heaven, north pole, region, clime</w:t>
      </w:r>
    </w:p>
    <w:p>
      <w:pPr>
        <w:spacing w:after="0"/>
      </w:pPr>
      <w:r>
        <w:rPr>
          <w:b/>
          <w:sz w:val="20"/>
        </w:rPr>
        <w:t xml:space="preserve">caelum : </w:t>
      </w:r>
      <w:r>
        <w:rPr>
          <w:b w:val="0"/>
          <w:sz w:val="20"/>
        </w:rPr>
        <w:t>kind of beer (made in Spain)</w:t>
      </w:r>
    </w:p>
    <w:p>
      <w:pPr>
        <w:spacing w:after="0"/>
      </w:pPr>
      <w:r>
        <w:rPr>
          <w:b/>
          <w:sz w:val="20"/>
        </w:rPr>
        <w:t xml:space="preserve">cedo cessi, cessum, 3 : </w:t>
      </w:r>
      <w:r>
        <w:rPr>
          <w:b w:val="0"/>
          <w:sz w:val="20"/>
        </w:rPr>
        <w:t>give/bring here!/hand over, come (now/here); tell/show us, out with it! behold!</w:t>
      </w:r>
    </w:p>
    <w:p>
      <w:pPr>
        <w:spacing w:after="0"/>
      </w:pPr>
      <w:r>
        <w:rPr>
          <w:b/>
          <w:sz w:val="20"/>
        </w:rPr>
        <w:t xml:space="preserve">color like arbos, clamos, honos  m: </w:t>
      </w:r>
      <w:r>
        <w:rPr>
          <w:b w:val="0"/>
          <w:sz w:val="20"/>
        </w:rPr>
        <w:t>color, pigment, shade/tinge, complexion, outward appearance/show, excuse/pretext, color, pigment, shade/tinge, complexion, outward appearance/show, excuse/pretext, strain/filter (liquid), clarify, purify, remove solids by filter, wash (gold)</w:t>
      </w:r>
    </w:p>
    <w:p>
      <w:pPr>
        <w:spacing w:after="0"/>
      </w:pPr>
      <w:r>
        <w:rPr>
          <w:b/>
          <w:sz w:val="20"/>
        </w:rPr>
        <w:t xml:space="preserve">concilio āvi, ātum, 1 : </w:t>
      </w:r>
      <w:r>
        <w:rPr>
          <w:b w:val="0"/>
          <w:sz w:val="20"/>
        </w:rPr>
        <w:t>public gathering/meeting, popular assembly, council, hearing, debate/discussion</w:t>
      </w:r>
    </w:p>
    <w:p>
      <w:pPr>
        <w:spacing w:after="0"/>
      </w:pPr>
      <w:r>
        <w:rPr>
          <w:b/>
          <w:sz w:val="20"/>
        </w:rPr>
        <w:t xml:space="preserve">conplexa : </w:t>
      </w:r>
      <w:r>
        <w:rPr>
          <w:b w:val="0"/>
          <w:sz w:val="20"/>
        </w:rPr>
        <w:t>fold (times) (multiplicative numeral), of X-parts, tuple, w/num prefix</w:t>
      </w:r>
    </w:p>
    <w:p>
      <w:pPr>
        <w:spacing w:after="0"/>
      </w:pPr>
      <w:r>
        <w:rPr>
          <w:b/>
          <w:sz w:val="20"/>
        </w:rPr>
        <w:t xml:space="preserve">curro cŭcurri : </w:t>
      </w:r>
      <w:r>
        <w:rPr>
          <w:b w:val="0"/>
          <w:sz w:val="20"/>
        </w:rPr>
        <w:t>run/trot/gallop, hurry/hasten/speed, move/travel/proceed/flow swiftly/quickly</w:t>
      </w:r>
    </w:p>
    <w:p>
      <w:pPr>
        <w:spacing w:after="0"/>
      </w:pPr>
      <w:r>
        <w:rPr>
          <w:b/>
          <w:sz w:val="20"/>
        </w:rPr>
        <w:t xml:space="preserve">dono i  n: </w:t>
      </w:r>
      <w:r>
        <w:rPr>
          <w:b w:val="0"/>
          <w:sz w:val="20"/>
        </w:rPr>
        <w:t>gift, present, offering</w:t>
      </w:r>
    </w:p>
    <w:p>
      <w:pPr>
        <w:spacing w:after="0"/>
      </w:pPr>
      <w:r>
        <w:rPr>
          <w:b/>
          <w:sz w:val="20"/>
        </w:rPr>
        <w:t xml:space="preserve">filius ii : </w:t>
      </w:r>
      <w:r>
        <w:rPr>
          <w:b w:val="0"/>
          <w:sz w:val="20"/>
        </w:rPr>
        <w:t>son</w:t>
      </w:r>
    </w:p>
    <w:p>
      <w:pPr>
        <w:spacing w:after="0"/>
      </w:pPr>
      <w:r>
        <w:rPr>
          <w:b/>
          <w:sz w:val="20"/>
        </w:rPr>
        <w:t xml:space="preserve">flagro āvi, ātum, 1 : </w:t>
      </w:r>
      <w:r>
        <w:rPr>
          <w:b w:val="0"/>
          <w:sz w:val="20"/>
        </w:rPr>
        <w:t>scourge, whip</w:t>
      </w:r>
    </w:p>
    <w:p>
      <w:pPr>
        <w:spacing w:after="0"/>
      </w:pPr>
      <w:r>
        <w:rPr>
          <w:b/>
          <w:sz w:val="20"/>
        </w:rPr>
        <w:t xml:space="preserve">forma ae  f: </w:t>
      </w:r>
      <w:r>
        <w:rPr>
          <w:b w:val="0"/>
          <w:sz w:val="20"/>
        </w:rPr>
        <w:t>form, figure, appearance, beauty, mold, pattern</w:t>
      </w:r>
    </w:p>
    <w:p>
      <w:pPr>
        <w:spacing w:after="0"/>
      </w:pPr>
      <w:r>
        <w:rPr>
          <w:b/>
          <w:sz w:val="20"/>
        </w:rPr>
        <w:t xml:space="preserve">frango frēgi, fractum, 3 : </w:t>
      </w:r>
      <w:r>
        <w:rPr>
          <w:b w:val="0"/>
          <w:sz w:val="20"/>
        </w:rPr>
        <w:t>break, shatter, crush, dishearten, subdue, weaken, move, discourage</w:t>
      </w:r>
    </w:p>
    <w:p>
      <w:pPr>
        <w:spacing w:after="0"/>
      </w:pPr>
      <w:r>
        <w:rPr>
          <w:b/>
          <w:sz w:val="20"/>
        </w:rPr>
        <w:t xml:space="preserve">fugio fūgi, fŭgĭtum : </w:t>
      </w:r>
      <w:r>
        <w:rPr>
          <w:b w:val="0"/>
          <w:sz w:val="20"/>
        </w:rPr>
        <w:t>flee, fly, run away, avoid, shun, go into exile</w:t>
      </w:r>
    </w:p>
    <w:p>
      <w:pPr>
        <w:spacing w:after="0"/>
      </w:pPr>
      <w:r>
        <w:rPr>
          <w:b/>
          <w:sz w:val="20"/>
        </w:rPr>
        <w:t xml:space="preserve">grandis e : </w:t>
      </w:r>
      <w:r>
        <w:rPr>
          <w:b w:val="0"/>
          <w:sz w:val="20"/>
        </w:rPr>
        <w:t>increase, full-grown, grown up, large, great, grand, tall, lofty, powerful, aged, old</w:t>
      </w:r>
    </w:p>
    <w:p>
      <w:pPr>
        <w:spacing w:after="0"/>
      </w:pPr>
      <w:r>
        <w:rPr>
          <w:b/>
          <w:sz w:val="20"/>
        </w:rPr>
        <w:t xml:space="preserve">ignosco nōvi, nōtum, 3 : </w:t>
      </w:r>
      <w:r>
        <w:rPr>
          <w:b w:val="0"/>
          <w:sz w:val="20"/>
        </w:rPr>
        <w:t>pardon, forgive (with DAT)</w:t>
      </w:r>
    </w:p>
    <w:p>
      <w:pPr>
        <w:spacing w:after="0"/>
      </w:pPr>
      <w:r>
        <w:rPr>
          <w:b/>
          <w:sz w:val="20"/>
        </w:rPr>
        <w:t xml:space="preserve">invideo : </w:t>
      </w:r>
      <w:r>
        <w:rPr>
          <w:b w:val="0"/>
          <w:sz w:val="20"/>
        </w:rPr>
        <w:t>envy, regard with envy/ill will, be jealous of, begrudge, refuse</w:t>
      </w:r>
    </w:p>
    <w:p>
      <w:pPr>
        <w:spacing w:after="0"/>
      </w:pPr>
      <w:r>
        <w:rPr>
          <w:b/>
          <w:sz w:val="20"/>
        </w:rPr>
        <w:t xml:space="preserve">juvenis is : </w:t>
      </w:r>
      <w:r>
        <w:rPr>
          <w:b w:val="0"/>
          <w:sz w:val="20"/>
        </w:rPr>
        <w:t>youth, young man/woman, youthful, young</w:t>
      </w:r>
    </w:p>
    <w:p>
      <w:pPr>
        <w:spacing w:after="0"/>
      </w:pPr>
      <w:r>
        <w:rPr>
          <w:b/>
          <w:sz w:val="20"/>
        </w:rPr>
        <w:t xml:space="preserve">lentus a, um : </w:t>
      </w:r>
      <w:r>
        <w:rPr>
          <w:b w:val="0"/>
          <w:sz w:val="20"/>
        </w:rPr>
        <w:t>gentle, kind, light, smooth, mild, easy, calm, mitigate, moderate, alleviate, allay, assuage, ease, calm, placate, appease</w:t>
      </w:r>
    </w:p>
    <w:p>
      <w:pPr>
        <w:spacing w:after="0"/>
      </w:pPr>
      <w:r>
        <w:rPr>
          <w:b/>
          <w:sz w:val="20"/>
        </w:rPr>
        <w:t xml:space="preserve">marceo ēre : </w:t>
      </w:r>
      <w:r>
        <w:rPr>
          <w:b w:val="0"/>
          <w:sz w:val="20"/>
        </w:rPr>
        <w:t>be enfeebled, weak or faint</w:t>
      </w:r>
    </w:p>
    <w:p>
      <w:pPr>
        <w:spacing w:after="0"/>
      </w:pPr>
      <w:r>
        <w:rPr>
          <w:b/>
          <w:sz w:val="20"/>
        </w:rPr>
        <w:t xml:space="preserve">malo mālui, malle : </w:t>
      </w:r>
      <w:r>
        <w:rPr>
          <w:b w:val="0"/>
          <w:sz w:val="20"/>
        </w:rPr>
        <w:t>mast, beam, tall pole, upright pole, standard, prop, staff</w:t>
      </w:r>
    </w:p>
    <w:p>
      <w:pPr>
        <w:spacing w:after="0"/>
      </w:pPr>
      <w:r>
        <w:rPr>
          <w:b/>
          <w:sz w:val="20"/>
        </w:rPr>
        <w:t xml:space="preserve">narro āvi, ātum, 1 : </w:t>
      </w:r>
      <w:r>
        <w:rPr>
          <w:b w:val="0"/>
          <w:sz w:val="20"/>
        </w:rPr>
        <w:t>tell, tell about, relate, narrate, recount, describe</w:t>
      </w:r>
    </w:p>
    <w:p>
      <w:pPr>
        <w:spacing w:after="0"/>
      </w:pPr>
      <w:r>
        <w:rPr>
          <w:b/>
          <w:sz w:val="20"/>
        </w:rPr>
        <w:t xml:space="preserve">nequitia ae : </w:t>
      </w:r>
      <w:r>
        <w:rPr>
          <w:b w:val="0"/>
          <w:sz w:val="20"/>
        </w:rPr>
        <w:t>wickedness, idleness, negligence, worthlessness, evil ways</w:t>
      </w:r>
    </w:p>
    <w:p>
      <w:pPr>
        <w:spacing w:after="0"/>
      </w:pPr>
      <w:r>
        <w:rPr>
          <w:b/>
          <w:sz w:val="20"/>
        </w:rPr>
        <w:t xml:space="preserve">nubes is  f: </w:t>
      </w:r>
      <w:r>
        <w:rPr>
          <w:b w:val="0"/>
          <w:sz w:val="20"/>
        </w:rPr>
        <w:t>cloud/mist/haze/dust/smoke, sky/air, billowy formation (hair), swarm/multitude, cloud/mist/haze/dust/smoke, sky/air, billowy formation (hair), swarm/multitude, cloud/mist/haze/dust/smoke, sky/air, billowy formation (hair), swarm/multitude, marry, be married to</w:t>
      </w:r>
    </w:p>
    <w:p>
      <w:pPr>
        <w:spacing w:after="0"/>
      </w:pPr>
      <w:r>
        <w:rPr>
          <w:b/>
          <w:sz w:val="20"/>
        </w:rPr>
        <w:t xml:space="preserve">numquam : </w:t>
      </w:r>
      <w:r>
        <w:rPr>
          <w:b w:val="0"/>
          <w:sz w:val="20"/>
        </w:rPr>
        <w:t>never</w:t>
      </w:r>
    </w:p>
    <w:p>
      <w:pPr>
        <w:spacing w:after="0"/>
      </w:pPr>
      <w:r>
        <w:rPr>
          <w:b/>
          <w:sz w:val="20"/>
        </w:rPr>
        <w:t xml:space="preserve">nubo psi, ptum, 3  n: </w:t>
      </w:r>
      <w:r>
        <w:rPr>
          <w:b w:val="0"/>
          <w:sz w:val="20"/>
        </w:rPr>
        <w:t>marry, be married to, nod</w:t>
      </w:r>
    </w:p>
    <w:p>
      <w:pPr>
        <w:spacing w:after="0"/>
      </w:pPr>
      <w:r>
        <w:rPr>
          <w:b/>
          <w:sz w:val="20"/>
        </w:rPr>
        <w:t xml:space="preserve">opto āvi, ātum, 1  n: </w:t>
      </w:r>
      <w:r>
        <w:rPr>
          <w:b w:val="0"/>
          <w:sz w:val="20"/>
        </w:rPr>
        <w:t>choose, select, wish, wish for, desire</w:t>
      </w:r>
    </w:p>
    <w:p>
      <w:pPr>
        <w:spacing w:after="0"/>
      </w:pPr>
      <w:r>
        <w:rPr>
          <w:b/>
          <w:sz w:val="20"/>
        </w:rPr>
        <w:t xml:space="preserve">puto āvi, ātum, 1 : </w:t>
      </w:r>
      <w:r>
        <w:rPr>
          <w:b w:val="0"/>
          <w:sz w:val="20"/>
        </w:rPr>
        <w:t>think, believe, suppose, hold, reckon, estimate, value, clear up, settle</w:t>
      </w:r>
    </w:p>
    <w:p>
      <w:pPr>
        <w:spacing w:after="0"/>
      </w:pPr>
      <w:r>
        <w:rPr>
          <w:b/>
          <w:sz w:val="20"/>
        </w:rPr>
        <w:t xml:space="preserve">quot : </w:t>
      </w:r>
      <w:r>
        <w:rPr>
          <w:b w:val="0"/>
          <w:sz w:val="20"/>
        </w:rPr>
        <w:t>quotient (math.)</w:t>
      </w:r>
    </w:p>
    <w:p>
      <w:pPr>
        <w:spacing w:after="0"/>
      </w:pPr>
      <w:r>
        <w:rPr>
          <w:b/>
          <w:sz w:val="20"/>
        </w:rPr>
        <w:t xml:space="preserve">quotiens : </w:t>
      </w:r>
      <w:r>
        <w:rPr>
          <w:b w:val="0"/>
          <w:sz w:val="20"/>
        </w:rPr>
        <w:t>how often, as often as</w:t>
      </w:r>
    </w:p>
    <w:p>
      <w:pPr>
        <w:spacing w:after="0"/>
      </w:pPr>
      <w:r>
        <w:rPr>
          <w:b/>
          <w:sz w:val="20"/>
        </w:rPr>
        <w:t xml:space="preserve">refugio fūgi, 3 : </w:t>
      </w:r>
      <w:r>
        <w:rPr>
          <w:b w:val="0"/>
          <w:sz w:val="20"/>
        </w:rPr>
        <w:t>refuge</w:t>
      </w:r>
    </w:p>
    <w:p>
      <w:pPr>
        <w:spacing w:after="0"/>
      </w:pPr>
      <w:r>
        <w:rPr>
          <w:b/>
          <w:sz w:val="20"/>
        </w:rPr>
        <w:t xml:space="preserve">retendo di, tum, or sum, 3 : </w:t>
      </w:r>
      <w:r>
        <w:rPr>
          <w:b w:val="0"/>
          <w:sz w:val="20"/>
        </w:rPr>
        <w:t>slacken, relax, unbend (bow), free from tension, hold back (?)</w:t>
      </w:r>
    </w:p>
    <w:p>
      <w:pPr>
        <w:spacing w:after="0"/>
      </w:pPr>
      <w:r>
        <w:rPr>
          <w:b/>
          <w:sz w:val="20"/>
        </w:rPr>
        <w:t xml:space="preserve">roto āvi, ātum, 1  n: </w:t>
      </w:r>
      <w:r>
        <w:rPr>
          <w:b w:val="0"/>
          <w:sz w:val="20"/>
        </w:rPr>
        <w:t>whirl round, revolve, rotate</w:t>
      </w:r>
    </w:p>
    <w:p>
      <w:pPr>
        <w:spacing w:after="0"/>
      </w:pPr>
      <w:r>
        <w:rPr>
          <w:b/>
          <w:sz w:val="20"/>
        </w:rPr>
        <w:t xml:space="preserve">secundus : </w:t>
      </w:r>
      <w:r>
        <w:rPr>
          <w:b w:val="0"/>
          <w:sz w:val="20"/>
        </w:rPr>
        <w:t>good luck/fortune (pl.), success, favorable circumstances, two (pl.), follow, escort/attend/accompany, aim at/reach after/strive for/make for/seek</w:t>
      </w:r>
    </w:p>
    <w:p>
      <w:pPr>
        <w:spacing w:after="0"/>
      </w:pPr>
      <w:r>
        <w:rPr>
          <w:b/>
          <w:sz w:val="20"/>
        </w:rPr>
        <w:t xml:space="preserve">seni sĕnis : </w:t>
      </w:r>
      <w:r>
        <w:rPr>
          <w:b w:val="0"/>
          <w:sz w:val="20"/>
        </w:rPr>
        <w:t>condition of old age, melancholy, gloom, aged, old, [senior =&gt; Roman over 45]</w:t>
      </w:r>
    </w:p>
    <w:p>
      <w:pPr>
        <w:spacing w:after="0"/>
      </w:pPr>
      <w:r>
        <w:rPr>
          <w:b/>
          <w:sz w:val="20"/>
        </w:rPr>
        <w:t xml:space="preserve">sidus ĕris  n: </w:t>
      </w:r>
      <w:r>
        <w:rPr>
          <w:b w:val="0"/>
          <w:sz w:val="20"/>
        </w:rPr>
        <w:t>star, constellation, tempest (Vulgate 4 Ezra 15:39)</w:t>
      </w:r>
    </w:p>
    <w:p>
      <w:pPr>
        <w:spacing w:after="0"/>
      </w:pPr>
      <w:r>
        <w:rPr>
          <w:b/>
          <w:sz w:val="20"/>
        </w:rPr>
        <w:t xml:space="preserve">spisso āvi, ātum, 1 : </w:t>
      </w:r>
      <w:r>
        <w:rPr>
          <w:b w:val="0"/>
          <w:sz w:val="20"/>
        </w:rPr>
        <w:t>thicken, condense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ipse deum genitor, ne te tam saepe videret,               45</w:t>
        <w:br/>
        <w:t xml:space="preserve">    commisit noctes in sua vota duas.'</w:t>
        <w:br/>
        <w:t>Iurgia finieram. scires audisse: rubebat—</w:t>
        <w:br/>
        <w:t xml:space="preserve">    nec tamen adsueto tardius orta dies!</w:t>
        <w:br/>
        <w:br/>
        <w:t>XIV</w:t>
        <w:br/>
        <w:br/>
        <w:t>Dicebam 'medicare tuos desiste capillos!'</w:t>
        <w:br/>
        <w:t xml:space="preserve">    tingere quam possis, iam tibi nulla coma est.</w:t>
        <w:br/>
        <w:t>at si passa fores, quid erat spatiosius illis?</w:t>
        <w:br/>
        <w:t xml:space="preserve">    contigerant imum, qua patet usque, latus.</w:t>
        <w:br/>
        <w:t>quid, quod erant tenues, et quos ornare timeres?               5</w:t>
        <w:br/>
        <w:t xml:space="preserve">    vela colorati qualia Seres habent,</w:t>
        <w:br/>
        <w:t>vel pede quod gracili deducit aranea filum,</w:t>
        <w:br/>
        <w:t xml:space="preserve">    cum leve deserta sub trabe nectit opus.</w:t>
        <w:br/>
        <w:t xml:space="preserve"> nec tamen ater erat nec erat tamen aureus ille,</w:t>
        <w:br/>
        <w:t xml:space="preserve">    sed, quamvis neuter, mixtus uterque color—               10</w:t>
        <w:br/>
        <w:t>qualem clivosae madidis in vallibus Idae</w:t>
        <w:br/>
        <w:t xml:space="preserve">    ardua derepto cortice cedrus habet.</w:t>
        <w:br/>
        <w:t>Adde, quod et dociles et centum flexibus apti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addo dĭdi, dĭtum, 3 : </w:t>
      </w:r>
      <w:r>
        <w:rPr>
          <w:b w:val="0"/>
          <w:sz w:val="20"/>
        </w:rPr>
        <w:t>add, insert, bring/attach to, say in addition, increase, impart, associate</w:t>
      </w:r>
    </w:p>
    <w:p>
      <w:pPr>
        <w:spacing w:after="0"/>
      </w:pPr>
      <w:r>
        <w:rPr>
          <w:b/>
          <w:sz w:val="20"/>
        </w:rPr>
        <w:t xml:space="preserve">assuesco : </w:t>
      </w:r>
      <w:r>
        <w:rPr>
          <w:b w:val="0"/>
          <w:sz w:val="20"/>
        </w:rPr>
        <w:t>accustom, become/grow accustomed to/used to/intimate with, make familiar</w:t>
      </w:r>
    </w:p>
    <w:p>
      <w:pPr>
        <w:spacing w:after="0"/>
      </w:pPr>
      <w:r>
        <w:rPr>
          <w:b/>
          <w:sz w:val="20"/>
        </w:rPr>
        <w:t xml:space="preserve">araneum i  m: </w:t>
      </w:r>
      <w:r>
        <w:rPr>
          <w:b w:val="0"/>
          <w:sz w:val="20"/>
        </w:rPr>
        <w:t>spider's web, cobweb, mass of threads resembling a spider web, spider</w:t>
      </w:r>
    </w:p>
    <w:p>
      <w:pPr>
        <w:spacing w:after="0"/>
      </w:pPr>
      <w:r>
        <w:rPr>
          <w:b/>
          <w:sz w:val="20"/>
        </w:rPr>
        <w:t xml:space="preserve">aureus a, um : </w:t>
      </w:r>
      <w:r>
        <w:rPr>
          <w:b w:val="0"/>
          <w:sz w:val="20"/>
        </w:rPr>
        <w:t>gold coin (equivalent to 25 silver denarii at Rome) (120 grains/0.25 oz.)</w:t>
      </w:r>
    </w:p>
    <w:p>
      <w:pPr>
        <w:spacing w:after="0"/>
      </w:pPr>
      <w:r>
        <w:rPr>
          <w:b/>
          <w:sz w:val="20"/>
        </w:rPr>
        <w:t xml:space="preserve">cedrus i  f: </w:t>
      </w:r>
      <w:r>
        <w:rPr>
          <w:b w:val="0"/>
          <w:sz w:val="20"/>
        </w:rPr>
        <w:t>cedar/juniper, cedar wood, cedar-oil/tar (used as preservative/medicine)</w:t>
      </w:r>
    </w:p>
    <w:p>
      <w:pPr>
        <w:spacing w:after="0"/>
      </w:pPr>
      <w:r>
        <w:rPr>
          <w:b/>
          <w:sz w:val="20"/>
        </w:rPr>
        <w:t xml:space="preserve">centum indecl. : </w:t>
      </w:r>
      <w:r>
        <w:rPr>
          <w:b w:val="0"/>
          <w:sz w:val="20"/>
        </w:rPr>
        <w:t>one hundred</w:t>
      </w:r>
    </w:p>
    <w:p>
      <w:pPr>
        <w:spacing w:after="0"/>
      </w:pPr>
      <w:r>
        <w:rPr>
          <w:b/>
          <w:sz w:val="20"/>
        </w:rPr>
        <w:t xml:space="preserve">clivosus a, um : </w:t>
      </w:r>
      <w:r>
        <w:rPr>
          <w:b w:val="0"/>
          <w:sz w:val="20"/>
        </w:rPr>
        <w:t>slope (sg.), incline, sloping ground, inclined passage/surface, (street name), two musical notes second lower than first, slope, incline</w:t>
      </w:r>
    </w:p>
    <w:p>
      <w:pPr>
        <w:spacing w:after="0"/>
      </w:pPr>
      <w:r>
        <w:rPr>
          <w:b/>
          <w:sz w:val="20"/>
        </w:rPr>
        <w:t xml:space="preserve">color like arbos, clamos, honos  m: </w:t>
      </w:r>
      <w:r>
        <w:rPr>
          <w:b w:val="0"/>
          <w:sz w:val="20"/>
        </w:rPr>
        <w:t>color, pigment, shade/tinge, complexion, outward appearance/show, excuse/pretext, color, pigment, shade/tinge, complexion, outward appearance/show, excuse/pretext, strain/filter (liquid), clarify, purify, remove solids by filter, wash (gold)</w:t>
      </w:r>
    </w:p>
    <w:p>
      <w:pPr>
        <w:spacing w:after="0"/>
      </w:pPr>
      <w:r>
        <w:rPr>
          <w:b/>
          <w:sz w:val="20"/>
        </w:rPr>
        <w:t xml:space="preserve">coloro āvi, ātum, 1 : </w:t>
      </w:r>
      <w:r>
        <w:rPr>
          <w:b w:val="0"/>
          <w:sz w:val="20"/>
        </w:rPr>
        <w:t>color, paint, dye, tan, make darker, give deceptive color/gloss/appearance to</w:t>
      </w:r>
    </w:p>
    <w:p>
      <w:pPr>
        <w:spacing w:after="0"/>
      </w:pPr>
      <w:r>
        <w:rPr>
          <w:b/>
          <w:sz w:val="20"/>
        </w:rPr>
        <w:t xml:space="preserve">coma ae  f: </w:t>
      </w:r>
      <w:r>
        <w:rPr>
          <w:b w:val="0"/>
          <w:sz w:val="20"/>
        </w:rPr>
        <w:t>coma,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cortex ĭcis  m: </w:t>
      </w:r>
      <w:r>
        <w:rPr>
          <w:b w:val="0"/>
          <w:sz w:val="20"/>
        </w:rPr>
        <w:t>bark, cork, skin, rind, husk, hull, outer covering, shell, carapace, chrysalis</w:t>
      </w:r>
    </w:p>
    <w:p>
      <w:pPr>
        <w:spacing w:after="0"/>
      </w:pPr>
      <w:r>
        <w:rPr>
          <w:b/>
          <w:sz w:val="20"/>
        </w:rPr>
        <w:t xml:space="preserve">deduco xi, ctum : </w:t>
      </w:r>
      <w:r>
        <w:rPr>
          <w:b w:val="0"/>
          <w:sz w:val="20"/>
        </w:rPr>
        <w:t>lead/draw//pull/bring/stretch down/away/out/off, escort, eject/evict (claimant)</w:t>
      </w:r>
    </w:p>
    <w:p>
      <w:pPr>
        <w:spacing w:after="0"/>
      </w:pPr>
      <w:r>
        <w:rPr>
          <w:b/>
          <w:sz w:val="20"/>
        </w:rPr>
        <w:t xml:space="preserve">deripio rĭpŭi, reptum, 3 : </w:t>
      </w:r>
      <w:r>
        <w:rPr>
          <w:b w:val="0"/>
          <w:sz w:val="20"/>
        </w:rPr>
        <w:t>seize/grab/snatch/take away, tear/pull off/down, remove (violently)</w:t>
      </w:r>
    </w:p>
    <w:p>
      <w:pPr>
        <w:spacing w:after="0"/>
      </w:pPr>
      <w:r>
        <w:rPr>
          <w:b/>
          <w:sz w:val="20"/>
        </w:rPr>
        <w:t xml:space="preserve">desero rŭi, rtum, 3 : </w:t>
      </w:r>
      <w:r>
        <w:rPr>
          <w:b w:val="0"/>
          <w:sz w:val="20"/>
        </w:rPr>
        <w:t>leave/depart/quit/desert, forsake/abandon/give up, withdraw support, let down, be wanting/lacking, fail/miss, abandon/desert, neglect, be away/absent/missing</w:t>
      </w:r>
    </w:p>
    <w:p>
      <w:pPr>
        <w:spacing w:after="0"/>
      </w:pPr>
      <w:r>
        <w:rPr>
          <w:b/>
          <w:sz w:val="20"/>
        </w:rPr>
        <w:t xml:space="preserve">desisto stĭti, stĭtum, 3 : </w:t>
      </w:r>
      <w:r>
        <w:rPr>
          <w:b w:val="0"/>
          <w:sz w:val="20"/>
        </w:rPr>
        <w:t>stop/cease/desist (from), give up, leave/stand off, dissociate oneself</w:t>
      </w:r>
    </w:p>
    <w:p>
      <w:pPr>
        <w:spacing w:after="0"/>
      </w:pPr>
      <w:r>
        <w:rPr>
          <w:b/>
          <w:sz w:val="20"/>
        </w:rPr>
        <w:t xml:space="preserve">docilis e : </w:t>
      </w:r>
      <w:r>
        <w:rPr>
          <w:b w:val="0"/>
          <w:sz w:val="20"/>
        </w:rPr>
        <w:t>easily taught, teachable, responsive, docile</w:t>
      </w:r>
    </w:p>
    <w:p>
      <w:pPr>
        <w:spacing w:after="0"/>
      </w:pPr>
      <w:r>
        <w:rPr>
          <w:b/>
          <w:sz w:val="20"/>
        </w:rPr>
        <w:t xml:space="preserve">filis : </w:t>
      </w:r>
      <w:r>
        <w:rPr>
          <w:b w:val="0"/>
          <w:sz w:val="20"/>
        </w:rPr>
        <w:t>thread, string, filament, fiber, texture, style, nature</w:t>
      </w:r>
    </w:p>
    <w:p>
      <w:pPr>
        <w:spacing w:after="0"/>
      </w:pPr>
      <w:r>
        <w:rPr>
          <w:b/>
          <w:sz w:val="20"/>
        </w:rPr>
        <w:t xml:space="preserve">finio īvi or ĭi, ītum, 4 : </w:t>
      </w:r>
      <w:r>
        <w:rPr>
          <w:b w:val="0"/>
          <w:sz w:val="20"/>
        </w:rPr>
        <w:t>limit, end, finish, determine, define, mark out the boundaries</w:t>
      </w:r>
    </w:p>
    <w:p>
      <w:pPr>
        <w:spacing w:after="0"/>
      </w:pPr>
      <w:r>
        <w:rPr>
          <w:b/>
          <w:sz w:val="20"/>
        </w:rPr>
        <w:t xml:space="preserve">flexus xi, xum, 3  n: </w:t>
      </w:r>
      <w:r>
        <w:rPr>
          <w:b w:val="0"/>
          <w:sz w:val="20"/>
        </w:rPr>
        <w:t>turning, winding, swerve, bend, turning point</w:t>
      </w:r>
    </w:p>
    <w:p>
      <w:pPr>
        <w:spacing w:after="0"/>
      </w:pPr>
      <w:r>
        <w:rPr>
          <w:b/>
          <w:sz w:val="20"/>
        </w:rPr>
        <w:t xml:space="preserve">genitor ōris  m: </w:t>
      </w:r>
      <w:r>
        <w:rPr>
          <w:b w:val="0"/>
          <w:sz w:val="20"/>
        </w:rPr>
        <w:t>father, creator, originator, give birth to, bring forth, bear, beget, be born (PASSIVE), give birth to, bring forth, bear, beget, be born (PASSIVE)</w:t>
      </w:r>
    </w:p>
    <w:p>
      <w:pPr>
        <w:spacing w:after="0"/>
      </w:pPr>
      <w:r>
        <w:rPr>
          <w:b/>
          <w:sz w:val="20"/>
        </w:rPr>
        <w:t xml:space="preserve">gracilis e : </w:t>
      </w:r>
      <w:r>
        <w:rPr>
          <w:b w:val="0"/>
          <w:sz w:val="20"/>
        </w:rPr>
        <w:t>slender, thin, slim, slight, fine, narrow, modest, unambitious, simple, plain</w:t>
      </w:r>
    </w:p>
    <w:p>
      <w:pPr>
        <w:spacing w:after="0"/>
      </w:pPr>
      <w:r>
        <w:rPr>
          <w:b/>
          <w:sz w:val="20"/>
        </w:rPr>
        <w:t xml:space="preserve">imus a, um : </w:t>
      </w:r>
      <w:r>
        <w:rPr>
          <w:b w:val="0"/>
          <w:sz w:val="20"/>
        </w:rPr>
        <w:t>go, walk, march, advance, pass, flow, pass (time), ride, sail</w:t>
      </w:r>
    </w:p>
    <w:p>
      <w:pPr>
        <w:spacing w:after="0"/>
      </w:pPr>
      <w:r>
        <w:rPr>
          <w:b/>
          <w:sz w:val="20"/>
        </w:rPr>
        <w:t xml:space="preserve">latus : </w:t>
      </w:r>
      <w:r>
        <w:rPr>
          <w:b w:val="0"/>
          <w:sz w:val="20"/>
        </w:rPr>
        <w:t>side, flank, become broad (long-a)</w:t>
      </w:r>
    </w:p>
    <w:p>
      <w:pPr>
        <w:spacing w:after="0"/>
      </w:pPr>
      <w:r>
        <w:rPr>
          <w:b/>
          <w:sz w:val="20"/>
        </w:rPr>
        <w:t xml:space="preserve">misceo miscŭi, mixtum : </w:t>
      </w:r>
      <w:r>
        <w:rPr>
          <w:b w:val="0"/>
          <w:sz w:val="20"/>
        </w:rPr>
        <w:t>mix, mingle, embroil, confound, stir up</w:t>
      </w:r>
    </w:p>
    <w:p>
      <w:pPr>
        <w:spacing w:after="0"/>
      </w:pPr>
      <w:r>
        <w:rPr>
          <w:b/>
          <w:sz w:val="20"/>
        </w:rPr>
        <w:t xml:space="preserve">necto xŭi, sometimes xi : </w:t>
      </w:r>
      <w:r>
        <w:rPr>
          <w:b w:val="0"/>
          <w:sz w:val="20"/>
        </w:rPr>
        <w:t>kill/murder, put to death, suppress, destroy, kill (plant), quench/drown (fire), tie, bind</w:t>
      </w:r>
    </w:p>
    <w:p>
      <w:pPr>
        <w:spacing w:after="0"/>
      </w:pPr>
      <w:r>
        <w:rPr>
          <w:b/>
          <w:sz w:val="20"/>
        </w:rPr>
        <w:t xml:space="preserve">neuter tra, trum : </w:t>
      </w:r>
      <w:r>
        <w:rPr>
          <w:b w:val="0"/>
          <w:sz w:val="20"/>
        </w:rPr>
        <w:t>womb, belly, abdomen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ornaris : </w:t>
      </w:r>
      <w:r>
        <w:rPr>
          <w:b w:val="0"/>
          <w:sz w:val="20"/>
        </w:rPr>
        <w:t>equip, dress, decorate, honor, furnish, adorn, garnish, trim</w:t>
      </w:r>
    </w:p>
    <w:p>
      <w:pPr>
        <w:spacing w:after="0"/>
      </w:pPr>
      <w:r>
        <w:rPr>
          <w:b/>
          <w:sz w:val="20"/>
        </w:rPr>
        <w:t xml:space="preserve">orior ortus : </w:t>
      </w:r>
      <w:r>
        <w:rPr>
          <w:b w:val="0"/>
          <w:sz w:val="20"/>
        </w:rPr>
        <w:t>rise (sun/river), arise/emerge, crop up, get up (wake), begin, originate from</w:t>
      </w:r>
    </w:p>
    <w:p>
      <w:pPr>
        <w:spacing w:after="0"/>
      </w:pPr>
      <w:r>
        <w:rPr>
          <w:b/>
          <w:sz w:val="20"/>
        </w:rPr>
        <w:t xml:space="preserve">patior passus, 3 : </w:t>
      </w:r>
      <w:r>
        <w:rPr>
          <w:b w:val="0"/>
          <w:sz w:val="20"/>
        </w:rPr>
        <w:t>suffer, allow, undergo, endure, permit</w:t>
      </w:r>
    </w:p>
    <w:p>
      <w:pPr>
        <w:spacing w:after="0"/>
      </w:pPr>
      <w:r>
        <w:rPr>
          <w:b/>
          <w:sz w:val="20"/>
        </w:rPr>
        <w:t xml:space="preserve">pateo ŭi, 2 : </w:t>
      </w:r>
      <w:r>
        <w:rPr>
          <w:b w:val="0"/>
          <w:sz w:val="20"/>
        </w:rPr>
        <w:t>stand open, be open, extend, be well known, lie open, be accessible</w:t>
      </w:r>
    </w:p>
    <w:p>
      <w:pPr>
        <w:spacing w:after="0"/>
      </w:pPr>
      <w:r>
        <w:rPr>
          <w:b/>
          <w:sz w:val="20"/>
        </w:rPr>
        <w:t xml:space="preserve">qual : </w:t>
      </w:r>
      <w:r>
        <w:rPr>
          <w:b w:val="0"/>
          <w:sz w:val="20"/>
        </w:rPr>
        <w:t>wicker basket</w:t>
      </w:r>
    </w:p>
    <w:p>
      <w:pPr>
        <w:spacing w:after="0"/>
      </w:pPr>
      <w:r>
        <w:rPr>
          <w:b/>
          <w:sz w:val="20"/>
        </w:rPr>
        <w:t xml:space="preserve">quivis quaevis, quodvis : </w:t>
      </w:r>
      <w:r>
        <w:rPr>
          <w:b w:val="0"/>
          <w:sz w:val="20"/>
        </w:rPr>
        <w:t>how?, how so, in what way, by what/which means, whereby, at whatever price, be able, who, that, which, what, of which kind/degree, person/thing/time/point that</w:t>
      </w:r>
    </w:p>
    <w:p>
      <w:pPr>
        <w:spacing w:after="0"/>
      </w:pPr>
      <w:r>
        <w:rPr>
          <w:b/>
          <w:sz w:val="20"/>
        </w:rPr>
        <w:t xml:space="preserve">rubeo ēre : </w:t>
      </w:r>
      <w:r>
        <w:rPr>
          <w:b w:val="0"/>
          <w:sz w:val="20"/>
        </w:rPr>
        <w:t>be red, become red</w:t>
      </w:r>
    </w:p>
    <w:p>
      <w:pPr>
        <w:spacing w:after="0"/>
      </w:pPr>
      <w:r>
        <w:rPr>
          <w:b/>
          <w:sz w:val="20"/>
        </w:rPr>
        <w:t xml:space="preserve">scio īvi, ītum, 4 : </w:t>
      </w:r>
      <w:r>
        <w:rPr>
          <w:b w:val="0"/>
          <w:sz w:val="20"/>
        </w:rPr>
        <w:t>know, understand</w:t>
      </w:r>
    </w:p>
    <w:p>
      <w:pPr>
        <w:spacing w:after="0"/>
      </w:pPr>
      <w:r>
        <w:rPr>
          <w:b/>
          <w:sz w:val="20"/>
        </w:rPr>
        <w:t xml:space="preserve">spatiosus a, um : </w:t>
      </w:r>
      <w:r>
        <w:rPr>
          <w:b w:val="0"/>
          <w:sz w:val="20"/>
        </w:rPr>
        <w:t>space, area/expanse, room (for), intervening space, gap/interval, length/width</w:t>
      </w:r>
    </w:p>
    <w:p>
      <w:pPr>
        <w:spacing w:after="0"/>
      </w:pPr>
      <w:r>
        <w:rPr>
          <w:b/>
          <w:sz w:val="20"/>
        </w:rPr>
        <w:t xml:space="preserve">tenuis e : </w:t>
      </w:r>
      <w:r>
        <w:rPr>
          <w:b w:val="0"/>
          <w:sz w:val="20"/>
        </w:rPr>
        <w:t>thin, fine, delicate, slight, slender, little, unimportant, weak, feeble</w:t>
      </w:r>
    </w:p>
    <w:p>
      <w:pPr>
        <w:spacing w:after="0"/>
      </w:pPr>
      <w:r>
        <w:rPr>
          <w:b/>
          <w:sz w:val="20"/>
        </w:rPr>
        <w:t xml:space="preserve">trabs trăbis  f: </w:t>
      </w:r>
      <w:r>
        <w:rPr>
          <w:b w:val="0"/>
          <w:sz w:val="20"/>
        </w:rPr>
        <w:t>tree trunk, log, club, spear, beam, timber, rafter, ship, vessel, roof, house</w:t>
      </w:r>
    </w:p>
    <w:p>
      <w:pPr>
        <w:spacing w:after="0"/>
      </w:pPr>
      <w:r>
        <w:rPr>
          <w:b/>
          <w:sz w:val="20"/>
        </w:rPr>
        <w:t xml:space="preserve">uter : </w:t>
      </w:r>
      <w:r>
        <w:rPr>
          <w:b w:val="0"/>
          <w:sz w:val="20"/>
        </w:rPr>
        <w:t>womb, belly, abdomen</w:t>
      </w:r>
    </w:p>
    <w:p>
      <w:pPr>
        <w:spacing w:after="0"/>
      </w:pPr>
      <w:r>
        <w:rPr>
          <w:b/>
          <w:sz w:val="20"/>
        </w:rPr>
        <w:t xml:space="preserve">valles āvi, ātum, 1 : </w:t>
      </w:r>
      <w:r>
        <w:rPr>
          <w:b w:val="0"/>
          <w:sz w:val="20"/>
        </w:rPr>
        <w:t>valley, vale, hollow, valley, vale, hollow, surround/fortify/furnish (camp, etc) with a palisaded rampart</w:t>
      </w:r>
    </w:p>
    <w:p>
      <w:pPr>
        <w:spacing w:after="0"/>
      </w:pPr>
      <w:r>
        <w:rPr>
          <w:b/>
          <w:sz w:val="20"/>
        </w:rPr>
        <w:t xml:space="preserve">veto ŭi, ĭtum, 1 : </w:t>
      </w:r>
      <w:r>
        <w:rPr>
          <w:b w:val="0"/>
          <w:sz w:val="20"/>
        </w:rPr>
        <w:t>forbid, prohibit, reject, veto, be an obstacle to, prevent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et tibi nullius causa doloris erant.</w:t>
        <w:br/>
        <w:t>non acus abrupit, non vallum pectinis illos.               15</w:t>
        <w:br/>
        <w:t xml:space="preserve">    ornatrix tuto corpore semper erat;</w:t>
        <w:br/>
        <w:t>ante meos saepe est oculos ornata nec umquam</w:t>
        <w:br/>
        <w:t xml:space="preserve">    bracchia derepta saucia fecit acu.</w:t>
        <w:br/>
        <w:t>saepe etiam nondum digestis mane capillis</w:t>
        <w:br/>
        <w:t xml:space="preserve">    purpureo iacuit semisupina toro.               20</w:t>
        <w:br/>
        <w:t>tum quoque erat neclecta decens, ut Threcia Bacche,</w:t>
        <w:br/>
        <w:t xml:space="preserve">    cum temere in viridi gramine lassa iacet.</w:t>
        <w:br/>
        <w:t>Cum graciles essent tamen et lanuginis instar,</w:t>
        <w:br/>
        <w:t xml:space="preserve">    heu, male vexatae quanta tulere comae!</w:t>
        <w:br/>
        <w:t>quam se praebuerunt ferro patienter et igni,               25</w:t>
        <w:br/>
        <w:t xml:space="preserve">    ut fieret torto nexilis orbe sinus!</w:t>
        <w:br/>
        <w:t>clamabam: 'scelus est istos, scelus urere crines!</w:t>
        <w:br/>
        <w:t xml:space="preserve">    sponte decent; capiti, ferrea, parce tuo!</w:t>
        <w:br/>
        <w:t>vim procul hinc remove! non est, qui debeat uri;</w:t>
        <w:br/>
        <w:t xml:space="preserve">    erudit admotas ipse capillus acus.'               30</w:t>
        <w:br/>
        <w:t>Formosae periere comae—quas vellet Apollo,</w:t>
        <w:br/>
        <w:t xml:space="preserve">    quas vellet capiti Bacchus inesse suo!</w:t>
        <w:br/>
        <w:t>illis contulerim, quas quondam nuda Dione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abrumpo ūpi, uptum, 3 : </w:t>
      </w:r>
      <w:r>
        <w:rPr>
          <w:b w:val="0"/>
          <w:sz w:val="20"/>
        </w:rPr>
        <w:t>break (bonds), break off, tear asunder, cut through, sever, remove, separate</w:t>
      </w:r>
    </w:p>
    <w:p>
      <w:pPr>
        <w:spacing w:after="0"/>
      </w:pPr>
      <w:r>
        <w:rPr>
          <w:b/>
          <w:sz w:val="20"/>
        </w:rPr>
        <w:t xml:space="preserve">acus i  m: </w:t>
      </w:r>
      <w:r>
        <w:rPr>
          <w:b w:val="0"/>
          <w:sz w:val="20"/>
        </w:rPr>
        <w:t>husks of grain/beans, chaff, whet, sharpen, cut to a point, spur on, provoke, incite, come to a head (PASS), turn/become sour, needle, pin, hair-pin, pipefish, needlefish, detail, husks/chaff (pl.)</w:t>
      </w:r>
    </w:p>
    <w:p>
      <w:pPr>
        <w:spacing w:after="0"/>
      </w:pPr>
      <w:r>
        <w:rPr>
          <w:b/>
          <w:sz w:val="20"/>
        </w:rPr>
        <w:t xml:space="preserve">admoveo mōvi, mōtum, 2 : </w:t>
      </w:r>
      <w:r>
        <w:rPr>
          <w:b w:val="0"/>
          <w:sz w:val="20"/>
        </w:rPr>
        <w:t>move up, bring up/near, lean on, conduct, draw near, approach, apply, add</w:t>
      </w:r>
    </w:p>
    <w:p>
      <w:pPr>
        <w:spacing w:after="0"/>
      </w:pPr>
      <w:r>
        <w:rPr>
          <w:b/>
          <w:sz w:val="20"/>
        </w:rPr>
        <w:t xml:space="preserve">clamo āvi, ātum, 1 : </w:t>
      </w:r>
      <w:r>
        <w:rPr>
          <w:b w:val="0"/>
          <w:sz w:val="20"/>
        </w:rPr>
        <w:t>proclaim, declare, cry/shout out, shout/call name of, accompany with shouts</w:t>
      </w:r>
    </w:p>
    <w:p>
      <w:pPr>
        <w:spacing w:after="0"/>
      </w:pPr>
      <w:r>
        <w:rPr>
          <w:b/>
          <w:sz w:val="20"/>
        </w:rPr>
        <w:t xml:space="preserve">coma ae  f: </w:t>
      </w:r>
      <w:r>
        <w:rPr>
          <w:b w:val="0"/>
          <w:sz w:val="20"/>
        </w:rPr>
        <w:t>coma,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confero contŭli, collātum : </w:t>
      </w:r>
      <w:r>
        <w:rPr>
          <w:b w:val="0"/>
          <w:sz w:val="20"/>
        </w:rPr>
        <w:t>bring together, carry/convey, collect/gather, compare, unite, add, direct/aim</w:t>
      </w:r>
    </w:p>
    <w:p>
      <w:pPr>
        <w:spacing w:after="0"/>
      </w:pPr>
      <w:r>
        <w:rPr>
          <w:b/>
          <w:sz w:val="20"/>
        </w:rPr>
        <w:t xml:space="preserve">crinis is  m: </w:t>
      </w:r>
      <w:r>
        <w:rPr>
          <w:b w:val="0"/>
          <w:sz w:val="20"/>
        </w:rPr>
        <w:t>hair, lock of hair, tress, plait, plume (helmet), tail of a comet, deck/cover/provide with hair, variety of lily, kind of ointment/unguent (pl.)</w:t>
      </w:r>
    </w:p>
    <w:p>
      <w:pPr>
        <w:spacing w:after="0"/>
      </w:pPr>
      <w:r>
        <w:rPr>
          <w:b/>
          <w:sz w:val="20"/>
        </w:rPr>
        <w:t xml:space="preserve">debeo : </w:t>
      </w:r>
      <w:r>
        <w:rPr>
          <w:b w:val="0"/>
          <w:sz w:val="20"/>
        </w:rPr>
        <w:t>owe, be indebted/responsible for/obliged/bound/destined, ought, must, should</w:t>
      </w:r>
    </w:p>
    <w:p>
      <w:pPr>
        <w:spacing w:after="0"/>
      </w:pPr>
      <w:r>
        <w:rPr>
          <w:b/>
          <w:sz w:val="20"/>
        </w:rPr>
        <w:t xml:space="preserve">decet cuit, 2 : </w:t>
      </w:r>
      <w:r>
        <w:rPr>
          <w:b w:val="0"/>
          <w:sz w:val="20"/>
        </w:rPr>
        <w:t>it is fitting/right/seemly/suitable/proper, it ought, become/adorn/grace</w:t>
      </w:r>
    </w:p>
    <w:p>
      <w:pPr>
        <w:spacing w:after="0"/>
      </w:pPr>
      <w:r>
        <w:rPr>
          <w:b/>
          <w:sz w:val="20"/>
        </w:rPr>
        <w:t xml:space="preserve">decet cuit, 2 : </w:t>
      </w:r>
      <w:r>
        <w:rPr>
          <w:b w:val="0"/>
          <w:sz w:val="20"/>
        </w:rPr>
        <w:t>it is fitting/right/seemly/suitable/proper, it ought, become/adorn/grace</w:t>
      </w:r>
    </w:p>
    <w:p>
      <w:pPr>
        <w:spacing w:after="0"/>
      </w:pPr>
      <w:r>
        <w:rPr>
          <w:b/>
          <w:sz w:val="20"/>
        </w:rPr>
        <w:t xml:space="preserve">deripio rĭpŭi, reptum, 3 : </w:t>
      </w:r>
      <w:r>
        <w:rPr>
          <w:b w:val="0"/>
          <w:sz w:val="20"/>
        </w:rPr>
        <w:t>seize/grab/snatch/take away, tear/pull off/down, remove (violently)</w:t>
      </w:r>
    </w:p>
    <w:p>
      <w:pPr>
        <w:spacing w:after="0"/>
      </w:pPr>
      <w:r>
        <w:rPr>
          <w:b/>
          <w:sz w:val="20"/>
        </w:rPr>
        <w:t xml:space="preserve">digero gessi, gestum, 3 : </w:t>
      </w:r>
      <w:r>
        <w:rPr>
          <w:b w:val="0"/>
          <w:sz w:val="20"/>
        </w:rPr>
        <w:t>scatter/disperse, carry/move away, distribute/disseminate, divide off, separate</w:t>
      </w:r>
    </w:p>
    <w:p>
      <w:pPr>
        <w:spacing w:after="0"/>
      </w:pPr>
      <w:r>
        <w:rPr>
          <w:b/>
          <w:sz w:val="20"/>
        </w:rPr>
        <w:t xml:space="preserve">dolor ōris  m: </w:t>
      </w:r>
      <w:r>
        <w:rPr>
          <w:b w:val="0"/>
          <w:sz w:val="20"/>
        </w:rPr>
        <w:t>pain, anguish, grief, sorrow, suffering, resentment, indignation, hew/chop into shape, fashion/devise, inflict blows, batter/cudgel soundly, drub</w:t>
      </w:r>
    </w:p>
    <w:p>
      <w:pPr>
        <w:spacing w:after="0"/>
      </w:pPr>
      <w:r>
        <w:rPr>
          <w:b/>
          <w:sz w:val="20"/>
        </w:rPr>
        <w:t xml:space="preserve">ferreus a, um : </w:t>
      </w:r>
      <w:r>
        <w:rPr>
          <w:b w:val="0"/>
          <w:sz w:val="20"/>
        </w:rPr>
        <w:t>iron, any tool of iron, weapon, sword, bring, bear, tell/speak of, consider, carry off, win, receive, produce, get, hit, strike, strike a bargain, kill, slay</w:t>
      </w:r>
    </w:p>
    <w:p>
      <w:pPr>
        <w:spacing w:after="0"/>
      </w:pPr>
      <w:r>
        <w:rPr>
          <w:b/>
          <w:sz w:val="20"/>
        </w:rPr>
        <w:t xml:space="preserve">ferrum i  n: </w:t>
      </w:r>
      <w:r>
        <w:rPr>
          <w:b w:val="0"/>
          <w:sz w:val="20"/>
        </w:rPr>
        <w:t>iron, any tool of iron, weapon, sword</w:t>
      </w:r>
    </w:p>
    <w:p>
      <w:pPr>
        <w:spacing w:after="0"/>
      </w:pPr>
      <w:r>
        <w:rPr>
          <w:b/>
          <w:sz w:val="20"/>
        </w:rPr>
        <w:t xml:space="preserve">gracilis e : </w:t>
      </w:r>
      <w:r>
        <w:rPr>
          <w:b w:val="0"/>
          <w:sz w:val="20"/>
        </w:rPr>
        <w:t>slender, thin, slim, slight, fine, narrow, modest, unambitious, simple, plain</w:t>
      </w:r>
    </w:p>
    <w:p>
      <w:pPr>
        <w:spacing w:after="0"/>
      </w:pPr>
      <w:r>
        <w:rPr>
          <w:b/>
          <w:sz w:val="20"/>
        </w:rPr>
        <w:t xml:space="preserve">gramen ĭnis  n: </w:t>
      </w:r>
      <w:r>
        <w:rPr>
          <w:b w:val="0"/>
          <w:sz w:val="20"/>
        </w:rPr>
        <w:t>grass, turf, herb, plant</w:t>
      </w:r>
    </w:p>
    <w:p>
      <w:pPr>
        <w:spacing w:after="0"/>
      </w:pPr>
      <w:r>
        <w:rPr>
          <w:b/>
          <w:sz w:val="20"/>
        </w:rPr>
        <w:t xml:space="preserve">hinc : </w:t>
      </w:r>
      <w:r>
        <w:rPr>
          <w:b w:val="0"/>
          <w:sz w:val="20"/>
        </w:rPr>
        <w:t>from here, from this source/cause, hence, henceforth</w:t>
      </w:r>
    </w:p>
    <w:p>
      <w:pPr>
        <w:spacing w:after="0"/>
      </w:pPr>
      <w:r>
        <w:rPr>
          <w:b/>
          <w:sz w:val="20"/>
        </w:rPr>
        <w:t xml:space="preserve">insum fui, esse : </w:t>
      </w:r>
      <w:r>
        <w:rPr>
          <w:b w:val="0"/>
          <w:sz w:val="20"/>
        </w:rPr>
        <w:t>spend, expend/employ (money/time/effort), devote, consume, take in/up, assume, be in/on/there, belong to, be involved in</w:t>
      </w:r>
    </w:p>
    <w:p>
      <w:pPr>
        <w:spacing w:after="0"/>
      </w:pPr>
      <w:r>
        <w:rPr>
          <w:b/>
          <w:sz w:val="20"/>
        </w:rPr>
        <w:t xml:space="preserve">instar indecl.  n: </w:t>
      </w:r>
      <w:r>
        <w:rPr>
          <w:b w:val="0"/>
          <w:sz w:val="20"/>
        </w:rPr>
        <w:t>hush!  hist!</w:t>
      </w:r>
    </w:p>
    <w:p>
      <w:pPr>
        <w:spacing w:after="0"/>
      </w:pPr>
      <w:r>
        <w:rPr>
          <w:b/>
          <w:sz w:val="20"/>
        </w:rPr>
        <w:t xml:space="preserve">lanugo ĭnis  f: </w:t>
      </w:r>
      <w:r>
        <w:rPr>
          <w:b w:val="0"/>
          <w:sz w:val="20"/>
        </w:rPr>
        <w:t>down, youth</w:t>
      </w:r>
    </w:p>
    <w:p>
      <w:pPr>
        <w:spacing w:after="0"/>
      </w:pPr>
      <w:r>
        <w:rPr>
          <w:b/>
          <w:sz w:val="20"/>
        </w:rPr>
        <w:t xml:space="preserve">lasso āvi, ātum, 1 : </w:t>
      </w:r>
      <w:r>
        <w:rPr>
          <w:b w:val="0"/>
          <w:sz w:val="20"/>
        </w:rPr>
        <w:t>tire, weary, exhaust, wear out</w:t>
      </w:r>
    </w:p>
    <w:p>
      <w:pPr>
        <w:spacing w:after="0"/>
      </w:pPr>
      <w:r>
        <w:rPr>
          <w:b/>
          <w:sz w:val="20"/>
        </w:rPr>
        <w:t xml:space="preserve">nexilis e : </w:t>
      </w:r>
      <w:r>
        <w:rPr>
          <w:b w:val="0"/>
          <w:sz w:val="20"/>
        </w:rPr>
        <w:t>woven together, intertwined</w:t>
      </w:r>
    </w:p>
    <w:p>
      <w:pPr>
        <w:spacing w:after="0"/>
      </w:pPr>
      <w:r>
        <w:rPr>
          <w:b/>
          <w:sz w:val="20"/>
        </w:rPr>
        <w:t xml:space="preserve">nondum : </w:t>
      </w:r>
      <w:r>
        <w:rPr>
          <w:b w:val="0"/>
          <w:sz w:val="20"/>
        </w:rPr>
        <w:t>not yet</w:t>
      </w:r>
    </w:p>
    <w:p>
      <w:pPr>
        <w:spacing w:after="0"/>
      </w:pPr>
      <w:r>
        <w:rPr>
          <w:b/>
          <w:sz w:val="20"/>
        </w:rPr>
        <w:t xml:space="preserve">nudo āvi, ātum, 1 : </w:t>
      </w:r>
      <w:r>
        <w:rPr>
          <w:b w:val="0"/>
          <w:sz w:val="20"/>
        </w:rPr>
        <w:t>lay bare, strip, leave unprotected</w:t>
      </w:r>
    </w:p>
    <w:p>
      <w:pPr>
        <w:spacing w:after="0"/>
      </w:pPr>
      <w:r>
        <w:rPr>
          <w:b/>
          <w:sz w:val="20"/>
        </w:rPr>
        <w:t xml:space="preserve">orno āvi, ātum, 1 : </w:t>
      </w:r>
      <w:r>
        <w:rPr>
          <w:b w:val="0"/>
          <w:sz w:val="20"/>
        </w:rPr>
        <w:t>ash-tree</w:t>
      </w:r>
    </w:p>
    <w:p>
      <w:pPr>
        <w:spacing w:after="0"/>
      </w:pPr>
      <w:r>
        <w:rPr>
          <w:b/>
          <w:sz w:val="20"/>
        </w:rPr>
        <w:t xml:space="preserve">parco pĕperci : </w:t>
      </w:r>
      <w:r>
        <w:rPr>
          <w:b w:val="0"/>
          <w:sz w:val="20"/>
        </w:rPr>
        <w:t>forbear, refrain from, spare, show consideration, be economical/thrifty with</w:t>
      </w:r>
    </w:p>
    <w:p>
      <w:pPr>
        <w:spacing w:after="0"/>
      </w:pPr>
      <w:r>
        <w:rPr>
          <w:b/>
          <w:sz w:val="20"/>
        </w:rPr>
        <w:t xml:space="preserve">patienter : </w:t>
      </w:r>
      <w:r>
        <w:rPr>
          <w:b w:val="0"/>
          <w:sz w:val="20"/>
        </w:rPr>
        <w:t>patiently, with patience/toleration</w:t>
      </w:r>
    </w:p>
    <w:p>
      <w:pPr>
        <w:spacing w:after="0"/>
      </w:pPr>
      <w:r>
        <w:rPr>
          <w:b/>
          <w:sz w:val="20"/>
        </w:rPr>
        <w:t xml:space="preserve">pectinis : </w:t>
      </w:r>
      <w:r>
        <w:rPr>
          <w:b w:val="0"/>
          <w:sz w:val="20"/>
        </w:rPr>
        <w:t>comb, rake, quill (playing lyre), comb-like thing, pubic bone/region, scallop</w:t>
      </w:r>
    </w:p>
    <w:p>
      <w:pPr>
        <w:spacing w:after="0"/>
      </w:pPr>
      <w:r>
        <w:rPr>
          <w:b/>
          <w:sz w:val="20"/>
        </w:rPr>
        <w:t xml:space="preserve">pereo ĭi : </w:t>
      </w:r>
      <w:r>
        <w:rPr>
          <w:b w:val="0"/>
          <w:sz w:val="20"/>
        </w:rPr>
        <w:t>die, pass away, be ruined, be destroyed, go to waste</w:t>
      </w:r>
    </w:p>
    <w:p>
      <w:pPr>
        <w:spacing w:after="0"/>
      </w:pPr>
      <w:r>
        <w:rPr>
          <w:b/>
          <w:sz w:val="20"/>
        </w:rPr>
        <w:t xml:space="preserve">procul : </w:t>
      </w:r>
      <w:r>
        <w:rPr>
          <w:b w:val="0"/>
          <w:sz w:val="20"/>
        </w:rPr>
        <w:t>away, at distance, far off</w:t>
      </w:r>
    </w:p>
    <w:p>
      <w:pPr>
        <w:spacing w:after="0"/>
      </w:pPr>
      <w:r>
        <w:rPr>
          <w:b/>
          <w:sz w:val="20"/>
        </w:rPr>
        <w:t xml:space="preserve">removeo mōvi, mōtum, 2 : </w:t>
      </w:r>
      <w:r>
        <w:rPr>
          <w:b w:val="0"/>
          <w:sz w:val="20"/>
        </w:rPr>
        <w:t>move back, put away, withdraw, remove</w:t>
      </w:r>
    </w:p>
    <w:p>
      <w:pPr>
        <w:spacing w:after="0"/>
      </w:pPr>
      <w:r>
        <w:rPr>
          <w:b/>
          <w:sz w:val="20"/>
        </w:rPr>
        <w:t xml:space="preserve">saucio a, um : </w:t>
      </w:r>
      <w:r>
        <w:rPr>
          <w:b w:val="0"/>
          <w:sz w:val="20"/>
        </w:rPr>
        <w:t>wound, hurt, gash, stab</w:t>
      </w:r>
    </w:p>
    <w:p>
      <w:pPr>
        <w:spacing w:after="0"/>
      </w:pPr>
      <w:r>
        <w:rPr>
          <w:b/>
          <w:sz w:val="20"/>
        </w:rPr>
        <w:t xml:space="preserve">scelus ĕris  n: </w:t>
      </w:r>
      <w:r>
        <w:rPr>
          <w:b w:val="0"/>
          <w:sz w:val="20"/>
        </w:rPr>
        <w:t>crime, calamity, wickedness, sin, evil deed</w:t>
      </w:r>
    </w:p>
    <w:p>
      <w:pPr>
        <w:spacing w:after="0"/>
      </w:pPr>
      <w:r>
        <w:rPr>
          <w:b/>
          <w:sz w:val="20"/>
        </w:rPr>
        <w:t xml:space="preserve">sinus : </w:t>
      </w:r>
      <w:r>
        <w:rPr>
          <w:b w:val="0"/>
          <w:sz w:val="20"/>
        </w:rPr>
        <w:t>bowl for serving wine, etc</w:t>
      </w:r>
    </w:p>
    <w:p>
      <w:pPr>
        <w:spacing w:after="0"/>
      </w:pPr>
      <w:r>
        <w:rPr>
          <w:b/>
          <w:sz w:val="20"/>
        </w:rPr>
        <w:t xml:space="preserve">temere : </w:t>
      </w:r>
      <w:r>
        <w:rPr>
          <w:b w:val="0"/>
          <w:sz w:val="20"/>
        </w:rPr>
        <w:t>rashly, blindly</w:t>
      </w:r>
    </w:p>
    <w:p>
      <w:pPr>
        <w:spacing w:after="0"/>
      </w:pPr>
      <w:r>
        <w:rPr>
          <w:b/>
          <w:sz w:val="20"/>
        </w:rPr>
        <w:t xml:space="preserve">torqueo torsi, tortum, 2 : </w:t>
      </w:r>
      <w:r>
        <w:rPr>
          <w:b w:val="0"/>
          <w:sz w:val="20"/>
        </w:rPr>
        <w:t>turn, twist, hurl, torture, torment, bend, distort, spin, whirl, wind (round)</w:t>
      </w:r>
    </w:p>
    <w:p>
      <w:pPr>
        <w:spacing w:after="0"/>
      </w:pPr>
      <w:r>
        <w:rPr>
          <w:b/>
          <w:sz w:val="20"/>
        </w:rPr>
        <w:t xml:space="preserve">tueor tuĭtus, 2 : </w:t>
      </w:r>
      <w:r>
        <w:rPr>
          <w:b w:val="0"/>
          <w:sz w:val="20"/>
        </w:rPr>
        <w:t>see, look at, protect, watch, uphold</w:t>
      </w:r>
    </w:p>
    <w:p>
      <w:pPr>
        <w:spacing w:after="0"/>
      </w:pPr>
      <w:r>
        <w:rPr>
          <w:b/>
          <w:sz w:val="20"/>
        </w:rPr>
        <w:t xml:space="preserve">umquam : </w:t>
      </w:r>
      <w:r>
        <w:rPr>
          <w:b w:val="0"/>
          <w:sz w:val="20"/>
        </w:rPr>
        <w:t>ever, at any time</w:t>
      </w:r>
    </w:p>
    <w:p>
      <w:pPr>
        <w:spacing w:after="0"/>
      </w:pPr>
      <w:r>
        <w:rPr>
          <w:b/>
          <w:sz w:val="20"/>
        </w:rPr>
        <w:t xml:space="preserve">uro ussi, ustum, 3 : </w:t>
      </w:r>
      <w:r>
        <w:rPr>
          <w:b w:val="0"/>
          <w:sz w:val="20"/>
        </w:rPr>
        <w:t>wild ox</w:t>
      </w:r>
    </w:p>
    <w:p>
      <w:pPr>
        <w:spacing w:after="0"/>
      </w:pPr>
      <w:r>
        <w:rPr>
          <w:b/>
          <w:sz w:val="20"/>
        </w:rPr>
        <w:t xml:space="preserve">uro ussi, ustum, 3 : </w:t>
      </w:r>
      <w:r>
        <w:rPr>
          <w:b w:val="0"/>
          <w:sz w:val="20"/>
        </w:rPr>
        <w:t>wild ox</w:t>
      </w:r>
    </w:p>
    <w:p>
      <w:pPr>
        <w:spacing w:after="0"/>
      </w:pPr>
      <w:r>
        <w:rPr>
          <w:b/>
          <w:sz w:val="20"/>
        </w:rPr>
        <w:t xml:space="preserve">valles āvi, ātum, 1 : </w:t>
      </w:r>
      <w:r>
        <w:rPr>
          <w:b w:val="0"/>
          <w:sz w:val="20"/>
        </w:rPr>
        <w:t>valley, vale, hollow, valley, vale, hollow, surround/fortify/furnish (camp, etc) with a palisaded rampart</w:t>
      </w:r>
    </w:p>
    <w:p>
      <w:pPr>
        <w:spacing w:after="0"/>
      </w:pPr>
      <w:r>
        <w:rPr>
          <w:b/>
          <w:sz w:val="20"/>
        </w:rPr>
        <w:t xml:space="preserve">vexo : </w:t>
      </w:r>
      <w:r>
        <w:rPr>
          <w:b w:val="0"/>
          <w:sz w:val="20"/>
        </w:rPr>
        <w:t>shake, jolt, toss violently, annoy, trouble, harass, plague, disturb, vex, bear, carry, convey, pass, ride, sail</w:t>
      </w:r>
    </w:p>
    <w:p>
      <w:pPr>
        <w:spacing w:after="0"/>
      </w:pPr>
      <w:r>
        <w:rPr>
          <w:b/>
          <w:sz w:val="20"/>
        </w:rPr>
        <w:t xml:space="preserve">viridis e : </w:t>
      </w:r>
      <w:r>
        <w:rPr>
          <w:b w:val="0"/>
          <w:sz w:val="20"/>
        </w:rPr>
        <w:t>fresh, green, blooming,youthful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pingitur umenti sustinuisse manu.</w:t>
        <w:br/>
        <w:t>quid male dispositos quereris periisse capillos?               35</w:t>
        <w:br/>
        <w:t xml:space="preserve">    quid speculum maesta ponis, inepta, manu?</w:t>
        <w:br/>
        <w:t>non bene consuetis a te spectaris ocellis;</w:t>
        <w:br/>
        <w:t xml:space="preserve">    ut placeas, debes inmemor esse tui.</w:t>
        <w:br/>
        <w:t>non te cantatae laeserunt paelicis herbae,</w:t>
        <w:br/>
        <w:t xml:space="preserve">    non anus Haemonia perfida lavit aqua;               40</w:t>
        <w:br/>
        <w:t>nec tibi vis morbi nocuit—procul omen abesto!—</w:t>
        <w:br/>
        <w:t xml:space="preserve">    nec minuit densas invida lingua comas.</w:t>
        <w:br/>
        <w:t>facta manu culpaque tua dispendia sentis;</w:t>
        <w:br/>
        <w:t xml:space="preserve">    ipsa dabas capiti mixta venena tuo.</w:t>
        <w:br/>
        <w:t>Nunc tibi captivos mittet Germania crines;               45</w:t>
        <w:br/>
        <w:t xml:space="preserve">    tuta triumphatae munere gentis eris.</w:t>
        <w:br/>
        <w:t>o quam saepe comas aliquo mirante rubebis,</w:t>
        <w:br/>
        <w:t xml:space="preserve">    et dices: 'empta nunc ego merce probor,</w:t>
        <w:br/>
        <w:t>nescio quam pro me laudat nunc iste Sygambram.</w:t>
        <w:br/>
        <w:t xml:space="preserve">    fama tamen memini cum fuit ista mea.'               50</w:t>
        <w:br/>
        <w:t>Me miserum! lacrimas male continet oraque dextra</w:t>
        <w:br/>
        <w:t xml:space="preserve">    protegit ingenuas picta rubore genas.</w:t>
        <w:br/>
        <w:t>sustinet antiquos gremio spectatque capillos,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absum āfui : </w:t>
      </w:r>
      <w:r>
        <w:rPr>
          <w:b w:val="0"/>
          <w:sz w:val="20"/>
        </w:rPr>
        <w:t>spend, waste, squander, use up, take up (time), consume, exhaust, wear out, wad (of wool)</w:t>
      </w:r>
    </w:p>
    <w:p>
      <w:pPr>
        <w:spacing w:after="0"/>
      </w:pPr>
      <w:r>
        <w:rPr>
          <w:b/>
          <w:sz w:val="20"/>
        </w:rPr>
        <w:t xml:space="preserve">antiqui a, um : </w:t>
      </w:r>
      <w:r>
        <w:rPr>
          <w:b w:val="0"/>
          <w:sz w:val="20"/>
        </w:rPr>
        <w:t>men (pl.) of old, ancients, early authorities/writers, ancestors</w:t>
      </w:r>
    </w:p>
    <w:p>
      <w:pPr>
        <w:spacing w:after="0"/>
      </w:pPr>
      <w:r>
        <w:rPr>
          <w:b/>
          <w:sz w:val="20"/>
        </w:rPr>
        <w:t xml:space="preserve">anus : </w:t>
      </w:r>
      <w:r>
        <w:rPr>
          <w:b w:val="0"/>
          <w:sz w:val="20"/>
        </w:rPr>
        <w:t>ring, circle, link, circular form, anus, fundement, piles, hemorrhoids (L+S)</w:t>
      </w:r>
    </w:p>
    <w:p>
      <w:pPr>
        <w:spacing w:after="0"/>
      </w:pPr>
      <w:r>
        <w:rPr>
          <w:b/>
          <w:sz w:val="20"/>
        </w:rPr>
        <w:t xml:space="preserve">canto āvi, ātum, 1 : </w:t>
      </w:r>
      <w:r>
        <w:rPr>
          <w:b w:val="0"/>
          <w:sz w:val="20"/>
        </w:rPr>
        <w:t>canton, tire, iron ring around a carriage wheel, wheel, sing, celebrate, chant, crow, recite, play (music)/sound (horn), foretell</w:t>
      </w:r>
    </w:p>
    <w:p>
      <w:pPr>
        <w:spacing w:after="0"/>
      </w:pPr>
      <w:r>
        <w:rPr>
          <w:b/>
          <w:sz w:val="20"/>
        </w:rPr>
        <w:t xml:space="preserve">captivus a, um : </w:t>
      </w:r>
      <w:r>
        <w:rPr>
          <w:b w:val="0"/>
          <w:sz w:val="20"/>
        </w:rPr>
        <w:t>prisoner of war (likely male, but maybe female), captive</w:t>
      </w:r>
    </w:p>
    <w:p>
      <w:pPr>
        <w:spacing w:after="0"/>
      </w:pPr>
      <w:r>
        <w:rPr>
          <w:b/>
          <w:sz w:val="20"/>
        </w:rPr>
        <w:t xml:space="preserve">consuo sŭi, sūtum, 3 : </w:t>
      </w:r>
      <w:r>
        <w:rPr>
          <w:b w:val="0"/>
          <w:sz w:val="20"/>
        </w:rPr>
        <w:t>sew together/up, stitch/join, make by sewing together, patch up, devise, plan</w:t>
      </w:r>
    </w:p>
    <w:p>
      <w:pPr>
        <w:spacing w:after="0"/>
      </w:pPr>
      <w:r>
        <w:rPr>
          <w:b/>
          <w:sz w:val="20"/>
        </w:rPr>
        <w:t xml:space="preserve">contineo tĭnŭi, tentum, 2  n: </w:t>
      </w:r>
      <w:r>
        <w:rPr>
          <w:b w:val="0"/>
          <w:sz w:val="20"/>
        </w:rPr>
        <w:t>secure, maintain, sustain, fasten/hold in position, retain, keep safe, preserve</w:t>
      </w:r>
    </w:p>
    <w:p>
      <w:pPr>
        <w:spacing w:after="0"/>
      </w:pPr>
      <w:r>
        <w:rPr>
          <w:b/>
          <w:sz w:val="20"/>
        </w:rPr>
        <w:t xml:space="preserve">debeo : </w:t>
      </w:r>
      <w:r>
        <w:rPr>
          <w:b w:val="0"/>
          <w:sz w:val="20"/>
        </w:rPr>
        <w:t>owe, be indebted/responsible for/obliged/bound/destined, ought, must, should</w:t>
      </w:r>
    </w:p>
    <w:p>
      <w:pPr>
        <w:spacing w:after="0"/>
      </w:pPr>
      <w:r>
        <w:rPr>
          <w:b/>
          <w:sz w:val="20"/>
        </w:rPr>
        <w:t xml:space="preserve">dextera ae  f: </w:t>
      </w:r>
      <w:r>
        <w:rPr>
          <w:b w:val="0"/>
          <w:sz w:val="20"/>
        </w:rPr>
        <w:t>on the right, on the right-hand side (of), right hand, weapon/greeting/shaking hand, right side, soldier</w:t>
      </w:r>
    </w:p>
    <w:p>
      <w:pPr>
        <w:spacing w:after="0"/>
      </w:pPr>
      <w:r>
        <w:rPr>
          <w:b/>
          <w:sz w:val="20"/>
        </w:rPr>
        <w:t xml:space="preserve">dispendium ii  n: </w:t>
      </w:r>
      <w:r>
        <w:rPr>
          <w:b w:val="0"/>
          <w:sz w:val="20"/>
        </w:rPr>
        <w:t>expense, cost, loss</w:t>
      </w:r>
    </w:p>
    <w:p>
      <w:pPr>
        <w:spacing w:after="0"/>
      </w:pPr>
      <w:r>
        <w:rPr>
          <w:b/>
          <w:sz w:val="20"/>
        </w:rPr>
        <w:t xml:space="preserve">dispono pŏsŭi, pŏsĭtum : </w:t>
      </w:r>
      <w:r>
        <w:rPr>
          <w:b w:val="0"/>
          <w:sz w:val="20"/>
        </w:rPr>
        <w:t>dispose, place here and there, distribute, set/lay out, administer/manage/order</w:t>
      </w:r>
    </w:p>
    <w:p>
      <w:pPr>
        <w:spacing w:after="0"/>
      </w:pPr>
      <w:r>
        <w:rPr>
          <w:b/>
          <w:sz w:val="20"/>
        </w:rPr>
        <w:t xml:space="preserve">gens gentis  f: </w:t>
      </w:r>
      <w:r>
        <w:rPr>
          <w:b w:val="0"/>
          <w:sz w:val="20"/>
        </w:rPr>
        <w:t>tribe, clan, nation, people, Gentiles, give birth to, bring forth, bear, beget, be born (PASSIVE)</w:t>
      </w:r>
    </w:p>
    <w:p>
      <w:pPr>
        <w:spacing w:after="0"/>
      </w:pPr>
      <w:r>
        <w:rPr>
          <w:b/>
          <w:sz w:val="20"/>
        </w:rPr>
        <w:t xml:space="preserve">gremium ii  n: </w:t>
      </w:r>
      <w:r>
        <w:rPr>
          <w:b w:val="0"/>
          <w:sz w:val="20"/>
        </w:rPr>
        <w:t>firewood, (singular or collective)</w:t>
      </w:r>
    </w:p>
    <w:p>
      <w:pPr>
        <w:spacing w:after="0"/>
      </w:pPr>
      <w:r>
        <w:rPr>
          <w:b/>
          <w:sz w:val="20"/>
        </w:rPr>
        <w:t xml:space="preserve">herba ae  f: </w:t>
      </w:r>
      <w:r>
        <w:rPr>
          <w:b w:val="0"/>
          <w:sz w:val="20"/>
        </w:rPr>
        <w:t>herb, grass</w:t>
      </w:r>
    </w:p>
    <w:p>
      <w:pPr>
        <w:spacing w:after="0"/>
      </w:pPr>
      <w:r>
        <w:rPr>
          <w:b/>
          <w:sz w:val="20"/>
        </w:rPr>
        <w:t xml:space="preserve">ingenua a, um : </w:t>
      </w:r>
      <w:r>
        <w:rPr>
          <w:b w:val="0"/>
          <w:sz w:val="20"/>
        </w:rPr>
        <w:t>knee</w:t>
      </w:r>
    </w:p>
    <w:p>
      <w:pPr>
        <w:spacing w:after="0"/>
      </w:pPr>
      <w:r>
        <w:rPr>
          <w:b/>
          <w:sz w:val="20"/>
        </w:rPr>
        <w:t xml:space="preserve">immemor ŏris : </w:t>
      </w:r>
      <w:r>
        <w:rPr>
          <w:b w:val="0"/>
          <w:sz w:val="20"/>
        </w:rPr>
        <w:t>forgetful (by nature), lacking memory, heedless (of obligations/consequences)</w:t>
      </w:r>
    </w:p>
    <w:p>
      <w:pPr>
        <w:spacing w:after="0"/>
      </w:pPr>
      <w:r>
        <w:rPr>
          <w:b/>
          <w:sz w:val="20"/>
        </w:rPr>
        <w:t xml:space="preserve">laudo āvi, ātum, 1 : </w:t>
      </w:r>
      <w:r>
        <w:rPr>
          <w:b w:val="0"/>
          <w:sz w:val="20"/>
        </w:rPr>
        <w:t>recommend, praise, approve, extol, call upon, name, deliver eulogy on</w:t>
      </w:r>
    </w:p>
    <w:p>
      <w:pPr>
        <w:spacing w:after="0"/>
      </w:pPr>
      <w:r>
        <w:rPr>
          <w:b/>
          <w:sz w:val="20"/>
        </w:rPr>
        <w:t xml:space="preserve">lavo lāvi, lautum, lăvātum and lōtum : </w:t>
      </w:r>
      <w:r>
        <w:rPr>
          <w:b w:val="0"/>
          <w:sz w:val="20"/>
        </w:rPr>
        <w:t>wash, bathe, soak</w:t>
      </w:r>
    </w:p>
    <w:p>
      <w:pPr>
        <w:spacing w:after="0"/>
      </w:pPr>
      <w:r>
        <w:rPr>
          <w:b/>
          <w:sz w:val="20"/>
        </w:rPr>
        <w:t xml:space="preserve">lingua ae  f: </w:t>
      </w:r>
      <w:r>
        <w:rPr>
          <w:b w:val="0"/>
          <w:sz w:val="20"/>
        </w:rPr>
        <w:t>tongue, speech, language, dialect</w:t>
      </w:r>
    </w:p>
    <w:p>
      <w:pPr>
        <w:spacing w:after="0"/>
      </w:pPr>
      <w:r>
        <w:rPr>
          <w:b/>
          <w:sz w:val="20"/>
        </w:rPr>
        <w:t xml:space="preserve">merce : </w:t>
      </w:r>
      <w:r>
        <w:rPr>
          <w:b w:val="0"/>
          <w:sz w:val="20"/>
        </w:rPr>
        <w:t>wine (unmixed with water)</w:t>
      </w:r>
    </w:p>
    <w:p>
      <w:pPr>
        <w:spacing w:after="0"/>
      </w:pPr>
      <w:r>
        <w:rPr>
          <w:b/>
          <w:sz w:val="20"/>
        </w:rPr>
        <w:t xml:space="preserve">minuo ŭi, ūtum, 3  n: </w:t>
      </w:r>
      <w:r>
        <w:rPr>
          <w:b w:val="0"/>
          <w:sz w:val="20"/>
        </w:rPr>
        <w:t>lessen, reduce, diminish, impair, abate</w:t>
      </w:r>
    </w:p>
    <w:p>
      <w:pPr>
        <w:spacing w:after="0"/>
      </w:pPr>
      <w:r>
        <w:rPr>
          <w:b/>
          <w:sz w:val="20"/>
        </w:rPr>
        <w:t xml:space="preserve">miro āre, 1 : </w:t>
      </w:r>
      <w:r>
        <w:rPr>
          <w:b w:val="0"/>
          <w:sz w:val="20"/>
        </w:rPr>
        <w:t>be amazed/surprised/bewildered (at), look in wonder/awe/admiration at</w:t>
      </w:r>
    </w:p>
    <w:p>
      <w:pPr>
        <w:spacing w:after="0"/>
      </w:pPr>
      <w:r>
        <w:rPr>
          <w:b/>
          <w:sz w:val="20"/>
        </w:rPr>
        <w:t xml:space="preserve">misceo miscŭi, mixtum : </w:t>
      </w:r>
      <w:r>
        <w:rPr>
          <w:b w:val="0"/>
          <w:sz w:val="20"/>
        </w:rPr>
        <w:t>mix, mingle, embroil, confound, stir up</w:t>
      </w:r>
    </w:p>
    <w:p>
      <w:pPr>
        <w:spacing w:after="0"/>
      </w:pPr>
      <w:r>
        <w:rPr>
          <w:b/>
          <w:sz w:val="20"/>
        </w:rPr>
        <w:t xml:space="preserve">morbus i  m: </w:t>
      </w:r>
      <w:r>
        <w:rPr>
          <w:b w:val="0"/>
          <w:sz w:val="20"/>
        </w:rPr>
        <w:t>sickness, illness, weakness, disease, distemper, distress, vice</w:t>
      </w:r>
    </w:p>
    <w:p>
      <w:pPr>
        <w:spacing w:after="0"/>
      </w:pPr>
      <w:r>
        <w:rPr>
          <w:b/>
          <w:sz w:val="20"/>
        </w:rPr>
        <w:t xml:space="preserve">nescio īvi or ĭi, ītum, 4 : </w:t>
      </w:r>
      <w:r>
        <w:rPr>
          <w:b w:val="0"/>
          <w:sz w:val="20"/>
        </w:rPr>
        <w:t>not know (how), be ignorant/unfamiliar/unaware/unacquainted/unable/unwilling</w:t>
      </w:r>
    </w:p>
    <w:p>
      <w:pPr>
        <w:spacing w:after="0"/>
      </w:pPr>
      <w:r>
        <w:rPr>
          <w:b/>
          <w:sz w:val="20"/>
        </w:rPr>
        <w:t xml:space="preserve">ocellus i  m: </w:t>
      </w:r>
      <w:r>
        <w:rPr>
          <w:b w:val="0"/>
          <w:sz w:val="20"/>
        </w:rPr>
        <w:t>(little) eye, darling</w:t>
      </w:r>
    </w:p>
    <w:p>
      <w:pPr>
        <w:spacing w:after="0"/>
      </w:pPr>
      <w:r>
        <w:rPr>
          <w:b/>
          <w:sz w:val="20"/>
        </w:rPr>
        <w:t xml:space="preserve">omen ĭnis  n: </w:t>
      </w:r>
      <w:r>
        <w:rPr>
          <w:b w:val="0"/>
          <w:sz w:val="20"/>
        </w:rPr>
        <w:t>omen, sign, token</w:t>
      </w:r>
    </w:p>
    <w:p>
      <w:pPr>
        <w:spacing w:after="0"/>
      </w:pPr>
      <w:r>
        <w:rPr>
          <w:b/>
          <w:sz w:val="20"/>
        </w:rPr>
        <w:t xml:space="preserve">oro āvi, ātum, 1  n: </w:t>
      </w:r>
      <w:r>
        <w:rPr>
          <w:b w:val="0"/>
          <w:sz w:val="20"/>
        </w:rPr>
        <w:t>beg, ask for, pray, beseech, plead, entreat, worship, adore, rise (sun/river), arise/emerge, crop up, get up (wake), begin, originate from</w:t>
      </w:r>
    </w:p>
    <w:p>
      <w:pPr>
        <w:spacing w:after="0"/>
      </w:pPr>
      <w:r>
        <w:rPr>
          <w:b/>
          <w:sz w:val="20"/>
        </w:rPr>
        <w:t xml:space="preserve">paelicis : </w:t>
      </w:r>
      <w:r>
        <w:rPr>
          <w:b w:val="0"/>
          <w:sz w:val="20"/>
        </w:rPr>
        <w:t>mistress (installed as rival/in addition to wife), concubine, male prostitute</w:t>
      </w:r>
    </w:p>
    <w:p>
      <w:pPr>
        <w:spacing w:after="0"/>
      </w:pPr>
      <w:r>
        <w:rPr>
          <w:b/>
          <w:sz w:val="20"/>
        </w:rPr>
        <w:t xml:space="preserve">perfidus a, um : </w:t>
      </w:r>
      <w:r>
        <w:rPr>
          <w:b w:val="0"/>
          <w:sz w:val="20"/>
        </w:rPr>
        <w:t>chord, instrument string, constellation Lyra, stringed instrument (pl.), lyre, chord, instrument string, constellation Lyra, stringed instrument (pl.), lyre, split, cleave, divide, trust (in), have confidence (in) (w/DAT or ABL)</w:t>
      </w:r>
    </w:p>
    <w:p>
      <w:pPr>
        <w:spacing w:after="0"/>
      </w:pPr>
      <w:r>
        <w:rPr>
          <w:b/>
          <w:sz w:val="20"/>
        </w:rPr>
        <w:t xml:space="preserve">pereo ĭi : </w:t>
      </w:r>
      <w:r>
        <w:rPr>
          <w:b w:val="0"/>
          <w:sz w:val="20"/>
        </w:rPr>
        <w:t>die, pass away, be ruined, be destroyed, go to waste</w:t>
      </w:r>
    </w:p>
    <w:p>
      <w:pPr>
        <w:spacing w:after="0"/>
      </w:pPr>
      <w:r>
        <w:rPr>
          <w:b/>
          <w:sz w:val="20"/>
        </w:rPr>
        <w:t xml:space="preserve">pingo pinxi, pictum, 3 : </w:t>
      </w:r>
      <w:r>
        <w:rPr>
          <w:b w:val="0"/>
          <w:sz w:val="20"/>
        </w:rPr>
        <w:t>paint, tint, color, adorn/decorate w/colored designs, paint/draw/depict/portray</w:t>
      </w:r>
    </w:p>
    <w:p>
      <w:pPr>
        <w:spacing w:after="0"/>
      </w:pPr>
      <w:r>
        <w:rPr>
          <w:b/>
          <w:sz w:val="20"/>
        </w:rPr>
        <w:t xml:space="preserve">probo āvi, ātum, āre : </w:t>
      </w:r>
      <w:r>
        <w:rPr>
          <w:b w:val="0"/>
          <w:sz w:val="20"/>
        </w:rPr>
        <w:t>approve (of), esteem/commend/recommend/certify, give assent/approval/sanction</w:t>
      </w:r>
    </w:p>
    <w:p>
      <w:pPr>
        <w:spacing w:after="0"/>
      </w:pPr>
      <w:r>
        <w:rPr>
          <w:b/>
          <w:sz w:val="20"/>
        </w:rPr>
        <w:t xml:space="preserve">procul : </w:t>
      </w:r>
      <w:r>
        <w:rPr>
          <w:b w:val="0"/>
          <w:sz w:val="20"/>
        </w:rPr>
        <w:t>away, at distance, far off</w:t>
      </w:r>
    </w:p>
    <w:p>
      <w:pPr>
        <w:spacing w:after="0"/>
      </w:pPr>
      <w:r>
        <w:rPr>
          <w:b/>
          <w:sz w:val="20"/>
        </w:rPr>
        <w:t xml:space="preserve">queror questus, 3 : </w:t>
      </w:r>
      <w:r>
        <w:rPr>
          <w:b w:val="0"/>
          <w:sz w:val="20"/>
        </w:rPr>
        <w:t>complain, protest, grumble, gripe, make formal complaint in court of law</w:t>
      </w:r>
    </w:p>
    <w:p>
      <w:pPr>
        <w:spacing w:after="0"/>
      </w:pPr>
      <w:r>
        <w:rPr>
          <w:b/>
          <w:sz w:val="20"/>
        </w:rPr>
        <w:t xml:space="preserve">rubeo ēre : </w:t>
      </w:r>
      <w:r>
        <w:rPr>
          <w:b w:val="0"/>
          <w:sz w:val="20"/>
        </w:rPr>
        <w:t>be red, become red</w:t>
      </w:r>
    </w:p>
    <w:p>
      <w:pPr>
        <w:spacing w:after="0"/>
      </w:pPr>
      <w:r>
        <w:rPr>
          <w:b/>
          <w:sz w:val="20"/>
        </w:rPr>
        <w:t xml:space="preserve">rubor ōris  m: </w:t>
      </w:r>
      <w:r>
        <w:rPr>
          <w:b w:val="0"/>
          <w:sz w:val="20"/>
        </w:rPr>
        <w:t>redness, blush, modesty, capacity to blush, shame, disgrace, what causes blush, destroy, ruin, overthrow, rush on, run, fall, charge (in + ACC), be ruined</w:t>
      </w:r>
    </w:p>
    <w:p>
      <w:pPr>
        <w:spacing w:after="0"/>
      </w:pPr>
      <w:r>
        <w:rPr>
          <w:b/>
          <w:sz w:val="20"/>
        </w:rPr>
        <w:t xml:space="preserve">spectaris : </w:t>
      </w:r>
      <w:r>
        <w:rPr>
          <w:b w:val="0"/>
          <w:sz w:val="20"/>
        </w:rPr>
        <w:t>observe, watch, look at, see, test, consider</w:t>
      </w:r>
    </w:p>
    <w:p>
      <w:pPr>
        <w:spacing w:after="0"/>
      </w:pPr>
      <w:r>
        <w:rPr>
          <w:b/>
          <w:sz w:val="20"/>
        </w:rPr>
        <w:t xml:space="preserve">specto āvi, ātum, 1 : </w:t>
      </w:r>
      <w:r>
        <w:rPr>
          <w:b w:val="0"/>
          <w:sz w:val="20"/>
        </w:rPr>
        <w:t>observe, watch, look at, see, test, consider, look at, see</w:t>
      </w:r>
    </w:p>
    <w:p>
      <w:pPr>
        <w:spacing w:after="0"/>
      </w:pPr>
      <w:r>
        <w:rPr>
          <w:b/>
          <w:sz w:val="20"/>
        </w:rPr>
        <w:t xml:space="preserve">speculum i  n: </w:t>
      </w:r>
      <w:r>
        <w:rPr>
          <w:b w:val="0"/>
          <w:sz w:val="20"/>
        </w:rPr>
        <w:t>lookout, watch tower, raised structure/high place for it, observing, spying on</w:t>
      </w:r>
    </w:p>
    <w:p>
      <w:pPr>
        <w:spacing w:after="0"/>
      </w:pPr>
      <w:r>
        <w:rPr>
          <w:b/>
          <w:sz w:val="20"/>
        </w:rPr>
        <w:t xml:space="preserve">triumpho : </w:t>
      </w:r>
      <w:r>
        <w:rPr>
          <w:b w:val="0"/>
          <w:sz w:val="20"/>
        </w:rPr>
        <w:t>triumph, victory parade</w:t>
      </w:r>
    </w:p>
    <w:p>
      <w:pPr>
        <w:spacing w:after="0"/>
      </w:pPr>
      <w:r>
        <w:rPr>
          <w:b/>
          <w:sz w:val="20"/>
        </w:rPr>
        <w:t xml:space="preserve">umeo : </w:t>
      </w:r>
      <w:r>
        <w:rPr>
          <w:b w:val="0"/>
          <w:sz w:val="20"/>
        </w:rPr>
        <w:t>be wet, be moist</w:t>
      </w:r>
    </w:p>
    <w:p>
      <w:pPr>
        <w:spacing w:after="0"/>
      </w:pPr>
      <w:r>
        <w:rPr>
          <w:b/>
          <w:sz w:val="20"/>
        </w:rPr>
        <w:t xml:space="preserve">veneno āvi, ātum, 1 : </w:t>
      </w:r>
      <w:r>
        <w:rPr>
          <w:b w:val="0"/>
          <w:sz w:val="20"/>
        </w:rPr>
        <w:t>poison, drug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 xml:space="preserve">    ei mihi, non illo munera digna loco!</w:t>
        <w:br/>
        <w:t>Collige cum vultu mentem! reparabile damnum est.               55</w:t>
        <w:br/>
        <w:t xml:space="preserve">    postmodo nativa conspiciere coma.</w:t>
        <w:br/>
        <w:br/>
        <w:t>XV</w:t>
        <w:br/>
        <w:br/>
        <w:t>Quid mihi Livor edax, ignavos obicis annos,</w:t>
        <w:br/>
        <w:t xml:space="preserve">    ingeniique vocas carmen inertis opus;</w:t>
        <w:br/>
        <w:t>non me more patrum, dum strenua sustinet aetas,</w:t>
        <w:br/>
        <w:t xml:space="preserve">    praemia militiae pulverulenta sequi,</w:t>
        <w:br/>
        <w:t>nec me verbosas leges ediscere nec me               5</w:t>
        <w:br/>
        <w:t xml:space="preserve">    ingrato vocem prostituisse foro?</w:t>
        <w:br/>
        <w:t xml:space="preserve"> Mortale est, quod quaeris, opus. mihi fama perennis</w:t>
        <w:br/>
        <w:t xml:space="preserve">    quaeritur, in toto semper ut orbe canar.</w:t>
        <w:br/>
        <w:t>vivet Maeonides, Tenedos dum stabit et Ide,</w:t>
        <w:br/>
        <w:t xml:space="preserve">    dum rapidas Simois in mare volvet aquas;               10</w:t>
        <w:br/>
        <w:t>vivet et Ascraeus, dum mustis uva tumebit,</w:t>
        <w:br/>
        <w:t xml:space="preserve">    dum cadet incurva falce resecta Ceres.</w:t>
        <w:br/>
        <w:t>Battiades semper toto cantabitur orbe;</w:t>
        <w:br/>
        <w:t xml:space="preserve">    quamvis ingenio non valet, arte valet.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aetas ātis  f: </w:t>
      </w:r>
      <w:r>
        <w:rPr>
          <w:b w:val="0"/>
          <w:sz w:val="20"/>
        </w:rPr>
        <w:t>lifetime, age, generation, period, stage, period of life, time, era</w:t>
      </w:r>
    </w:p>
    <w:p>
      <w:pPr>
        <w:spacing w:after="0"/>
      </w:pPr>
      <w:r>
        <w:rPr>
          <w:b/>
          <w:sz w:val="20"/>
        </w:rPr>
        <w:t xml:space="preserve">annus i  m: </w:t>
      </w:r>
      <w:r>
        <w:rPr>
          <w:b w:val="0"/>
          <w:sz w:val="20"/>
        </w:rPr>
        <w:t>designate w/nod, nod assent, indicate, declare, favor/smile on, agree to, grant, year (astronomical/civil), age, time of life, year's produce, circuit, course</w:t>
      </w:r>
    </w:p>
    <w:p>
      <w:pPr>
        <w:spacing w:after="0"/>
      </w:pPr>
      <w:r>
        <w:rPr>
          <w:b/>
          <w:sz w:val="20"/>
        </w:rPr>
        <w:t xml:space="preserve">cano cĕcĭni, cantum : </w:t>
      </w:r>
      <w:r>
        <w:rPr>
          <w:b w:val="0"/>
          <w:sz w:val="20"/>
        </w:rPr>
        <w:t>gray hairs (pl.), old age</w:t>
      </w:r>
    </w:p>
    <w:p>
      <w:pPr>
        <w:spacing w:after="0"/>
      </w:pPr>
      <w:r>
        <w:rPr>
          <w:b/>
          <w:sz w:val="20"/>
        </w:rPr>
        <w:t xml:space="preserve">canto āvi, ātum, 1 : </w:t>
      </w:r>
      <w:r>
        <w:rPr>
          <w:b w:val="0"/>
          <w:sz w:val="20"/>
        </w:rPr>
        <w:t>canton, tire, iron ring around a carriage wheel, wheel, sing, celebrate, chant, crow, recite, play (music)/sound (horn), foretell</w:t>
      </w:r>
    </w:p>
    <w:p>
      <w:pPr>
        <w:spacing w:after="0"/>
      </w:pPr>
      <w:r>
        <w:rPr>
          <w:b/>
          <w:sz w:val="20"/>
        </w:rPr>
        <w:t xml:space="preserve">cero āvi, ātum, 1 : </w:t>
      </w:r>
      <w:r>
        <w:rPr>
          <w:b w:val="0"/>
          <w:sz w:val="20"/>
        </w:rPr>
        <w:t>smear/coat with wax</w:t>
      </w:r>
    </w:p>
    <w:p>
      <w:pPr>
        <w:spacing w:after="0"/>
      </w:pPr>
      <w:r>
        <w:rPr>
          <w:b/>
          <w:sz w:val="20"/>
        </w:rPr>
        <w:t xml:space="preserve">coma ae  f: </w:t>
      </w:r>
      <w:r>
        <w:rPr>
          <w:b w:val="0"/>
          <w:sz w:val="20"/>
        </w:rPr>
        <w:t>coma,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damnum i  n: </w:t>
      </w:r>
      <w:r>
        <w:rPr>
          <w:b w:val="0"/>
          <w:sz w:val="20"/>
        </w:rPr>
        <w:t>financial/property/physical loss/damage/injury, forfeiture/fine, lost possession</w:t>
      </w:r>
    </w:p>
    <w:p>
      <w:pPr>
        <w:spacing w:after="0"/>
      </w:pPr>
      <w:r>
        <w:rPr>
          <w:b/>
          <w:sz w:val="20"/>
        </w:rPr>
        <w:t xml:space="preserve">dignus a, um : </w:t>
      </w:r>
      <w:r>
        <w:rPr>
          <w:b w:val="0"/>
          <w:sz w:val="20"/>
        </w:rPr>
        <w:t>appropriate/suitable thing, worthy act, worth</w:t>
      </w:r>
    </w:p>
    <w:p>
      <w:pPr>
        <w:spacing w:after="0"/>
      </w:pPr>
      <w:r>
        <w:rPr>
          <w:b/>
          <w:sz w:val="20"/>
        </w:rPr>
        <w:t xml:space="preserve">edax ācis : </w:t>
      </w:r>
      <w:r>
        <w:rPr>
          <w:b w:val="0"/>
          <w:sz w:val="20"/>
        </w:rPr>
        <w:t>greedy, rapacious, voracious, gluttonous, devouring, consuming, destructive</w:t>
      </w:r>
    </w:p>
    <w:p>
      <w:pPr>
        <w:spacing w:after="0"/>
      </w:pPr>
      <w:r>
        <w:rPr>
          <w:b/>
          <w:sz w:val="20"/>
        </w:rPr>
        <w:t xml:space="preserve">edisco dĭdĭci, 3 : </w:t>
      </w:r>
      <w:r>
        <w:rPr>
          <w:b w:val="0"/>
          <w:sz w:val="20"/>
        </w:rPr>
        <w:t>learn by heart, commit to memory, study, get to know</w:t>
      </w:r>
    </w:p>
    <w:p>
      <w:pPr>
        <w:spacing w:after="0"/>
      </w:pPr>
      <w:r>
        <w:rPr>
          <w:b/>
          <w:sz w:val="20"/>
        </w:rPr>
        <w:t xml:space="preserve">falx falcis  f: </w:t>
      </w:r>
      <w:r>
        <w:rPr>
          <w:b w:val="0"/>
          <w:sz w:val="20"/>
        </w:rPr>
        <w:t>sickle. scythe, pruning knife, curved blade, hook for tearing down walls</w:t>
      </w:r>
    </w:p>
    <w:p>
      <w:pPr>
        <w:spacing w:after="0"/>
      </w:pPr>
      <w:r>
        <w:rPr>
          <w:b/>
          <w:sz w:val="20"/>
        </w:rPr>
        <w:t xml:space="preserve">fama ae  f: </w:t>
      </w:r>
      <w:r>
        <w:rPr>
          <w:b w:val="0"/>
          <w:sz w:val="20"/>
        </w:rPr>
        <w:t>rumor, reputation, tradition, fame, public opinion, ill repute, report, news, hunger, famine, want, craving</w:t>
      </w:r>
    </w:p>
    <w:p>
      <w:pPr>
        <w:spacing w:after="0"/>
      </w:pPr>
      <w:r>
        <w:rPr>
          <w:b/>
          <w:sz w:val="20"/>
        </w:rPr>
        <w:t xml:space="preserve">incurvo āvi, ātum, āre : </w:t>
      </w:r>
      <w:r>
        <w:rPr>
          <w:b w:val="0"/>
          <w:sz w:val="20"/>
        </w:rPr>
        <w:t>make crooked or bent, cause to bend down</w:t>
      </w:r>
    </w:p>
    <w:p>
      <w:pPr>
        <w:spacing w:after="0"/>
      </w:pPr>
      <w:r>
        <w:rPr>
          <w:b/>
          <w:sz w:val="20"/>
        </w:rPr>
        <w:t xml:space="preserve">iners ertis : </w:t>
      </w:r>
      <w:r>
        <w:rPr>
          <w:b w:val="0"/>
          <w:sz w:val="20"/>
        </w:rPr>
        <w:t>helpless, weak, inactive, inert, sluggish, stagnant, unskillful, incompetent</w:t>
      </w:r>
    </w:p>
    <w:p>
      <w:pPr>
        <w:spacing w:after="0"/>
      </w:pPr>
      <w:r>
        <w:rPr>
          <w:b/>
          <w:sz w:val="20"/>
        </w:rPr>
        <w:t xml:space="preserve">ingenium ii  n: </w:t>
      </w:r>
      <w:r>
        <w:rPr>
          <w:b w:val="0"/>
          <w:sz w:val="20"/>
        </w:rPr>
        <w:t>trick, clever device</w:t>
      </w:r>
    </w:p>
    <w:p>
      <w:pPr>
        <w:spacing w:after="0"/>
      </w:pPr>
      <w:r>
        <w:rPr>
          <w:b/>
          <w:sz w:val="20"/>
        </w:rPr>
        <w:t xml:space="preserve">lex lēgis  f: </w:t>
      </w:r>
      <w:r>
        <w:rPr>
          <w:b w:val="0"/>
          <w:sz w:val="20"/>
        </w:rPr>
        <w:t>law, motion, bill, statute, principle, condition</w:t>
      </w:r>
    </w:p>
    <w:p>
      <w:pPr>
        <w:spacing w:after="0"/>
      </w:pPr>
      <w:r>
        <w:rPr>
          <w:b/>
          <w:sz w:val="20"/>
        </w:rPr>
        <w:t xml:space="preserve">locus i  m: </w:t>
      </w:r>
      <w:r>
        <w:rPr>
          <w:b w:val="0"/>
          <w:sz w:val="20"/>
        </w:rPr>
        <w:t>seat, rank, position, soldier's post, quarters, category, book passage, topic</w:t>
      </w:r>
    </w:p>
    <w:p>
      <w:pPr>
        <w:spacing w:after="0"/>
      </w:pPr>
      <w:r>
        <w:rPr>
          <w:b/>
          <w:sz w:val="20"/>
        </w:rPr>
        <w:t xml:space="preserve">mare is : </w:t>
      </w:r>
      <w:r>
        <w:rPr>
          <w:b w:val="0"/>
          <w:sz w:val="20"/>
        </w:rPr>
        <w:t>male; masculine, of the male sex; manly, virile, brave, noble; G:masculine;</w:t>
      </w:r>
    </w:p>
    <w:p>
      <w:pPr>
        <w:spacing w:after="0"/>
      </w:pPr>
      <w:r>
        <w:rPr>
          <w:b/>
          <w:sz w:val="20"/>
        </w:rPr>
        <w:t xml:space="preserve">mens mentis : </w:t>
      </w:r>
      <w:r>
        <w:rPr>
          <w:b w:val="0"/>
          <w:sz w:val="20"/>
        </w:rPr>
        <w:t>month, mind, reason, intellect, judgment, plan, intention, frame of mind, courage, measure, estimate, distribute, mete, traverse, sail/walk through</w:t>
      </w:r>
    </w:p>
    <w:p>
      <w:pPr>
        <w:spacing w:after="0"/>
      </w:pPr>
      <w:r>
        <w:rPr>
          <w:b/>
          <w:sz w:val="20"/>
        </w:rPr>
        <w:t xml:space="preserve">militia ae  f: </w:t>
      </w:r>
      <w:r>
        <w:rPr>
          <w:b w:val="0"/>
          <w:sz w:val="20"/>
        </w:rPr>
        <w:t>military service/organization, campaign, war, soldiers (collectively), army, soldier, foot soldier, soldiery, knight (Latham), knight's fee/service</w:t>
      </w:r>
    </w:p>
    <w:p>
      <w:pPr>
        <w:spacing w:after="0"/>
      </w:pPr>
      <w:r>
        <w:rPr>
          <w:b/>
          <w:sz w:val="20"/>
        </w:rPr>
        <w:t xml:space="preserve">mos mōris  m: </w:t>
      </w:r>
      <w:r>
        <w:rPr>
          <w:b w:val="0"/>
          <w:sz w:val="20"/>
        </w:rPr>
        <w:t>custom, habit, mood, manner, fashion, character (pl.), behavior, morals, I, me (PERS), myself (REFLEX)</w:t>
      </w:r>
    </w:p>
    <w:p>
      <w:pPr>
        <w:spacing w:after="0"/>
      </w:pPr>
      <w:r>
        <w:rPr>
          <w:b/>
          <w:sz w:val="20"/>
        </w:rPr>
        <w:t xml:space="preserve">mustus a, um : </w:t>
      </w:r>
      <w:r>
        <w:rPr>
          <w:b w:val="0"/>
          <w:sz w:val="20"/>
        </w:rPr>
        <w:t>unfermented/partially fermented grape juice/wine, must</w:t>
      </w:r>
    </w:p>
    <w:p>
      <w:pPr>
        <w:spacing w:after="0"/>
      </w:pPr>
      <w:r>
        <w:rPr>
          <w:b/>
          <w:sz w:val="20"/>
        </w:rPr>
        <w:t xml:space="preserve">obicio jēci, jectum, 3 : </w:t>
      </w:r>
      <w:r>
        <w:rPr>
          <w:b w:val="0"/>
          <w:sz w:val="20"/>
        </w:rPr>
        <w:t>throw before/to, cast, object, oppose, upbraid, throw in one's teeth, present</w:t>
      </w:r>
    </w:p>
    <w:p>
      <w:pPr>
        <w:spacing w:after="0"/>
      </w:pPr>
      <w:r>
        <w:rPr>
          <w:b/>
          <w:sz w:val="20"/>
        </w:rPr>
        <w:t xml:space="preserve">opus : </w:t>
      </w:r>
      <w:r>
        <w:rPr>
          <w:b w:val="0"/>
          <w:sz w:val="20"/>
        </w:rPr>
        <w:t>need, work, fortifications (pl.), works, [opus est =&gt; is useful, beneficial]</w:t>
      </w:r>
    </w:p>
    <w:p>
      <w:pPr>
        <w:spacing w:after="0"/>
      </w:pPr>
      <w:r>
        <w:rPr>
          <w:b/>
          <w:sz w:val="20"/>
        </w:rPr>
        <w:t xml:space="preserve">pater tris : </w:t>
      </w:r>
      <w:r>
        <w:rPr>
          <w:b w:val="0"/>
          <w:sz w:val="20"/>
        </w:rPr>
        <w:t>father, [pater familias, patris familias =&gt; head of family/household]</w:t>
      </w:r>
    </w:p>
    <w:p>
      <w:pPr>
        <w:spacing w:after="0"/>
      </w:pPr>
      <w:r>
        <w:rPr>
          <w:b/>
          <w:sz w:val="20"/>
        </w:rPr>
        <w:t xml:space="preserve">perennis : </w:t>
      </w:r>
      <w:r>
        <w:rPr>
          <w:b w:val="0"/>
          <w:sz w:val="20"/>
        </w:rPr>
        <w:t>continual, everlasting, perpetual, perennial, eternal</w:t>
      </w:r>
    </w:p>
    <w:p>
      <w:pPr>
        <w:spacing w:after="0"/>
      </w:pPr>
      <w:r>
        <w:rPr>
          <w:b/>
          <w:sz w:val="20"/>
        </w:rPr>
        <w:t xml:space="preserve">prostituo ŭi, ūtum, 3 : </w:t>
      </w:r>
      <w:r>
        <w:rPr>
          <w:b w:val="0"/>
          <w:sz w:val="20"/>
        </w:rPr>
        <w:t>prostitute, put to improper sexual/unworthy use, dishonor, expose to shame</w:t>
      </w:r>
    </w:p>
    <w:p>
      <w:pPr>
        <w:spacing w:after="0"/>
      </w:pPr>
      <w:r>
        <w:rPr>
          <w:b/>
          <w:sz w:val="20"/>
        </w:rPr>
        <w:t xml:space="preserve">reparabilis e : </w:t>
      </w:r>
      <w:r>
        <w:rPr>
          <w:b w:val="0"/>
          <w:sz w:val="20"/>
        </w:rPr>
        <w:t>capable of being recovered or restored</w:t>
      </w:r>
    </w:p>
    <w:p>
      <w:pPr>
        <w:spacing w:after="0"/>
      </w:pPr>
      <w:r>
        <w:rPr>
          <w:b/>
          <w:sz w:val="20"/>
        </w:rPr>
        <w:t xml:space="preserve">reseco cŭi, ctum : </w:t>
      </w:r>
      <w:r>
        <w:rPr>
          <w:b w:val="0"/>
          <w:sz w:val="20"/>
        </w:rPr>
        <w:t>cut back, trim, reap, cut short</w:t>
      </w:r>
    </w:p>
    <w:p>
      <w:pPr>
        <w:spacing w:after="0"/>
      </w:pPr>
      <w:r>
        <w:rPr>
          <w:b/>
          <w:sz w:val="20"/>
        </w:rPr>
        <w:t xml:space="preserve">sequor sĕcūtus : </w:t>
      </w:r>
      <w:r>
        <w:rPr>
          <w:b w:val="0"/>
          <w:sz w:val="20"/>
        </w:rPr>
        <w:t>follow, escort/attend/accompany, aim at/reach after/strive for/make for/seek</w:t>
      </w:r>
    </w:p>
    <w:p>
      <w:pPr>
        <w:spacing w:after="0"/>
      </w:pPr>
      <w:r>
        <w:rPr>
          <w:b/>
          <w:sz w:val="20"/>
        </w:rPr>
        <w:t xml:space="preserve">sto stĕti, stătum, 1 : </w:t>
      </w:r>
      <w:r>
        <w:rPr>
          <w:b w:val="0"/>
          <w:sz w:val="20"/>
        </w:rPr>
        <w:t>stand, stand still, stand firm, remain, rest</w:t>
      </w:r>
    </w:p>
    <w:p>
      <w:pPr>
        <w:spacing w:after="0"/>
      </w:pPr>
      <w:r>
        <w:rPr>
          <w:b/>
          <w:sz w:val="20"/>
        </w:rPr>
        <w:t xml:space="preserve">tumeo ēre : </w:t>
      </w:r>
      <w:r>
        <w:rPr>
          <w:b w:val="0"/>
          <w:sz w:val="20"/>
        </w:rPr>
        <w:t>swell, become inflated, be puffed up, be bombastic, be swollen with conceit</w:t>
      </w:r>
    </w:p>
    <w:p>
      <w:pPr>
        <w:spacing w:after="0"/>
      </w:pPr>
      <w:r>
        <w:rPr>
          <w:b/>
          <w:sz w:val="20"/>
        </w:rPr>
        <w:t xml:space="preserve">labrusca : </w:t>
      </w:r>
      <w:r>
        <w:rPr>
          <w:b w:val="0"/>
          <w:sz w:val="20"/>
        </w:rPr>
        <w:t>wild vine</w:t>
      </w:r>
    </w:p>
    <w:p>
      <w:pPr>
        <w:spacing w:after="0"/>
      </w:pPr>
      <w:r>
        <w:rPr>
          <w:b/>
          <w:sz w:val="20"/>
        </w:rPr>
        <w:t xml:space="preserve">voco āvi, ātum : </w:t>
      </w:r>
      <w:r>
        <w:rPr>
          <w:b w:val="0"/>
          <w:sz w:val="20"/>
        </w:rPr>
        <w:t>call, summon, name, call upon</w:t>
      </w:r>
    </w:p>
    <w:p>
      <w:pPr>
        <w:spacing w:after="0"/>
      </w:pPr>
      <w:r>
        <w:rPr>
          <w:b/>
          <w:sz w:val="20"/>
        </w:rPr>
        <w:t xml:space="preserve">voco āvi, ātum : </w:t>
      </w:r>
      <w:r>
        <w:rPr>
          <w:b w:val="0"/>
          <w:sz w:val="20"/>
        </w:rPr>
        <w:t>call, summon, name, call upon</w:t>
      </w:r>
    </w:p>
    <w:p>
      <w:pPr>
        <w:spacing w:after="0"/>
      </w:pPr>
      <w:r>
        <w:rPr>
          <w:b/>
          <w:sz w:val="20"/>
        </w:rPr>
        <w:t xml:space="preserve">volvo volvi, vŏlūtum, 3 : </w:t>
      </w:r>
      <w:r>
        <w:rPr>
          <w:b w:val="0"/>
          <w:sz w:val="20"/>
        </w:rPr>
        <w:t>roll, cause to roll, travel in circle/circuit, bring around/about, revolve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nulla Sophocleo veniet iactura cothurno;               15</w:t>
        <w:br/>
        <w:t xml:space="preserve">    cum sole et luna semper Aratus erit;</w:t>
        <w:br/>
        <w:t>dum fallax servus, durus pater, inproba lena</w:t>
        <w:br/>
        <w:t xml:space="preserve">    vivent et meretrix blanda, Menandros erit;</w:t>
        <w:br/>
        <w:t>Ennius arte carens animosique Accius oris</w:t>
        <w:br/>
        <w:t xml:space="preserve">    casurum nullo tempore nomen habent.               20</w:t>
        <w:br/>
        <w:t>Varronem primamque ratem quae nesciet aetas,</w:t>
        <w:br/>
        <w:t xml:space="preserve">    aureaque Aesonio terga petita duci?</w:t>
        <w:br/>
        <w:t>carmina sublimis tunc sunt peritura Lucreti,</w:t>
        <w:br/>
        <w:t xml:space="preserve">    exitio terras cum dabit una dies;</w:t>
        <w:br/>
        <w:t>Tityrus et segetes Aeneiaque arma legentur,               25</w:t>
        <w:br/>
        <w:t xml:space="preserve">    Roma triumphati dum caput orbis erit;</w:t>
        <w:br/>
        <w:t>donec erunt ignes arcusque Cupidinis arma,</w:t>
        <w:br/>
        <w:t xml:space="preserve">    discentur numeri, culte Tibulle, tui;</w:t>
        <w:br/>
        <w:t>Gallus et Hesperiis et Gallus notus Eois,</w:t>
        <w:br/>
        <w:t xml:space="preserve">    et sua cum Gallo nota Lycoris erit.               30</w:t>
        <w:br/>
        <w:t>Ergo, cum silices, cum dens patientis aratri</w:t>
        <w:br/>
        <w:t xml:space="preserve">    depereant aevo, carmina morte carent.</w:t>
        <w:br/>
        <w:t>cedant carminibus reges regumque triumphi,</w:t>
        <w:br/>
        <w:t xml:space="preserve">    cedat et auriferi ripa benigna Tagi!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aetas ātis  f: </w:t>
      </w:r>
      <w:r>
        <w:rPr>
          <w:b w:val="0"/>
          <w:sz w:val="20"/>
        </w:rPr>
        <w:t>lifetime, age, generation, period, stage, period of life, time, era</w:t>
      </w:r>
    </w:p>
    <w:p>
      <w:pPr>
        <w:spacing w:after="0"/>
      </w:pPr>
      <w:r>
        <w:rPr>
          <w:b/>
          <w:sz w:val="20"/>
        </w:rPr>
        <w:t xml:space="preserve">aevum i  n: </w:t>
      </w:r>
      <w:r>
        <w:rPr>
          <w:b w:val="0"/>
          <w:sz w:val="20"/>
        </w:rPr>
        <w:t>time, time of life, age, old age, generation, passage/lapse of time, all time</w:t>
      </w:r>
    </w:p>
    <w:p>
      <w:pPr>
        <w:spacing w:after="0"/>
      </w:pPr>
      <w:r>
        <w:rPr>
          <w:b/>
          <w:sz w:val="20"/>
        </w:rPr>
        <w:t xml:space="preserve">arater tri  m: </w:t>
      </w:r>
      <w:r>
        <w:rPr>
          <w:b w:val="0"/>
          <w:sz w:val="20"/>
        </w:rPr>
        <w:t>plow, plow, till, cultivate, produce by plowing, grow, furrow, wrinkle</w:t>
      </w:r>
    </w:p>
    <w:p>
      <w:pPr>
        <w:spacing w:after="0"/>
      </w:pPr>
      <w:r>
        <w:rPr>
          <w:b/>
          <w:sz w:val="20"/>
        </w:rPr>
        <w:t xml:space="preserve">arcus ūs  m: </w:t>
      </w:r>
      <w:r>
        <w:rPr>
          <w:b w:val="0"/>
          <w:sz w:val="20"/>
        </w:rPr>
        <w:t>keep away, protect</w:t>
      </w:r>
    </w:p>
    <w:p>
      <w:pPr>
        <w:spacing w:after="0"/>
      </w:pPr>
      <w:r>
        <w:rPr>
          <w:b/>
          <w:sz w:val="20"/>
        </w:rPr>
        <w:t xml:space="preserve">arma ōrum  n: </w:t>
      </w:r>
      <w:r>
        <w:rPr>
          <w:b w:val="0"/>
          <w:sz w:val="20"/>
        </w:rPr>
        <w:t>forequarter (of an animal), shoulder, upper arm, side, flank, shoulder cut meat</w:t>
      </w:r>
    </w:p>
    <w:p>
      <w:pPr>
        <w:spacing w:after="0"/>
      </w:pPr>
      <w:r>
        <w:rPr>
          <w:b/>
          <w:sz w:val="20"/>
        </w:rPr>
        <w:t xml:space="preserve">aurifer fĕra, fĕrum : </w:t>
      </w:r>
      <w:r>
        <w:rPr>
          <w:b w:val="0"/>
          <w:sz w:val="20"/>
        </w:rPr>
        <w:t>wild beast/animal, wild/untamed horse/boar, hit, strike, strike a bargain, kill, slay, speak, talk, say</w:t>
      </w:r>
    </w:p>
    <w:p>
      <w:pPr>
        <w:spacing w:after="0"/>
      </w:pPr>
      <w:r>
        <w:rPr>
          <w:b/>
          <w:sz w:val="20"/>
        </w:rPr>
        <w:t xml:space="preserve">blandus a, um : </w:t>
      </w:r>
      <w:r>
        <w:rPr>
          <w:b w:val="0"/>
          <w:sz w:val="20"/>
        </w:rPr>
        <w:t>flatter, delude, fawn, coax, urge, behave/speak ingratiatingly, allure, please</w:t>
      </w:r>
    </w:p>
    <w:p>
      <w:pPr>
        <w:spacing w:after="0"/>
      </w:pPr>
      <w:r>
        <w:rPr>
          <w:b/>
          <w:sz w:val="20"/>
        </w:rPr>
        <w:t xml:space="preserve">careo ui, ĭtum : </w:t>
      </w:r>
      <w:r>
        <w:rPr>
          <w:b w:val="0"/>
          <w:sz w:val="20"/>
        </w:rPr>
        <w:t>caraway, be without/absent from/devoid of/free from, miss, abstain from, lack, lose</w:t>
      </w:r>
    </w:p>
    <w:p>
      <w:pPr>
        <w:spacing w:after="0"/>
      </w:pPr>
      <w:r>
        <w:rPr>
          <w:b/>
          <w:sz w:val="20"/>
        </w:rPr>
        <w:t xml:space="preserve">careo ui, ĭtum : </w:t>
      </w:r>
      <w:r>
        <w:rPr>
          <w:b w:val="0"/>
          <w:sz w:val="20"/>
        </w:rPr>
        <w:t>caraway, be without/absent from/devoid of/free from, miss, abstain from, lack, lose</w:t>
      </w:r>
    </w:p>
    <w:p>
      <w:pPr>
        <w:spacing w:after="0"/>
      </w:pPr>
      <w:r>
        <w:rPr>
          <w:b/>
          <w:sz w:val="20"/>
        </w:rPr>
        <w:t xml:space="preserve">dens dentis : </w:t>
      </w:r>
      <w:r>
        <w:rPr>
          <w:b w:val="0"/>
          <w:sz w:val="20"/>
        </w:rPr>
        <w:t>tooth, tusk, ivory, tooth-like thing, spike, destructive power, envy, ill will, be wanting/lacking, fail/miss, abandon/desert, neglect, be away/absent/missing</w:t>
      </w:r>
    </w:p>
    <w:p>
      <w:pPr>
        <w:spacing w:after="0"/>
      </w:pPr>
      <w:r>
        <w:rPr>
          <w:b/>
          <w:sz w:val="20"/>
        </w:rPr>
        <w:t xml:space="preserve">donec : </w:t>
      </w:r>
      <w:r>
        <w:rPr>
          <w:b w:val="0"/>
          <w:sz w:val="20"/>
        </w:rPr>
        <w:t>while, as long as, until</w:t>
      </w:r>
    </w:p>
    <w:p>
      <w:pPr>
        <w:spacing w:after="0"/>
      </w:pPr>
      <w:r>
        <w:rPr>
          <w:b/>
          <w:sz w:val="20"/>
        </w:rPr>
        <w:t xml:space="preserve">fallax ācis : </w:t>
      </w:r>
      <w:r>
        <w:rPr>
          <w:b w:val="0"/>
          <w:sz w:val="20"/>
        </w:rPr>
        <w:t>deceitful, treacherous, misleading, deceptive, false, fallacious, spurious</w:t>
      </w:r>
    </w:p>
    <w:p>
      <w:pPr>
        <w:spacing w:after="0"/>
      </w:pPr>
      <w:r>
        <w:rPr>
          <w:b/>
          <w:sz w:val="20"/>
        </w:rPr>
        <w:t xml:space="preserve">ignis is : </w:t>
      </w:r>
      <w:r>
        <w:rPr>
          <w:b w:val="0"/>
          <w:sz w:val="20"/>
        </w:rPr>
        <w:t>fire, brightness, passion, glow of passion, ignite, make red-hot</w:t>
      </w:r>
    </w:p>
    <w:p>
      <w:pPr>
        <w:spacing w:after="0"/>
      </w:pPr>
      <w:r>
        <w:rPr>
          <w:b/>
          <w:sz w:val="20"/>
        </w:rPr>
        <w:t xml:space="preserve">lena ae  f: </w:t>
      </w:r>
      <w:r>
        <w:rPr>
          <w:b w:val="0"/>
          <w:sz w:val="20"/>
        </w:rPr>
        <w:t>procuress, brothel-keeper</w:t>
      </w:r>
    </w:p>
    <w:p>
      <w:pPr>
        <w:spacing w:after="0"/>
      </w:pPr>
      <w:r>
        <w:rPr>
          <w:b/>
          <w:sz w:val="20"/>
        </w:rPr>
        <w:t xml:space="preserve">luna : </w:t>
      </w:r>
      <w:r>
        <w:rPr>
          <w:b w:val="0"/>
          <w:sz w:val="20"/>
        </w:rPr>
        <w:t>moon, month</w:t>
      </w:r>
    </w:p>
    <w:p>
      <w:pPr>
        <w:spacing w:after="0"/>
      </w:pPr>
      <w:r>
        <w:rPr>
          <w:b/>
          <w:sz w:val="20"/>
        </w:rPr>
        <w:t xml:space="preserve">meretrix īcis : </w:t>
      </w:r>
      <w:r>
        <w:rPr>
          <w:b w:val="0"/>
          <w:sz w:val="20"/>
        </w:rPr>
        <w:t>courtesan, kept woman, public prostitute, harlot</w:t>
      </w:r>
    </w:p>
    <w:p>
      <w:pPr>
        <w:spacing w:after="0"/>
      </w:pPr>
      <w:r>
        <w:rPr>
          <w:b/>
          <w:sz w:val="20"/>
        </w:rPr>
        <w:t xml:space="preserve">mors tis  f: </w:t>
      </w:r>
      <w:r>
        <w:rPr>
          <w:b w:val="0"/>
          <w:sz w:val="20"/>
        </w:rPr>
        <w:t>death, corpse, annihilation, die, expire, pass/die/wither away/out, fail, come to an end, decay</w:t>
      </w:r>
    </w:p>
    <w:p>
      <w:pPr>
        <w:spacing w:after="0"/>
      </w:pPr>
      <w:r>
        <w:rPr>
          <w:b/>
          <w:sz w:val="20"/>
        </w:rPr>
        <w:t xml:space="preserve">nescio īvi or ĭi, ītum, 4 : </w:t>
      </w:r>
      <w:r>
        <w:rPr>
          <w:b w:val="0"/>
          <w:sz w:val="20"/>
        </w:rPr>
        <w:t>not know (how), be ignorant/unfamiliar/unaware/unacquainted/unable/unwilling</w:t>
      </w:r>
    </w:p>
    <w:p>
      <w:pPr>
        <w:spacing w:after="0"/>
      </w:pPr>
      <w:r>
        <w:rPr>
          <w:b/>
          <w:sz w:val="20"/>
        </w:rPr>
        <w:t xml:space="preserve">notus : </w:t>
      </w:r>
      <w:r>
        <w:rPr>
          <w:b w:val="0"/>
          <w:sz w:val="20"/>
        </w:rPr>
        <w:t>become known, become famous, friends (pl.), acquaintances</w:t>
      </w:r>
    </w:p>
    <w:p>
      <w:pPr>
        <w:spacing w:after="0"/>
      </w:pPr>
      <w:r>
        <w:rPr>
          <w:b/>
          <w:sz w:val="20"/>
        </w:rPr>
        <w:t xml:space="preserve">numerus i  m: </w:t>
      </w:r>
      <w:r>
        <w:rPr>
          <w:b w:val="0"/>
          <w:sz w:val="20"/>
        </w:rPr>
        <w:t>number/sum/total/rank, (superior) numerical strength/plurality, category, tally</w:t>
      </w:r>
    </w:p>
    <w:p>
      <w:pPr>
        <w:spacing w:after="0"/>
      </w:pPr>
      <w:r>
        <w:rPr>
          <w:b/>
          <w:sz w:val="20"/>
        </w:rPr>
        <w:t xml:space="preserve">ora : </w:t>
      </w:r>
      <w:r>
        <w:rPr>
          <w:b w:val="0"/>
          <w:sz w:val="20"/>
        </w:rPr>
        <w:t>shore, coast, mouth, speech, expression, face, pronunciation</w:t>
      </w:r>
    </w:p>
    <w:p>
      <w:pPr>
        <w:spacing w:after="0"/>
      </w:pPr>
      <w:r>
        <w:rPr>
          <w:b/>
          <w:sz w:val="20"/>
        </w:rPr>
        <w:t xml:space="preserve">pater tris : </w:t>
      </w:r>
      <w:r>
        <w:rPr>
          <w:b w:val="0"/>
          <w:sz w:val="20"/>
        </w:rPr>
        <w:t>father, [pater familias, patris familias =&gt; head of family/household]</w:t>
      </w:r>
    </w:p>
    <w:p>
      <w:pPr>
        <w:spacing w:after="0"/>
      </w:pPr>
      <w:r>
        <w:rPr>
          <w:b/>
          <w:sz w:val="20"/>
        </w:rPr>
        <w:t xml:space="preserve">patior passus, 3 : </w:t>
      </w:r>
      <w:r>
        <w:rPr>
          <w:b w:val="0"/>
          <w:sz w:val="20"/>
        </w:rPr>
        <w:t>suffer, allow, undergo, endure, permit</w:t>
      </w:r>
    </w:p>
    <w:p>
      <w:pPr>
        <w:spacing w:after="0"/>
      </w:pPr>
      <w:r>
        <w:rPr>
          <w:b/>
          <w:sz w:val="20"/>
        </w:rPr>
        <w:t xml:space="preserve">pereo ĭi : </w:t>
      </w:r>
      <w:r>
        <w:rPr>
          <w:b w:val="0"/>
          <w:sz w:val="20"/>
        </w:rPr>
        <w:t>die, pass away, be ruined, be destroyed, go to waste</w:t>
      </w:r>
    </w:p>
    <w:p>
      <w:pPr>
        <w:spacing w:after="0"/>
      </w:pPr>
      <w:r>
        <w:rPr>
          <w:b/>
          <w:sz w:val="20"/>
        </w:rPr>
        <w:t xml:space="preserve">ratis : </w:t>
      </w:r>
      <w:r>
        <w:rPr>
          <w:b w:val="0"/>
          <w:sz w:val="20"/>
        </w:rPr>
        <w:t>raft, ship, boat, rat</w:t>
      </w:r>
    </w:p>
    <w:p>
      <w:pPr>
        <w:spacing w:after="0"/>
      </w:pPr>
      <w:r>
        <w:rPr>
          <w:b/>
          <w:sz w:val="20"/>
        </w:rPr>
        <w:t xml:space="preserve">rex : </w:t>
      </w:r>
      <w:r>
        <w:rPr>
          <w:b w:val="0"/>
          <w:sz w:val="20"/>
        </w:rPr>
        <w:t>king, rule, guide, manage, direct</w:t>
      </w:r>
    </w:p>
    <w:p>
      <w:pPr>
        <w:spacing w:after="0"/>
      </w:pPr>
      <w:r>
        <w:rPr>
          <w:b/>
          <w:sz w:val="20"/>
        </w:rPr>
        <w:t xml:space="preserve">rex : </w:t>
      </w:r>
      <w:r>
        <w:rPr>
          <w:b w:val="0"/>
          <w:sz w:val="20"/>
        </w:rPr>
        <w:t>king, rule, guide, manage, direct</w:t>
      </w:r>
    </w:p>
    <w:p>
      <w:pPr>
        <w:spacing w:after="0"/>
      </w:pPr>
      <w:r>
        <w:rPr>
          <w:b/>
          <w:sz w:val="20"/>
        </w:rPr>
        <w:t xml:space="preserve">ripa ae  f: </w:t>
      </w:r>
      <w:r>
        <w:rPr>
          <w:b w:val="0"/>
          <w:sz w:val="20"/>
        </w:rPr>
        <w:t>bank</w:t>
      </w:r>
    </w:p>
    <w:p>
      <w:pPr>
        <w:spacing w:after="0"/>
      </w:pPr>
      <w:r>
        <w:rPr>
          <w:b/>
          <w:sz w:val="20"/>
        </w:rPr>
        <w:t xml:space="preserve">seges ĕtis  f: </w:t>
      </w:r>
      <w:r>
        <w:rPr>
          <w:b w:val="0"/>
          <w:sz w:val="20"/>
        </w:rPr>
        <w:t>grain field, crop</w:t>
      </w:r>
    </w:p>
    <w:p>
      <w:pPr>
        <w:spacing w:after="0"/>
      </w:pPr>
      <w:r>
        <w:rPr>
          <w:b/>
          <w:sz w:val="20"/>
        </w:rPr>
        <w:t xml:space="preserve">silex ĭcis  m: </w:t>
      </w:r>
      <w:r>
        <w:rPr>
          <w:b w:val="0"/>
          <w:sz w:val="20"/>
        </w:rPr>
        <w:t>pebble/stone, flint, boulder, stone</w:t>
      </w:r>
    </w:p>
    <w:p>
      <w:pPr>
        <w:spacing w:after="0"/>
      </w:pPr>
      <w:r>
        <w:rPr>
          <w:b/>
          <w:sz w:val="20"/>
        </w:rPr>
        <w:t xml:space="preserve">sol sōlis  m: </w:t>
      </w:r>
      <w:r>
        <w:rPr>
          <w:b w:val="0"/>
          <w:sz w:val="20"/>
        </w:rPr>
        <w:t>bottom, ground, floor, soil, land</w:t>
      </w:r>
    </w:p>
    <w:p>
      <w:pPr>
        <w:spacing w:after="0"/>
      </w:pPr>
      <w:r>
        <w:rPr>
          <w:b/>
          <w:sz w:val="20"/>
        </w:rPr>
        <w:t xml:space="preserve">sublimis e : </w:t>
      </w:r>
      <w:r>
        <w:rPr>
          <w:b w:val="0"/>
          <w:sz w:val="20"/>
        </w:rPr>
        <w:t>high, lofty, eminent, exalted, elevated, raised on high, in high position</w:t>
      </w:r>
    </w:p>
    <w:p>
      <w:pPr>
        <w:spacing w:after="0"/>
      </w:pPr>
      <w:r>
        <w:rPr>
          <w:b/>
          <w:sz w:val="20"/>
        </w:rPr>
        <w:t xml:space="preserve">tergum i  n: </w:t>
      </w:r>
      <w:r>
        <w:rPr>
          <w:b w:val="0"/>
          <w:sz w:val="20"/>
        </w:rPr>
        <w:t>back, rear, reverse/far side, outer covering/surface, [terga vertere =&gt; flee]</w:t>
      </w:r>
    </w:p>
    <w:p>
      <w:pPr>
        <w:spacing w:after="0"/>
      </w:pPr>
      <w:r>
        <w:rPr>
          <w:b/>
          <w:sz w:val="20"/>
        </w:rPr>
        <w:t xml:space="preserve">terra : </w:t>
      </w:r>
      <w:r>
        <w:rPr>
          <w:b w:val="0"/>
          <w:sz w:val="20"/>
        </w:rPr>
        <w:t>earth, land, ground, country, region</w:t>
      </w:r>
    </w:p>
    <w:p>
      <w:pPr>
        <w:spacing w:after="0"/>
      </w:pPr>
      <w:r>
        <w:rPr>
          <w:b/>
          <w:sz w:val="20"/>
        </w:rPr>
        <w:t xml:space="preserve">triumpho : </w:t>
      </w:r>
      <w:r>
        <w:rPr>
          <w:b w:val="0"/>
          <w:sz w:val="20"/>
        </w:rPr>
        <w:t>triumph, victory parade</w:t>
      </w:r>
    </w:p>
    <w:p>
      <w:pPr>
        <w:spacing w:after="0"/>
      </w:pPr>
      <w:r>
        <w:rPr>
          <w:b/>
          <w:sz w:val="20"/>
        </w:rPr>
        <w:t xml:space="preserve">triumphus : </w:t>
      </w:r>
      <w:r>
        <w:rPr>
          <w:b w:val="0"/>
          <w:sz w:val="20"/>
        </w:rPr>
        <w:t>triumph, victory parade</w:t>
      </w:r>
    </w:p>
    <w:p>
      <w:pPr>
        <w:spacing w:after="0"/>
      </w:pPr>
      <w:r>
        <w:rPr>
          <w:b/>
          <w:sz w:val="20"/>
        </w:rPr>
        <w:t xml:space="preserve">tunc : </w:t>
      </w:r>
      <w:r>
        <w:rPr>
          <w:b w:val="0"/>
          <w:sz w:val="20"/>
        </w:rPr>
        <w:t>then, thereupon, at that time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p>
      <w:r>
        <w:rPr>
          <w:sz w:val="24"/>
        </w:rPr>
        <w:t>vilia miretur vulgus; mihi flavus Apollo               35</w:t>
        <w:br/>
        <w:t xml:space="preserve">    pocula Castalia plena ministret aqua,</w:t>
        <w:br/>
        <w:t>sustineamque coma metuentem frigora myrtum,</w:t>
        <w:br/>
        <w:t xml:space="preserve">    atque a sollicito multus amante legar!</w:t>
        <w:br/>
        <w:t>pascitur in vivis Livor; post fata quiescit,</w:t>
        <w:br/>
        <w:t xml:space="preserve">    cum suus ex merito quemque tuetur honos.               40</w:t>
        <w:br/>
        <w:t>ergo etiam cum me supremus adederit ignis,</w:t>
        <w:br/>
        <w:t xml:space="preserve">    vivam, parsque mei multa superstes erit.</w:t>
        <w:br/>
        <w:br/>
        <w:t>Ovid</w:t>
        <w:br/>
        <w:t>The Latin Library</w:t>
        <w:br/>
        <w:t>The Classics Page</w:t>
        <w:br/>
        <w:br/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ador ŏris and ōris  n: </w:t>
      </w:r>
      <w:r>
        <w:rPr>
          <w:b w:val="0"/>
          <w:sz w:val="20"/>
        </w:rPr>
        <w:t>coarse grain, emmer wheat, spelt, assail/assault/attack, rise against (military/political/plague), accost/address</w:t>
      </w:r>
    </w:p>
    <w:p>
      <w:pPr>
        <w:spacing w:after="0"/>
      </w:pPr>
      <w:r>
        <w:rPr>
          <w:b/>
          <w:sz w:val="20"/>
        </w:rPr>
        <w:t xml:space="preserve">coma ae  f: </w:t>
      </w:r>
      <w:r>
        <w:rPr>
          <w:b w:val="0"/>
          <w:sz w:val="20"/>
        </w:rPr>
        <w:t>coma, hair, hair of head, mane of animal, wool, fleece, foliage, leaves, rays</w:t>
      </w:r>
    </w:p>
    <w:p>
      <w:pPr>
        <w:spacing w:after="0"/>
      </w:pPr>
      <w:r>
        <w:rPr>
          <w:b/>
          <w:sz w:val="20"/>
        </w:rPr>
        <w:t xml:space="preserve">fatum i : </w:t>
      </w:r>
      <w:r>
        <w:rPr>
          <w:b w:val="0"/>
          <w:sz w:val="20"/>
        </w:rPr>
        <w:t>utterance, oracle, fate, destiny, natural term of life, doom, death, calamity</w:t>
      </w:r>
    </w:p>
    <w:p>
      <w:pPr>
        <w:spacing w:after="0"/>
      </w:pPr>
      <w:r>
        <w:rPr>
          <w:b/>
          <w:sz w:val="20"/>
        </w:rPr>
        <w:t xml:space="preserve">frigus ŏris  n: </w:t>
      </w:r>
      <w:r>
        <w:rPr>
          <w:b w:val="0"/>
          <w:sz w:val="20"/>
        </w:rPr>
        <w:t>cold, cold weather, winter, frost</w:t>
      </w:r>
    </w:p>
    <w:p>
      <w:pPr>
        <w:spacing w:after="0"/>
      </w:pPr>
      <w:r>
        <w:rPr>
          <w:b/>
          <w:sz w:val="20"/>
        </w:rPr>
        <w:t xml:space="preserve">ignis is : </w:t>
      </w:r>
      <w:r>
        <w:rPr>
          <w:b w:val="0"/>
          <w:sz w:val="20"/>
        </w:rPr>
        <w:t>fire, brightness, passion, glow of passion, ignite, make red-hot</w:t>
      </w:r>
    </w:p>
    <w:p>
      <w:pPr>
        <w:spacing w:after="0"/>
      </w:pPr>
      <w:r>
        <w:rPr>
          <w:b/>
          <w:sz w:val="20"/>
        </w:rPr>
        <w:t xml:space="preserve">metuo ŭi, ūtum : </w:t>
      </w:r>
      <w:r>
        <w:rPr>
          <w:b w:val="0"/>
          <w:sz w:val="20"/>
        </w:rPr>
        <w:t>fear, be afraid, stand in fear of, be apprehensive, dread</w:t>
      </w:r>
    </w:p>
    <w:p>
      <w:pPr>
        <w:spacing w:after="0"/>
      </w:pPr>
      <w:r>
        <w:rPr>
          <w:b/>
          <w:sz w:val="20"/>
        </w:rPr>
        <w:t xml:space="preserve">ministro āvi, ātum, 1 : </w:t>
      </w:r>
      <w:r>
        <w:rPr>
          <w:b w:val="0"/>
          <w:sz w:val="20"/>
        </w:rPr>
        <w:t>attendant, servant, waiter, agent, aide, accomplice, attend (to), serve, furnish, supply</w:t>
      </w:r>
    </w:p>
    <w:p>
      <w:pPr>
        <w:spacing w:after="0"/>
      </w:pPr>
      <w:r>
        <w:rPr>
          <w:b/>
          <w:sz w:val="20"/>
        </w:rPr>
        <w:t xml:space="preserve">miro āre, 1 : </w:t>
      </w:r>
      <w:r>
        <w:rPr>
          <w:b w:val="0"/>
          <w:sz w:val="20"/>
        </w:rPr>
        <w:t>be amazed/surprised/bewildered (at), look in wonder/awe/admiration at</w:t>
      </w:r>
    </w:p>
    <w:p>
      <w:pPr>
        <w:spacing w:after="0"/>
      </w:pPr>
      <w:r>
        <w:rPr>
          <w:b/>
          <w:sz w:val="20"/>
        </w:rPr>
        <w:t xml:space="preserve">myrtum i  n: </w:t>
      </w:r>
      <w:r>
        <w:rPr>
          <w:b w:val="0"/>
          <w:sz w:val="20"/>
        </w:rPr>
        <w:t>myrtle, myrtle-tree</w:t>
      </w:r>
    </w:p>
    <w:p>
      <w:pPr>
        <w:spacing w:after="0"/>
      </w:pPr>
      <w:r>
        <w:rPr>
          <w:b/>
          <w:sz w:val="20"/>
        </w:rPr>
        <w:t xml:space="preserve">pascor pāvi, pastum, 3  n: </w:t>
      </w:r>
      <w:r>
        <w:rPr>
          <w:b w:val="0"/>
          <w:sz w:val="20"/>
        </w:rPr>
        <w:t>feed, feed on, graze</w:t>
      </w:r>
    </w:p>
    <w:p>
      <w:pPr>
        <w:spacing w:after="0"/>
      </w:pPr>
      <w:r>
        <w:rPr>
          <w:b/>
          <w:sz w:val="20"/>
        </w:rPr>
        <w:t xml:space="preserve">quiesco ēvi, ētum, 3 : </w:t>
      </w:r>
      <w:r>
        <w:rPr>
          <w:b w:val="0"/>
          <w:sz w:val="20"/>
        </w:rPr>
        <w:t>rest, keep quiet/calm, be at peace/rest, be inactive/neutral, permit, sleep</w:t>
      </w:r>
    </w:p>
    <w:p>
      <w:pPr>
        <w:spacing w:after="0"/>
      </w:pPr>
      <w:r>
        <w:rPr>
          <w:b/>
          <w:sz w:val="20"/>
        </w:rPr>
        <w:t xml:space="preserve">sollicito āvi, ātum, 1 : </w:t>
      </w:r>
      <w:r>
        <w:rPr>
          <w:b w:val="0"/>
          <w:sz w:val="20"/>
        </w:rPr>
        <w:t>disturb, worry, stir up, arouse, agitate, incite</w:t>
      </w:r>
    </w:p>
    <w:p>
      <w:pPr>
        <w:spacing w:after="0"/>
      </w:pPr>
      <w:r>
        <w:rPr>
          <w:b/>
          <w:sz w:val="20"/>
        </w:rPr>
        <w:t xml:space="preserve">supersto āre : </w:t>
      </w:r>
      <w:r>
        <w:rPr>
          <w:b w:val="0"/>
          <w:sz w:val="20"/>
        </w:rPr>
        <w:t>stand on top (of) (w/DAT/ABL), stand over (someone prostrate or recumbent)</w:t>
      </w:r>
    </w:p>
    <w:p>
      <w:pPr>
        <w:spacing w:after="0"/>
      </w:pPr>
      <w:r>
        <w:rPr>
          <w:b/>
          <w:sz w:val="20"/>
        </w:rPr>
        <w:t xml:space="preserve">superus a, um : </w:t>
      </w:r>
      <w:r>
        <w:rPr>
          <w:b w:val="0"/>
          <w:sz w:val="20"/>
        </w:rPr>
        <w:t>gods (pl.) on high, celestial deities, those above</w:t>
      </w:r>
    </w:p>
    <w:p>
      <w:pPr>
        <w:spacing w:after="0"/>
      </w:pPr>
      <w:r>
        <w:rPr>
          <w:b/>
          <w:sz w:val="20"/>
        </w:rPr>
        <w:t xml:space="preserve">tueor tuĭtus, 2 : </w:t>
      </w:r>
      <w:r>
        <w:rPr>
          <w:b w:val="0"/>
          <w:sz w:val="20"/>
        </w:rPr>
        <w:t>see, look at, protect, watch, uphold</w:t>
      </w:r>
    </w:p>
    <w:p>
      <w:pPr>
        <w:spacing w:after="0"/>
      </w:pPr>
      <w:r>
        <w:rPr>
          <w:b/>
          <w:sz w:val="20"/>
        </w:rPr>
        <w:t xml:space="preserve">vilis e : </w:t>
      </w:r>
      <w:r>
        <w:rPr>
          <w:b w:val="0"/>
          <w:sz w:val="20"/>
        </w:rPr>
        <w:t>cheap, common, mean, worthless</w:t>
      </w:r>
    </w:p>
    <w:p>
      <w:pPr>
        <w:spacing w:after="0"/>
      </w:pPr>
      <w:r>
        <w:rPr>
          <w:b/>
          <w:sz w:val="20"/>
        </w:rPr>
        <w:t xml:space="preserve">vulgus i  n: </w:t>
      </w:r>
      <w:r>
        <w:rPr>
          <w:b w:val="0"/>
          <w:sz w:val="20"/>
        </w:rPr>
        <w:t>common people/general public/multitude/common herd/rabble/crowd/mob, flock</w:t>
      </w:r>
    </w:p>
    <w:p>
      <w:pPr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/>
        </w:sectPr>
      </w:pPr>
    </w:p>
    <w:p>
      <w:r>
        <w:br w:type="page"/>
      </w:r>
    </w:p>
    <w:sectPr w:rsidR="00FC693F" w:rsidRPr="0006063C" w:rsidSect="00034616">
      <w:type w:val="continuous"/>
      <w:pgSz w:w="12240" w:h="15840"/>
      <w:pgMar w:top="720" w:right="720" w:bottom="720" w:left="72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