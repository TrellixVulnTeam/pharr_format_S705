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A. TIBVLLI ELEGIAE LIBER PRIMVS</w:t>
      </w:r>
    </w:p>
    <w:p/>
    <w:p>
      <w:r>
        <w:br/>
        <w:t>I  II  III  IV  V  VI  VII  VIII  IX  X</w:t>
      </w:r>
    </w:p>
    <w:p/>
    <w:p>
      <w:r>
        <w:br/>
        <w:t>I</w:t>
        <w:br/>
        <w:br/>
        <w:t xml:space="preserve"> Divitias alius fulvo sibi congerat auro</w:t>
        <w:br/>
        <w:t xml:space="preserve">     Et teneat culti iugera multa soli,</w:t>
        <w:br/>
        <w:t>Quem labor adsiduus vicino terreat hoste,</w:t>
        <w:br/>
        <w:t xml:space="preserve">     Martia cui somnos classica pulsa fugent:</w:t>
        <w:br/>
        <w:t>Me mea paupertas vita traducat inerti,               5</w:t>
        <w:br/>
        <w:t xml:space="preserve">     Dum meus adsiduo luceat igne focus.</w:t>
        <w:br/>
        <w:t>Ipse seram teneras maturo tempore vites</w:t>
        <w:br/>
        <w:t xml:space="preserve">     Rusticus et facili grandia poma manu;</w:t>
        <w:br/>
        <w:t>Nec spes destituat, sed frugum semper acervos</w:t>
        <w:br/>
        <w:t xml:space="preserve">     Praebeat et pleno pinguia musta lacu.               10</w:t>
        <w:br/>
        <w:t>Nam veneror, seu stipes habet desertus in agris</w:t>
        <w:br/>
        <w:t xml:space="preserve">     Seu vetus in trivio florida serta lapis,</w:t>
        <w:br/>
        <w:t>Et quodcumque mihi pomum novus educat annus,</w:t>
        <w:br/>
        <w:t xml:space="preserve">     Libatum agricolae ponitur ante deo.</w:t>
        <w:br/>
        <w:t>Flava Ceres, tibi sit nostro de rure corona               15</w:t>
        <w:br/>
        <w:t xml:space="preserve">     Spicea, quae templi pendeat ante fores,</w:t>
        <w:br/>
        <w:t>Pomosisque ruber custos ponatur in hortis,</w:t>
        <w:br/>
        <w:t xml:space="preserve">     Terreat ut saeva falce Priapus aves.</w:t>
        <w:br/>
        <w:t>Vos quoque, felicis quondam, nunc pauperis agri</w:t>
        <w:br/>
        <w:t xml:space="preserve">     Custodes, fertis munera vestra, Lares.               20</w:t>
        <w:br/>
        <w:t>Tunc vitula innumeros lustrabat caesa iuvencos,</w:t>
        <w:br/>
        <w:t xml:space="preserve">     Nunc agna exigui est hostia parva soli.</w:t>
        <w:br/>
        <w:t>Agna cadet vobis, quam circum rustica pubes</w:t>
        <w:br/>
        <w:t xml:space="preserve">     Clamet 'io messes et bona vina date'.</w:t>
        <w:br/>
        <w:t>Iam modo iam possim contentus vivere parvo               25</w:t>
        <w:br/>
        <w:t xml:space="preserve">     Nec semper longae deditus esse viae,</w:t>
        <w:br/>
        <w:t>Sed Canis aestivos ortus vitare sub umbra</w:t>
        <w:br/>
        <w:t xml:space="preserve">     Arboris ad rivos praetereuntis aquae.</w:t>
        <w:br/>
        <w:t>Nec tamen interdum pudeat tenuisse bidentem</w:t>
        <w:br/>
        <w:t xml:space="preserve">     Aut stimulo tardos increpuisse boves,               30</w:t>
        <w:br/>
        <w:t>Non agnamve sinu pigeat fetumve capellae</w:t>
        <w:br/>
        <w:t xml:space="preserve">     Desertum oblita matre referre domum.</w:t>
        <w:br/>
        <w:t>At vos exiguo pecori, furesque lupique,</w:t>
        <w:br/>
        <w:t xml:space="preserve">     Parcite: de magno est praeda petenda grege.</w:t>
        <w:br/>
        <w:t>Hic ego pastoremque meum lustrare quotannis               35</w:t>
        <w:br/>
        <w:t xml:space="preserve">     Et placidam soleo spargere lacte Palem.</w:t>
        <w:br/>
        <w:t>Adsitis, divi, neu vos e paupere mensa</w:t>
        <w:br/>
        <w:t xml:space="preserve">     Dona nec e puris spernite fictilibus.</w:t>
        <w:br/>
        <w:t>Fictilia antiquus primum sibi fecit agrestis</w:t>
        <w:br/>
        <w:t xml:space="preserve">     Pocula, de facili conposuitque luto.               40</w:t>
        <w:br/>
        <w:t>Non ego divitias patrum fructusque requiro,</w:t>
        <w:br/>
        <w:t xml:space="preserve">     Quos tulit antiquo condita messis avo:</w:t>
        <w:br/>
        <w:t>Parva seges satis est, satis requiescere lecto</w:t>
        <w:br/>
        <w:t xml:space="preserve">     Si licet et solito membra levare toro.</w:t>
        <w:br/>
        <w:t>Quam iuvat inmites ventos audire cubantem               45</w:t>
        <w:br/>
        <w:t xml:space="preserve">     Et dominam tenero continuisse sinu</w:t>
        <w:br/>
        <w:t>Aut, gelidas hibernus aquas cum fuderit Auster,</w:t>
        <w:br/>
        <w:t xml:space="preserve">     Securum somnos igne iuvante sequi.</w:t>
        <w:br/>
        <w:t>Hoc mihi contingat. Sit dives iure, furorem</w:t>
        <w:br/>
        <w:t xml:space="preserve">     Qui maris et tristes ferre potest pluvias.               50</w:t>
        <w:br/>
        <w:t>O quantum est auri pereat potiusque smaragdi,</w:t>
        <w:br/>
        <w:t xml:space="preserve">     Quam fleat ob nostras ulla puella vias.</w:t>
        <w:br/>
        <w:t>Te bellare decet terra, Messalla, marique,</w:t>
        <w:br/>
        <w:t xml:space="preserve">     Ut domus hostiles praeferat exuvias;</w:t>
        <w:br/>
        <w:t>Me retinent vinctum formosae vincla puellae,               55</w:t>
        <w:br/>
        <w:t xml:space="preserve">     Et sedeo duras ianitor ante fores.</w:t>
        <w:br/>
        <w:t>Non ego laudari curo, mea Delia; tecum</w:t>
        <w:br/>
        <w:t xml:space="preserve">     Dum modo sim, quaeso segnis inersque vocer.</w:t>
        <w:br/>
        <w:t>Te spectem, suprema mihi cum venerit hora,</w:t>
        <w:br/>
        <w:t xml:space="preserve">     Te teneam moriens deficiente manu.               60</w:t>
        <w:br/>
        <w:t>Flebis et arsuro positum me, Delia, lecto,</w:t>
        <w:br/>
        <w:t xml:space="preserve">     Tristibus et lacrimis oscula mixta dabis.</w:t>
        <w:br/>
        <w:t>Flebis: non tua sunt duro praecordia ferro</w:t>
        <w:br/>
        <w:t xml:space="preserve">     Vincta, neque in tenero stat tibi corde silex.</w:t>
        <w:br/>
        <w:t>Illo non iuvenis poterit de funere quisquam               65</w:t>
        <w:br/>
        <w:t xml:space="preserve">     Lumina, non virgo, sicca referre domum.</w:t>
        <w:br/>
        <w:t>Tu manes ne laede meos, sed parce solutis</w:t>
        <w:br/>
        <w:t xml:space="preserve">     Crinibus et teneris, Delia, parce genis.</w:t>
        <w:br/>
        <w:t>Interea, dum fata sinunt, iungamus amores:</w:t>
        <w:br/>
        <w:t xml:space="preserve">     Iam veniet tenebris Mors adoperta caput,               70</w:t>
        <w:br/>
        <w:t>Iam subrepet iners aetas, nec amare decebit,</w:t>
        <w:br/>
        <w:t xml:space="preserve">     Dicere nec cano blanditias capite.</w:t>
        <w:br/>
        <w:t>Nunc levis est tractanda Venus, dum frangere postes</w:t>
        <w:br/>
        <w:t xml:space="preserve">     Non pudet et rixas inseruisse iuvat.</w:t>
        <w:br/>
        <w:t>Hic ego dux milesque bonus: vos, signa tubaeque,               75</w:t>
        <w:br/>
        <w:t xml:space="preserve">     Ite procul, cupidis volnera ferte viris,</w:t>
        <w:br/>
        <w:t>Ferte et opes: ego conposito securus acervo</w:t>
        <w:br/>
        <w:t xml:space="preserve">     Despiciam dites despiciamque famem.</w:t>
        <w:br/>
        <w:br/>
        <w:br/>
        <w:br/>
        <w:t>II</w:t>
        <w:br/>
        <w:br/>
        <w:t xml:space="preserve"> Adde merum vinoque novos conpesce dolores,</w:t>
        <w:br/>
        <w:t xml:space="preserve">     Occupet ut fessi lumina victa sopor,</w:t>
        <w:br/>
        <w:t>Neu quisquam multo percussum tempora baccho</w:t>
        <w:br/>
        <w:t xml:space="preserve">     Excitet, infelix dum requiescit amor.</w:t>
        <w:br/>
        <w:t>Nam posita est nostrae custodia saeva puellae,               5</w:t>
        <w:br/>
        <w:t xml:space="preserve">     Clauditur et dura ianua firma sera.</w:t>
        <w:br/>
        <w:t>Ianua difficilis domini, te verberet imber,</w:t>
        <w:br/>
        <w:t xml:space="preserve">     Te Iovis imperio fulmina missa petant.</w:t>
        <w:br/>
        <w:t>Ianua, iam pateas uni mihi, victa querelis,</w:t>
        <w:br/>
        <w:t xml:space="preserve">     Neu furtim verso cardine aperta sones.               10</w:t>
        <w:br/>
        <w:t>Et mala siqua tibi dixit dementia nostra,</w:t>
        <w:br/>
        <w:t xml:space="preserve">     Ignoscas: capiti sint precor illa meo.</w:t>
        <w:br/>
        <w:t>Te meminisse decet, quae plurima voce peregi</w:t>
        <w:br/>
        <w:t xml:space="preserve">     Supplice, cum posti florida serta darem.</w:t>
        <w:br/>
        <w:t>Tu quoque ne timide custodes, Delia, falle,               15</w:t>
        <w:br/>
        <w:t xml:space="preserve">     Audendum est: fortes adiuvat ipsa Venus.</w:t>
        <w:br/>
        <w:t>Illa favet, seu quis iuvenis nova limina temptat,</w:t>
        <w:br/>
        <w:t xml:space="preserve">     Seu reserat fixo dente puella fores;</w:t>
        <w:br/>
        <w:t>Illa docet molli furtim derepere lecto,</w:t>
        <w:br/>
        <w:t xml:space="preserve">     Illa pedem nullo ponere posse sono,               20</w:t>
        <w:br/>
        <w:t>Illa viro coram nutus conferre loquaces</w:t>
        <w:br/>
        <w:t xml:space="preserve">     Blandaque conpositis abdere verba notis.</w:t>
        <w:br/>
        <w:t>Nec docet hoc omnes, sed quos nec inertia tardat</w:t>
        <w:br/>
        <w:t xml:space="preserve">     Nec vetat obscura surgere nocte timor.</w:t>
        <w:br/>
        <w:t>En ego cum tenebris tota vagor anxius urbe,               25</w:t>
        <w:br/>
        <w:t xml:space="preserve">     * * *</w:t>
        <w:br/>
        <w:t>Nec sinit occurrat quisquam, qui corpora ferro</w:t>
        <w:br/>
        <w:t xml:space="preserve">     Volneret aut rapta praemia veste petat.</w:t>
        <w:br/>
        <w:t>Quisquis amore tenetur, eat tutusque sacerque</w:t>
        <w:br/>
        <w:t xml:space="preserve">     Qualibet: insidias non timuisse decet.               30</w:t>
        <w:br/>
        <w:t>Non mihi pigra nocent hibernae frigora noctis,</w:t>
        <w:br/>
        <w:t xml:space="preserve">     Non mihi, cum multa decidit imber aqua.</w:t>
        <w:br/>
        <w:t>Non labor hic laedit, reseret modo Delia postes</w:t>
        <w:br/>
        <w:t xml:space="preserve">     Et vocet ad digiti me taciturna sonum.</w:t>
        <w:br/>
        <w:t>Parcite luminibus, seu vir seu femina fiat               35</w:t>
        <w:br/>
        <w:t xml:space="preserve">     Obvia: celari volt sua furta Venus.</w:t>
        <w:br/>
        <w:t>Neu strepitu terrete pedum neu quaerite nomen</w:t>
        <w:br/>
        <w:t xml:space="preserve">     Neu prope fulgenti lumina ferte face.</w:t>
        <w:br/>
        <w:t>Siquis et inprudens adspexerit, occulat ille</w:t>
        <w:br/>
        <w:t xml:space="preserve">     Perque deos omnes se meminisse neget:               40</w:t>
        <w:br/>
        <w:t>Nam fuerit quicumque loquax, is sanguine natam,</w:t>
        <w:br/>
        <w:t xml:space="preserve">     Is Venerem e rapido sentiet esse mari.</w:t>
        <w:br/>
        <w:t>Nec tamen huic credet coniunx tuus, ut mihi verax</w:t>
        <w:br/>
        <w:t xml:space="preserve">     Pollicita est magico saga ministerio.</w:t>
        <w:br/>
        <w:t>Hanc ego de caelo ducentem sidera vidi,               45</w:t>
        <w:br/>
        <w:t xml:space="preserve">     Fluminis haec rapidi carmine vertit iter,</w:t>
        <w:br/>
        <w:t>Haec cantu finditque solum Manesque sepulcris</w:t>
        <w:br/>
        <w:t xml:space="preserve">     Elicit et tepido devocat ossa rogo;</w:t>
        <w:br/>
        <w:t>Iam tenet infernas magico stridore catervas,</w:t>
        <w:br/>
        <w:t xml:space="preserve">     Iam iubet adspersas lacte referre pedem.               50</w:t>
        <w:br/>
        <w:t>Cum libet, haec tristi depellit nubila caelo,</w:t>
        <w:br/>
        <w:t xml:space="preserve">     Cum libet, aestivo convocat orbe nives.</w:t>
        <w:br/>
        <w:t>Sola tenere malas Medeae dicitur herbas,</w:t>
        <w:br/>
        <w:t xml:space="preserve">     Sola feros Hecates perdomuisse canes.</w:t>
        <w:br/>
        <w:t>Haec mihi conposuit cantus, quis fallere posses:               55</w:t>
        <w:br/>
        <w:t xml:space="preserve">     Ter cane, ter dictis despue carminibus.</w:t>
        <w:br/>
        <w:t>Ille nihil poterit de nobis credere cuiquam,</w:t>
        <w:br/>
        <w:t xml:space="preserve">     Non sibi, si in molli viderit ipse toro.</w:t>
        <w:br/>
        <w:t>Tu tamen abstineas aliis: nam cetera cernet</w:t>
        <w:br/>
        <w:t xml:space="preserve">     Omnia, de me uno sentiet ipse nihil.               60</w:t>
        <w:br/>
        <w:t>Quid, credam? nempe haec eadem se dixit amores</w:t>
        <w:br/>
        <w:t xml:space="preserve">     Cantibus aut herbis solvere posse meos,</w:t>
        <w:br/>
        <w:t>Et me lustravit taedis, et nocte serena</w:t>
        <w:br/>
        <w:t xml:space="preserve">     Concidit ad magicos hostia pulla deos.</w:t>
        <w:br/>
        <w:t>Non ego, totus abesset amor, sed mutuus esset,               65</w:t>
        <w:br/>
        <w:t xml:space="preserve">     Orabam, nec te posse carere velim.</w:t>
        <w:br/>
        <w:t>Ferreus ille fuit, qui, te cum posset habere,</w:t>
        <w:br/>
        <w:t xml:space="preserve">     Maluerit praedas stultus et arma sequi.</w:t>
        <w:br/>
        <w:t>Ille licet Cilicum victas agat ante catervas,</w:t>
        <w:br/>
        <w:t xml:space="preserve">     Ponat et in capto Martia castra solo,               70</w:t>
        <w:br/>
        <w:t>Totus et argento contextus, totus et auro</w:t>
        <w:br/>
        <w:t xml:space="preserve">     Insideat celeri conspiciendus equo,</w:t>
        <w:br/>
        <w:t>Ipse boves mea si tecum modo Delia possim</w:t>
        <w:br/>
        <w:t xml:space="preserve">     Iungere et in solito pascere monte pecus,</w:t>
        <w:br/>
        <w:t>Et te, dum liceat, teneris retinere lacertis,               75</w:t>
        <w:br/>
        <w:t xml:space="preserve">     Mollis et inculta sit mihi somnus humo.</w:t>
        <w:br/>
        <w:t>Quid Tyrio recubare toro sine amore secundo</w:t>
        <w:br/>
        <w:t xml:space="preserve">     Prodest, cum fletu nox vigilanda venit?</w:t>
        <w:br/>
        <w:t>Nam neque tum plumae nec stragula picta soporem</w:t>
        <w:br/>
        <w:t xml:space="preserve">     Nec sonitus placidae ducere posset aquae.               80</w:t>
        <w:br/>
        <w:t>Num Veneris magnae violavi numina verbo,</w:t>
        <w:br/>
        <w:t xml:space="preserve">     Et mea nunc poenas inpia lingua luit?</w:t>
        <w:br/>
        <w:t>Num feror incestus sedes adiisse deorum</w:t>
        <w:br/>
        <w:t xml:space="preserve">     Sertaque de sanctis deripuisse focis?</w:t>
        <w:br/>
        <w:t>Non ego, si merui, dubitem procumbere templis               85</w:t>
        <w:br/>
        <w:t xml:space="preserve">     Et dare sacratis oscula liminibus,</w:t>
        <w:br/>
        <w:t>Non ego tellurem genibus perrepere supplex</w:t>
        <w:br/>
        <w:t xml:space="preserve">     Et miserum sancto tundere poste caput.</w:t>
        <w:br/>
        <w:t>At tu, qui laetus rides mala nostra, caveto</w:t>
        <w:br/>
        <w:t xml:space="preserve">     Mox tibi: non uni saeviet usque deus.               90</w:t>
        <w:br/>
        <w:t>Vidi ego, qui iuvenum miseros lusisset amores,</w:t>
        <w:br/>
        <w:t xml:space="preserve">     Post Veneris vinclis subdere colla senem</w:t>
        <w:br/>
        <w:t>Et sibi blanditias tremula conponere voce</w:t>
        <w:br/>
        <w:t xml:space="preserve">     Et manibus canas fingere velle comas,</w:t>
        <w:br/>
        <w:t>Stare nec ante fores puduit caraeve puellae               95</w:t>
        <w:br/>
        <w:t xml:space="preserve">     Ancillam medio detinuisse foro.</w:t>
        <w:br/>
        <w:t>Hunc puer, hunc iuvenis turba circumterit arta,</w:t>
        <w:br/>
        <w:t xml:space="preserve">     Despuit in molles et sibi quisque sinus.</w:t>
        <w:br/>
        <w:t>At mihi parce, Venus: semper tibi dedita servit</w:t>
        <w:br/>
        <w:t xml:space="preserve">     Mens mea: quid messes uris acerba tuas?</w:t>
        <w:br/>
        <w:br/>
        <w:br/>
        <w:br/>
        <w:t>III</w:t>
        <w:br/>
        <w:br/>
        <w:t xml:space="preserve"> Ibitis Aegaeas sine me, Messalla, per undas,</w:t>
        <w:br/>
        <w:t xml:space="preserve">     O utinam memores ipse cohorsque mei.</w:t>
        <w:br/>
        <w:t>Me tenet ignotis aegrum Phaeacia terris,</w:t>
        <w:br/>
        <w:t xml:space="preserve">     Abstineas avidas, Mors, modo, nigra, manus.</w:t>
        <w:br/>
        <w:t>Abstineas, Mors atra, precor: non hic mihi mater               5</w:t>
        <w:br/>
        <w:t xml:space="preserve">     Quae legat in maestos ossa perusta sinus,</w:t>
        <w:br/>
        <w:t>Non soror, Assyrios cineri quae dedat odores</w:t>
        <w:br/>
        <w:t xml:space="preserve">     Et fleat effusis ante sepulcra comis,</w:t>
        <w:br/>
        <w:t>Delia non usquam; quae me cum mitteret urbe,</w:t>
        <w:br/>
        <w:t xml:space="preserve">     Dicitur ante omnes consuluisse deos.               10</w:t>
        <w:br/>
        <w:t>Illa sacras pueri sortes ter sustulit: illi</w:t>
        <w:br/>
        <w:t xml:space="preserve">     Rettulit e trinis omina certa puer.</w:t>
        <w:br/>
        <w:t>Cuncta dabant reditus: tamen est deterrita numquam,</w:t>
        <w:br/>
        <w:t xml:space="preserve">     Quin fleret nostras respiceretque vias.</w:t>
        <w:br/>
        <w:t>Ipse ego solator, cum iam mandata dedissem,               15</w:t>
        <w:br/>
        <w:t xml:space="preserve">     Quaerebam tardas anxius usque moras.</w:t>
        <w:br/>
        <w:t>Aut ego sum causatus aves aut omina dira,</w:t>
        <w:br/>
        <w:t xml:space="preserve">     Saturni sacram me tenuisse diem.</w:t>
        <w:br/>
        <w:t>O quotiens ingressus iter mihi tristia dixi</w:t>
        <w:br/>
        <w:t xml:space="preserve">     Offensum in porta signa dedisse pedem!               20</w:t>
        <w:br/>
        <w:t>Audeat invito ne quis discedere Amore,</w:t>
        <w:br/>
        <w:t xml:space="preserve">     Aut sciat egressum se prohibente deo.</w:t>
        <w:br/>
        <w:t>Quid tua nunc Isis mihi, Delia, quid mihi prosunt</w:t>
        <w:br/>
        <w:t xml:space="preserve">     Illa tua totiens aera repulsa manu,</w:t>
        <w:br/>
        <w:t>Quidve, pie dum sacra colis, pureque lavari               25</w:t>
        <w:br/>
        <w:t xml:space="preserve">     Te—memini—et puro secubuisse toro?</w:t>
        <w:br/>
        <w:t>Nunc, dea, nunc succurre mihi—nam posse mederi</w:t>
        <w:br/>
        <w:t xml:space="preserve">     Picta docet templis multa tabella tuis—,</w:t>
        <w:br/>
        <w:t>Ut mea votivas persolvens Delia voces</w:t>
        <w:br/>
        <w:t xml:space="preserve">     Ante sacras lino tecta fores sedeat               30</w:t>
        <w:br/>
        <w:t>Bisque die resoluta comas tibi dicere laudes</w:t>
        <w:br/>
        <w:t xml:space="preserve">     Insignis turba debeat in Pharia.</w:t>
        <w:br/>
        <w:t>At mihi contingat patrios celebrare Penates</w:t>
        <w:br/>
        <w:t xml:space="preserve">     Reddereque antiquo menstrua tura Lari.</w:t>
        <w:br/>
        <w:t>Quam bene Saturno vivebant rege, priusquam               35</w:t>
        <w:br/>
        <w:t xml:space="preserve">     Tellus in longas est patefacta vias!</w:t>
        <w:br/>
        <w:t>Nondum caeruleas pinus contempserat undas,</w:t>
        <w:br/>
        <w:t xml:space="preserve">     Effusum ventis praebueratque sinum,</w:t>
        <w:br/>
        <w:t>Nec vagus ignotis repetens conpendia terris</w:t>
        <w:br/>
        <w:t xml:space="preserve">     Presserat externa navita merce ratem.               40</w:t>
        <w:br/>
        <w:t>Illo non validus subiit iuga tempore taurus,</w:t>
        <w:br/>
        <w:t xml:space="preserve">     Non domito frenos ore momordit equus,</w:t>
        <w:br/>
        <w:t>Non domus ulla fores habuit, non fixus in agris,</w:t>
        <w:br/>
        <w:t xml:space="preserve">     Qui regeret certis finibus arva, lapis.</w:t>
        <w:br/>
        <w:t>Ipsae mella dabant quercus, ultroque ferebant               45</w:t>
        <w:br/>
        <w:t xml:space="preserve">     Obvia securis ubera lactis oves.</w:t>
        <w:br/>
        <w:t>Non acies, non ira fuit, non bella, nec ensem</w:t>
        <w:br/>
        <w:t xml:space="preserve">     Inmiti saevus duxerat arte faber.</w:t>
        <w:br/>
        <w:t>Nunc Iove sub domino caedes et vulnera semper,</w:t>
        <w:br/>
        <w:t xml:space="preserve">     Nunc mare, nunc leti mille repente viae.               50</w:t>
        <w:br/>
        <w:t>Parce, pater. timidum non me periuria terrent,</w:t>
        <w:br/>
        <w:t xml:space="preserve">     Non dicta in sanctos inpia verba deos.</w:t>
        <w:br/>
        <w:t>Quodsi fatales iam nunc explevimus annos,</w:t>
        <w:br/>
        <w:t xml:space="preserve">     Fac lapis inscriptis stet super ossa notis:</w:t>
        <w:br/>
        <w:t>'Hic iacet inmiti consumptus morte Tibullus,               55</w:t>
        <w:br/>
        <w:t xml:space="preserve">     Messallam terra dum sequiturque mari.'</w:t>
        <w:br/>
        <w:t>Sed me, quod facilis tenero sum semper Amori,</w:t>
        <w:br/>
        <w:t xml:space="preserve">     Ipsa Venus campos ducet in Elysios.</w:t>
        <w:br/>
        <w:t>Hic choreae cantusque vigent, passimque vagantes</w:t>
        <w:br/>
        <w:t xml:space="preserve">     Dulce sonant tenui gutture carmen aves,               60</w:t>
        <w:br/>
        <w:t>Fert casiam non culta seges, totosque per agros</w:t>
        <w:br/>
        <w:t xml:space="preserve">     Floret odoratis terra benigna rosis;</w:t>
        <w:br/>
        <w:t>Ac iuvenum series teneris inmixta puellis</w:t>
        <w:br/>
        <w:t xml:space="preserve">     Ludit, et adsidue proelia miscet Amor.</w:t>
        <w:br/>
        <w:t>Illic est, cuicumque rapax mors venit amanti,               65</w:t>
        <w:br/>
        <w:t xml:space="preserve">     Et gerit insigni myrtea serta coma.</w:t>
        <w:br/>
        <w:t>At scelerata iacet sedes in nocte profunda</w:t>
        <w:br/>
        <w:t xml:space="preserve">     Abdita, quam circum flumina nigra sonant:</w:t>
        <w:br/>
        <w:t>Tisiphoneque inpexa feros pro crinibus angues</w:t>
        <w:br/>
        <w:t xml:space="preserve">     Saevit, et huc illuc inpia turba fugit.               70</w:t>
        <w:br/>
        <w:t>Tum niger in porta serpentum Cerberus ore</w:t>
        <w:br/>
        <w:t xml:space="preserve">     Stridet et aeratas excubat ante fores.</w:t>
        <w:br/>
        <w:t>Illic Iunonem temptare Ixionis ausi</w:t>
        <w:br/>
        <w:t xml:space="preserve">     Versantur celeri noxia membra rota,</w:t>
        <w:br/>
        <w:t>Porrectusque novem Tityos per iugera terrae               75</w:t>
        <w:br/>
        <w:t xml:space="preserve">     Adsiduas atro viscere pascit aves.</w:t>
        <w:br/>
        <w:t>Tantalus est illic, et circum stagna, sed acrem</w:t>
        <w:br/>
        <w:t xml:space="preserve">     Iam iam poturi deserit unda sitim,</w:t>
        <w:br/>
        <w:t>Et Danai proles, Veneris quod numina laesit,</w:t>
        <w:br/>
        <w:t xml:space="preserve">     In cava Lethaeas dolia portat aquas.               80</w:t>
        <w:br/>
        <w:t>Illic sit, quicumque meos violavit amores,</w:t>
        <w:br/>
        <w:t xml:space="preserve">     Optavit lentas et mihi militias.</w:t>
        <w:br/>
        <w:t>At tu casta precor maneas, sanctique pudoris</w:t>
        <w:br/>
        <w:t xml:space="preserve">     Adsideat custos sedula semper anus.</w:t>
        <w:br/>
        <w:t>Haec tibi fabellas referat positaque lucerna               85</w:t>
        <w:br/>
        <w:t xml:space="preserve">     Deducat plena stamina longa colu,</w:t>
        <w:br/>
        <w:t>At circa gravibus pensis adfixa puella</w:t>
        <w:br/>
        <w:t xml:space="preserve">     Paulatim somno fessa remittat opus.</w:t>
        <w:br/>
        <w:t>Tum veniam subito, nec quisquam nuntiet ante,</w:t>
        <w:br/>
        <w:t xml:space="preserve">     Sed videar caelo missus adesse tibi.               90</w:t>
        <w:br/>
        <w:t>Tunc mihi, qualis eris, longos turbata capillos,</w:t>
        <w:br/>
        <w:t xml:space="preserve">     Obvia nudato, Delia, curre pede.</w:t>
        <w:br/>
        <w:t>Hoc precor, hunc illum nobis Aurora nitentem</w:t>
        <w:br/>
        <w:t xml:space="preserve">     Luciferum roseis candida portet equis.</w:t>
        <w:br/>
        <w:br/>
        <w:br/>
        <w:br/>
        <w:t>IV</w:t>
        <w:br/>
        <w:br/>
        <w:t xml:space="preserve"> 'Sic umbrosa tibi contingant tecta, Priape,</w:t>
        <w:br/>
        <w:t xml:space="preserve">     Ne capiti soles, ne noceantque nives:</w:t>
        <w:br/>
        <w:t>Quae tua formosos cepit sollertia? certe</w:t>
        <w:br/>
        <w:t xml:space="preserve">     Non tibi barba nitet, non tibi culta coma est,</w:t>
        <w:br/>
        <w:t>Nudus et hibernae producis frigora brumae,               5</w:t>
        <w:br/>
        <w:t xml:space="preserve">     Nudus et aestivi tempora sicca Canis.'</w:t>
        <w:br/>
        <w:t>Sic ego; tum Bacchi respondit rustica proles</w:t>
        <w:br/>
        <w:t xml:space="preserve">     Armatus curva sic mihi falce deus:</w:t>
        <w:br/>
        <w:t>'O fuge te tenerae puerorum credere turbae,</w:t>
        <w:br/>
        <w:t xml:space="preserve">     Nam causam iusti semper amoris habent.               10</w:t>
        <w:br/>
        <w:t>Hic placet, angustis quod equom conpescit habenis,</w:t>
        <w:br/>
        <w:t xml:space="preserve">     Hic placidam niveo pectore pellit aquam,</w:t>
        <w:br/>
        <w:t>Hic, quia fortis adest audacia, cepit; at illi</w:t>
        <w:br/>
        <w:t xml:space="preserve">     Virgineus teneras stat pudor ante genas.</w:t>
        <w:br/>
        <w:t>Sed ne te capiant, primo si forte negabit,               15</w:t>
        <w:br/>
        <w:t xml:space="preserve">     Taedia: paulatim sub iuga colla dabit.</w:t>
        <w:br/>
        <w:t>Longa dies homini docuit parere leones,</w:t>
        <w:br/>
        <w:t xml:space="preserve">     Longa dies molli saxa peredit aqua;</w:t>
        <w:br/>
        <w:t>Annus in apricis maturat collibus uvas,</w:t>
        <w:br/>
        <w:t xml:space="preserve">     Annus agit certa lucida signa vice.               20</w:t>
        <w:br/>
        <w:t>Nec iurare time: Veneris periuria venti</w:t>
        <w:br/>
        <w:t xml:space="preserve">     Inrita per terras et freta summa ferunt.</w:t>
        <w:br/>
        <w:t>Gratia magna Iovi: vetuit pater ipse valere,</w:t>
        <w:br/>
        <w:t xml:space="preserve">     Iurasset cupide quicquid ineptus amor,</w:t>
        <w:br/>
        <w:t>Perque suas inpune sinit Dictynna sagittas               25</w:t>
        <w:br/>
        <w:t xml:space="preserve">     Adfirmes crines perque Minerva suos.</w:t>
        <w:br/>
        <w:t>At si tardus eris, errabis: transiet aetas.</w:t>
        <w:br/>
        <w:t xml:space="preserve">     Quam cito non segnis stat remeatque dies,</w:t>
        <w:br/>
        <w:t>Quam cito purpureos deperdit terra colores,</w:t>
        <w:br/>
        <w:t xml:space="preserve">     Quam cito formosas populus alta comas!               30</w:t>
        <w:br/>
        <w:t>Quam iacet, infirmae venere ubi fata senectae,</w:t>
        <w:br/>
        <w:t xml:space="preserve">     Qui prior Eleo est carcere missus equos!</w:t>
        <w:br/>
        <w:t>Vidi iam iuvenem, premeret cum serior aetas,</w:t>
        <w:br/>
        <w:t xml:space="preserve">     Maerentem stultos praeteriisse dies.</w:t>
        <w:br/>
        <w:t>Crudeles divi! serpens novus exuit annos,               35</w:t>
        <w:br/>
        <w:t xml:space="preserve">     Formae non ullam fata dedere moram.</w:t>
        <w:br/>
        <w:t>Solis aeterna est Baccho Phoeboque iuventas,</w:t>
        <w:br/>
        <w:t xml:space="preserve">     Nam decet intonsus crinis utrumque deum.</w:t>
        <w:br/>
        <w:t>Tu, puero quodcumque tuo temptare libebit,</w:t>
        <w:br/>
        <w:t xml:space="preserve">     Cedas: obsequio plurima vincet amor.               40</w:t>
        <w:br/>
        <w:t>Neu comes ire neges, quamvis via longa paretur</w:t>
        <w:br/>
        <w:t xml:space="preserve">     Et Canis arenti torreat arva siti,</w:t>
        <w:br/>
        <w:t>Quamvis praetexens picta ferrugine caelum</w:t>
        <w:br/>
        <w:t xml:space="preserve">     Venturam anticipet imbrifer arcus aquam.</w:t>
        <w:br/>
        <w:t>Vel si caeruleas puppi volet ire per undas,               45</w:t>
        <w:br/>
        <w:t xml:space="preserve">     Ipse levem remo per freta pelle ratem.</w:t>
        <w:br/>
        <w:t>Nec te paeniteat duros subiisse labores</w:t>
        <w:br/>
        <w:t xml:space="preserve">     Aut opera insuetas adteruisse manus,</w:t>
        <w:br/>
        <w:t>Nec, velit insidiis altas si claudere valles,</w:t>
        <w:br/>
        <w:t xml:space="preserve">     Dum placeas, umeri retia ferre negent.               50</w:t>
        <w:br/>
        <w:t>Si volet arma, levi temptabis ludere dextra:</w:t>
        <w:br/>
        <w:t xml:space="preserve">     Saepe dabis nudum, vincat ut ille, latus.</w:t>
        <w:br/>
        <w:t>Tum tibi mitis erit, rapias tum cara licebit</w:t>
        <w:br/>
        <w:t xml:space="preserve">     Oscula: pugnabit, sed tamen apta dabit.</w:t>
        <w:br/>
        <w:t>Rapta dabit primo, post adferet ipse roganti,               55</w:t>
        <w:br/>
        <w:t xml:space="preserve">     Post etiam collo se inplicuisse velit.</w:t>
        <w:br/>
        <w:t>Heu male nunc artes miseras haec saecula tractant:</w:t>
        <w:br/>
        <w:t xml:space="preserve">     Iam tener adsuevit munera velle puer.</w:t>
        <w:br/>
        <w:t>At tu, qui venerem docuisti vendere primus,</w:t>
        <w:br/>
        <w:t xml:space="preserve">     Quisquis es, infelix urgeat ossa lapis.               60</w:t>
        <w:br/>
        <w:t>Pieridas, pueri, doctos et amate poetas,</w:t>
        <w:br/>
        <w:t xml:space="preserve">     Aurea nec superent munera Pieridas.</w:t>
        <w:br/>
        <w:t>Carmine purpurea est Nisi coma: carmina ni sint,</w:t>
        <w:br/>
        <w:t xml:space="preserve">     Ex umero Pelopis non nituisset ebur.</w:t>
        <w:br/>
        <w:t>Quem referent Musae, vivet, dum robora tellus,               65</w:t>
        <w:br/>
        <w:t xml:space="preserve">     Dum caelum stellas, dum vehet amnis aquas.</w:t>
        <w:br/>
        <w:t>At qui non audit Musas, qui vendit amorem,</w:t>
        <w:br/>
        <w:t xml:space="preserve">     Idaeae currus ille sequatur Opis</w:t>
        <w:br/>
        <w:t>Et tercentenas erroribus expleat urbes</w:t>
        <w:br/>
        <w:t xml:space="preserve">     Et secet ad Phrygios vilia membra modos.               70</w:t>
        <w:br/>
        <w:t>Blanditiis volt esse locum Venus ipsa: querelis</w:t>
        <w:br/>
        <w:t xml:space="preserve">     Supplicibus, miseris fletibus illa favet.'</w:t>
        <w:br/>
        <w:t>Haec mihi, quae canerem Titio, deus edidit ore,</w:t>
        <w:br/>
        <w:t xml:space="preserve">     Sed Titium coniunx haec meminisse vetat.</w:t>
        <w:br/>
        <w:t>Pareat ille suae; vos me celebrate magistrum,               75</w:t>
        <w:br/>
        <w:t xml:space="preserve">     Quos male habet multa callidus arte puer.</w:t>
        <w:br/>
        <w:t>Gloria cuique sua est: me, qui spernentur, amantes</w:t>
        <w:br/>
        <w:t xml:space="preserve">     Consultent: cunctis ianua nostra patet.</w:t>
        <w:br/>
        <w:t>Tempus erit, cum me Veneris praecepta ferentem</w:t>
        <w:br/>
        <w:t xml:space="preserve">     Deducat iuvenum sedula turba senem.               80</w:t>
        <w:br/>
        <w:t>Heu heu quam Marathus lento me torquet amore!</w:t>
        <w:br/>
        <w:t xml:space="preserve">     Deficiunt artes, deficiuntque doli.</w:t>
        <w:br/>
        <w:t>Parce, puer, quaeso, ne turpis fabula fiam,</w:t>
        <w:br/>
        <w:t xml:space="preserve">     Cum mea ridebunt vana magisteria.</w:t>
        <w:br/>
        <w:br/>
        <w:br/>
        <w:br/>
        <w:t>V</w:t>
        <w:br/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  <w:br/>
        <w:br/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Divitias alius fulvo sibi congerat auro</w:t>
        <w:br/>
        <w:t xml:space="preserve">     Et teneat culti iugera multa soli,</w:t>
        <w:br/>
        <w:t>Quem labor adsiduus vicino terreat hoste,</w:t>
        <w:br/>
        <w:t xml:space="preserve">     Martia cui somnos classica pulsa fugent:</w:t>
        <w:br/>
        <w:t>Me mea paupertas vita traducat inerti,               5</w:t>
        <w:br/>
        <w:t xml:space="preserve">     Dum meus adsiduo luceat igne focus.</w:t>
        <w:br/>
        <w:t>Ipse seram teneras maturo tempore vites</w:t>
        <w:br/>
        <w:t xml:space="preserve">     Rusticus et facili grandia poma manu;</w:t>
        <w:br/>
        <w:t>Nec spes destituat, sed frugum semper acervos</w:t>
        <w:br/>
        <w:t xml:space="preserve">     Praebeat et pleno pinguia musta lacu.               10</w:t>
        <w:br/>
        <w:t>Nam veneror, seu stipes habet desertus in agris</w:t>
        <w:br/>
        <w:t xml:space="preserve">     Seu vetus in trivio florida serta lapis,</w:t>
        <w:br/>
        <w:t>Et quodcumque mihi pomum novus educat annus,</w:t>
        <w:br/>
        <w:t xml:space="preserve">     Libatum agricolae ponitur ante deo.</w:t>
        <w:br/>
        <w:t>Flava Ceres, tibi sit nostro de rure corona               15</w:t>
        <w:br/>
        <w:t xml:space="preserve">     Spicea, quae templi pendeat ante fores,</w:t>
        <w:br/>
        <w:t>Pomosisque ruber custos ponatur in hortis,</w:t>
        <w:br/>
        <w:t xml:space="preserve">     Terreat ut saeva falce Priapus aves.</w:t>
        <w:br/>
        <w:t>Vos quoque, felicis quondam, nunc pauperis agri</w:t>
        <w:br/>
        <w:t xml:space="preserve">     Custodes, fertis munera vestra, Lares.               20</w:t>
        <w:br/>
        <w:t>Tunc vitula innumeros lustrabat caesa iuvencos,</w:t>
        <w:br/>
        <w:t xml:space="preserve">     Nunc agna exigui est hostia parva soli.</w:t>
        <w:br/>
        <w:t>Agna cadet vobis, quam circum rustica pubes</w:t>
        <w:br/>
        <w:t xml:space="preserve">     Clamet 'io messes et bona vina date'.</w:t>
        <w:br/>
        <w:t>Iam modo iam possim contentus vivere parvo               25</w:t>
        <w:br/>
        <w:t xml:space="preserve">     Nec semper longae deditus esse viae,</w:t>
        <w:br/>
        <w:t>Sed Canis aestivos ortus vitare sub umbra</w:t>
        <w:br/>
        <w:t xml:space="preserve">     Arboris ad rivos praetereuntis aquae.</w:t>
        <w:br/>
        <w:t>Nec tamen interdum pudeat tenuisse bidentem</w:t>
        <w:br/>
        <w:t xml:space="preserve">     Aut stimulo tardos increpuisse boves,               30</w:t>
        <w:br/>
        <w:t>Non agnamve sinu pigeat fetumve capellae</w:t>
        <w:br/>
        <w:t xml:space="preserve">     Desertum oblita matre referre domum.</w:t>
        <w:br/>
        <w:t>At vos exiguo pecori, furesque lupique,</w:t>
        <w:br/>
        <w:t xml:space="preserve">     Parcite: de magno est praeda petenda grege.</w:t>
        <w:br/>
        <w:t>Hic ego pastoremque meum lustrare quotannis               35</w:t>
        <w:br/>
        <w:t xml:space="preserve">     Et placidam soleo spargere lacte Palem.</w:t>
        <w:br/>
        <w:t>Adsitis, divi, neu vos e paupere mensa</w:t>
        <w:br/>
        <w:t xml:space="preserve">     Dona nec e puris spernite fictilibus.</w:t>
        <w:br/>
        <w:t>Fictilia antiquus primum sibi fecit agrestis</w:t>
        <w:br/>
        <w:t xml:space="preserve">     Pocula, de facili conposuitque luto.               40</w:t>
        <w:br/>
        <w:t>Non ego divitias patrum fructusque requiro,</w:t>
        <w:br/>
        <w:t xml:space="preserve">     Quos tulit antiquo condita messis avo:</w:t>
        <w:br/>
        <w:t>Parva seges satis est, satis requiescere lecto</w:t>
        <w:br/>
        <w:t xml:space="preserve">     Si licet et solito membra levare toro.</w:t>
        <w:br/>
        <w:t>Quam iuvat inmites ventos audire cubantem               45</w:t>
        <w:br/>
        <w:t xml:space="preserve">     Et dominam tenero continuisse sinu</w:t>
        <w:br/>
        <w:t>Aut, gelidas hibernus aquas cum fuderit Auster,</w:t>
        <w:br/>
        <w:t xml:space="preserve">     Securum somnos igne iuvante sequi.</w:t>
        <w:br/>
        <w:t>Hoc mihi contingat. Sit dives iure, furorem</w:t>
        <w:br/>
        <w:t xml:space="preserve">     Qui maris et tristes ferre potest pluvias.               50</w:t>
        <w:br/>
        <w:t>O quantum est auri pereat potiusque smaragdi,</w:t>
        <w:br/>
        <w:t xml:space="preserve">     Quam fleat ob nostras ulla puella vias.</w:t>
        <w:br/>
        <w:t>Te bellare decet terra, Messalla, marique,</w:t>
        <w:br/>
        <w:t xml:space="preserve">     Ut domus hostiles praeferat exuvias;</w:t>
        <w:br/>
        <w:t>Me retinent vinctum formosae vincla puellae,               55</w:t>
        <w:br/>
        <w:t xml:space="preserve">     Et sedeo duras ianitor ante fores.</w:t>
        <w:br/>
        <w:t>Non ego laudari curo, mea Delia; tecum</w:t>
        <w:br/>
        <w:t xml:space="preserve">     Dum modo sim, quaeso segnis inersque vocer.</w:t>
        <w:br/>
        <w:t>Te spectem, suprema mihi cum venerit hora,</w:t>
        <w:br/>
        <w:t xml:space="preserve">     Te teneam moriens deficiente manu.               60</w:t>
        <w:br/>
        <w:t>Flebis et arsuro positum me, Delia, lecto,</w:t>
        <w:br/>
        <w:t xml:space="preserve">     Tristibus et lacrimis oscula mixta dabis.</w:t>
        <w:br/>
        <w:t>Flebis: non tua sunt duro praecordia ferro</w:t>
        <w:br/>
        <w:t xml:space="preserve">     Vincta, neque in tenero stat tibi corde silex.</w:t>
        <w:br/>
        <w:t>Illo non iuvenis poterit de funere quisquam               65</w:t>
        <w:br/>
        <w:t xml:space="preserve">     Lumina, non virgo, sicca referre domum.</w:t>
        <w:br/>
        <w:t>Tu manes ne laede meos, sed parce solutis</w:t>
        <w:br/>
        <w:t xml:space="preserve">     Crinibus et teneris, Delia, parce genis.</w:t>
        <w:br/>
        <w:t>Interea, dum fata sinunt, iungamus amores:</w:t>
        <w:br/>
        <w:t xml:space="preserve">     Iam veniet tenebris Mors adoperta caput,               70</w:t>
        <w:br/>
        <w:t>Iam subrepet iners aetas, nec amare decebit,</w:t>
        <w:br/>
        <w:t xml:space="preserve">     Dicere nec cano blanditias capite.</w:t>
        <w:br/>
        <w:t>Nunc levis est tractanda Venus, dum frangere postes</w:t>
        <w:br/>
        <w:t xml:space="preserve">     Non pudet et rixas inseruisse iuvat.</w:t>
        <w:br/>
        <w:t>Hic ego dux milesque bonus: vos, signa tubaeque,               75</w:t>
        <w:br/>
        <w:t xml:space="preserve">     Ite procul, cupidis volnera ferte viris,</w:t>
        <w:br/>
        <w:t>Ferte et opes: ego conposito securus acervo</w:t>
        <w:br/>
        <w:t xml:space="preserve">     Despiciam dites despiciamque famem.</w:t>
        <w:br/>
      </w:r>
    </w:p>
    <w:p/>
    <w:p>
      <w:r>
        <w:br/>
        <w:t>II</w:t>
        <w:br/>
        <w:br/>
        <w:t xml:space="preserve"> Adde merum vinoque novos conpesce dolores,</w:t>
        <w:br/>
        <w:t xml:space="preserve">     Occupet ut fessi lumina victa sopor,</w:t>
        <w:br/>
        <w:t>Neu quisquam multo percussum tempora baccho</w:t>
        <w:br/>
        <w:t xml:space="preserve">     Excitet, infelix dum requiescit amor.</w:t>
        <w:br/>
        <w:t>Nam posita est nostrae custodia saeva puellae,               5</w:t>
        <w:br/>
        <w:t xml:space="preserve">     Clauditur et dura ianua firma sera.</w:t>
        <w:br/>
        <w:t>Ianua difficilis domini, te verberet imber,</w:t>
        <w:br/>
        <w:t xml:space="preserve">     Te Iovis imperio fulmina missa petant.</w:t>
        <w:br/>
        <w:t>Ianua, iam pateas uni mihi, victa querelis,</w:t>
        <w:br/>
        <w:t xml:space="preserve">     Neu furtim verso cardine aperta sones.               10</w:t>
        <w:br/>
        <w:t>Et mala siqua tibi dixit dementia nostra,</w:t>
        <w:br/>
        <w:t xml:space="preserve">     Ignoscas: capiti sint precor illa meo.</w:t>
        <w:br/>
        <w:t>Te meminisse decet, quae plurima voce peregi</w:t>
        <w:br/>
        <w:t xml:space="preserve">     Supplice, cum posti florida serta darem.</w:t>
        <w:br/>
        <w:t>Tu quoque ne timide custodes, Delia, falle,               15</w:t>
        <w:br/>
        <w:t xml:space="preserve">     Audendum est: fortes adiuvat ipsa Venus.</w:t>
        <w:br/>
        <w:t>Illa favet, seu quis iuvenis nova limina temptat,</w:t>
        <w:br/>
        <w:t xml:space="preserve">     Seu reserat fixo dente puella fores;</w:t>
        <w:br/>
        <w:t>Illa docet molli furtim derepere lecto,</w:t>
        <w:br/>
        <w:t xml:space="preserve">     Illa pedem nullo ponere posse sono,               20</w:t>
        <w:br/>
        <w:t>Illa viro coram nutus conferre loquaces</w:t>
        <w:br/>
        <w:t xml:space="preserve">     Blandaque conpositis abdere verba notis.</w:t>
        <w:br/>
        <w:t>Nec docet hoc omnes, sed quos nec inertia tardat</w:t>
        <w:br/>
        <w:t xml:space="preserve">     Nec vetat obscura surgere nocte timor.</w:t>
        <w:br/>
        <w:t>En ego cum tenebris tota vagor anxius urbe,               25</w:t>
        <w:br/>
        <w:t xml:space="preserve">     * * *</w:t>
        <w:br/>
        <w:t>Nec sinit occurrat quisquam, qui corpora ferro</w:t>
        <w:br/>
        <w:t xml:space="preserve">     Volneret aut rapta praemia veste petat.</w:t>
        <w:br/>
        <w:t>Quisquis amore tenetur, eat tutusque sacerque</w:t>
        <w:br/>
        <w:t xml:space="preserve">     Qualibet: insidias non timuisse decet.               30</w:t>
        <w:br/>
        <w:t>Non mihi pigra nocent hibernae frigora noctis,</w:t>
        <w:br/>
        <w:t xml:space="preserve">     Non mihi, cum multa decidit imber aqua.</w:t>
        <w:br/>
        <w:t>Non labor hic laedit, reseret modo Delia postes</w:t>
        <w:br/>
        <w:t xml:space="preserve">     Et vocet ad digiti me taciturna sonum.</w:t>
        <w:br/>
        <w:t>Parcite luminibus, seu vir seu femina fiat               35</w:t>
        <w:br/>
        <w:t xml:space="preserve">     Obvia: celari volt sua furta Venus.</w:t>
        <w:br/>
        <w:t>Neu strepitu terrete pedum neu quaerite nomen</w:t>
        <w:br/>
        <w:t xml:space="preserve">     Neu prope fulgenti lumina ferte face.</w:t>
        <w:br/>
        <w:t>Siquis et inprudens adspexerit, occulat ille</w:t>
        <w:br/>
        <w:t xml:space="preserve">     Perque deos omnes se meminisse neget:               40</w:t>
        <w:br/>
        <w:t>Nam fuerit quicumque loquax, is sanguine natam,</w:t>
        <w:br/>
        <w:t xml:space="preserve">     Is Venerem e rapido sentiet esse mari.</w:t>
        <w:br/>
        <w:t>Nec tamen huic credet coniunx tuus, ut mihi verax</w:t>
        <w:br/>
        <w:t xml:space="preserve">     Pollicita est magico saga ministerio.</w:t>
        <w:br/>
        <w:t>Hanc ego de caelo ducentem sidera vidi,               45</w:t>
        <w:br/>
        <w:t xml:space="preserve">     Fluminis haec rapidi carmine vertit iter,</w:t>
        <w:br/>
        <w:t>Haec cantu finditque solum Manesque sepulcris</w:t>
        <w:br/>
        <w:t xml:space="preserve">     Elicit et tepido devocat ossa rogo;</w:t>
        <w:br/>
        <w:t>Iam tenet infernas magico stridore catervas,</w:t>
        <w:br/>
        <w:t xml:space="preserve">     Iam iubet adspersas lacte referre pedem.               50</w:t>
        <w:br/>
        <w:t>Cum libet, haec tristi depellit nubila caelo,</w:t>
        <w:br/>
        <w:t xml:space="preserve">     Cum libet, aestivo convocat orbe nives.</w:t>
        <w:br/>
        <w:t>Sola tenere malas Medeae dicitur herbas,</w:t>
        <w:br/>
        <w:t xml:space="preserve">     Sola feros Hecates perdomuisse canes.</w:t>
        <w:br/>
        <w:t>Haec mihi conposuit cantus, quis fallere posses:               55</w:t>
        <w:br/>
        <w:t xml:space="preserve">     Ter cane, ter dictis despue carminibus.</w:t>
        <w:br/>
        <w:t>Ille nihil poterit de nobis credere cuiquam,</w:t>
        <w:br/>
        <w:t xml:space="preserve">     Non sibi, si in molli viderit ipse toro.</w:t>
        <w:br/>
        <w:t>Tu tamen abstineas aliis: nam cetera cernet</w:t>
        <w:br/>
        <w:t xml:space="preserve">     Omnia, de me uno sentiet ipse nihil.               60</w:t>
        <w:br/>
        <w:t>Quid, credam? nempe haec eadem se dixit amores</w:t>
        <w:br/>
        <w:t xml:space="preserve">     Cantibus aut herbis solvere posse meos,</w:t>
        <w:br/>
        <w:t>Et me lustravit taedis, et nocte serena</w:t>
        <w:br/>
        <w:t xml:space="preserve">     Concidit ad magicos hostia pulla deos.</w:t>
        <w:br/>
        <w:t>Non ego, totus abesset amor, sed mutuus esset,               65</w:t>
        <w:br/>
        <w:t xml:space="preserve">     Orabam, nec te posse carere velim.</w:t>
        <w:br/>
        <w:t>Ferreus ille fuit, qui, te cum posset habere,</w:t>
        <w:br/>
        <w:t xml:space="preserve">     Maluerit praedas stultus et arma sequi.</w:t>
        <w:br/>
        <w:t>Ille licet Cilicum victas agat ante catervas,</w:t>
        <w:br/>
        <w:t xml:space="preserve">     Ponat et in capto Martia castra solo,               70</w:t>
        <w:br/>
        <w:t>Totus et argento contextus, totus et auro</w:t>
        <w:br/>
        <w:t xml:space="preserve">     Insideat celeri conspiciendus equo,</w:t>
        <w:br/>
        <w:t>Ipse boves mea si tecum modo Delia possim</w:t>
        <w:br/>
        <w:t xml:space="preserve">     Iungere et in solito pascere monte pecus,</w:t>
        <w:br/>
        <w:t>Et te, dum liceat, teneris retinere lacertis,               75</w:t>
        <w:br/>
        <w:t xml:space="preserve">     Mollis et inculta sit mihi somnus humo.</w:t>
        <w:br/>
        <w:t>Quid Tyrio recubare toro sine amore secundo</w:t>
        <w:br/>
        <w:t xml:space="preserve">     Prodest, cum fletu nox vigilanda venit?</w:t>
        <w:br/>
        <w:t>Nam neque tum plumae nec stragula picta soporem</w:t>
        <w:br/>
        <w:t xml:space="preserve">     Nec sonitus placidae ducere posset aquae.               80</w:t>
        <w:br/>
        <w:t>Num Veneris magnae violavi numina verbo,</w:t>
        <w:br/>
        <w:t xml:space="preserve">     Et mea nunc poenas inpia lingua luit?</w:t>
        <w:br/>
        <w:t>Num feror incestus sedes adiisse deorum</w:t>
        <w:br/>
        <w:t xml:space="preserve">     Sertaque de sanctis deripuisse focis?</w:t>
        <w:br/>
        <w:t>Non ego, si merui, dubitem procumbere templis               85</w:t>
        <w:br/>
        <w:t xml:space="preserve">     Et dare sacratis oscula liminibus,</w:t>
        <w:br/>
        <w:t>Non ego tellurem genibus perrepere supplex</w:t>
        <w:br/>
        <w:t xml:space="preserve">     Et miserum sancto tundere poste caput.</w:t>
        <w:br/>
        <w:t>At tu, qui laetus rides mala nostra, caveto</w:t>
        <w:br/>
        <w:t xml:space="preserve">     Mox tibi: non uni saeviet usque deus.               90</w:t>
        <w:br/>
        <w:t>Vidi ego, qui iuvenum miseros lusisset amores,</w:t>
        <w:br/>
        <w:t xml:space="preserve">     Post Veneris vinclis subdere colla senem</w:t>
        <w:br/>
        <w:t>Et sibi blanditias tremula conponere voce</w:t>
        <w:br/>
        <w:t xml:space="preserve">     Et manibus canas fingere velle comas,</w:t>
        <w:br/>
        <w:t>Stare nec ante fores puduit caraeve puellae               95</w:t>
        <w:br/>
        <w:t xml:space="preserve">     Ancillam medio detinuisse foro.</w:t>
        <w:br/>
        <w:t>Hunc puer, hunc iuvenis turba circumterit arta,</w:t>
        <w:br/>
        <w:t xml:space="preserve">     Despuit in molles et sibi quisque sinus.</w:t>
        <w:br/>
        <w:t>At mihi parce, Venus: semper tibi dedita servit</w:t>
        <w:br/>
        <w:t xml:space="preserve">     Mens mea: quid messes uris acerba tuas?</w:t>
        <w:br/>
        <w:br/>
        <w:br/>
        <w:br/>
        <w:t>III</w:t>
        <w:br/>
        <w:br/>
        <w:t xml:space="preserve"> Ibitis Aegaeas sine me, Messalla, per undas,</w:t>
        <w:br/>
        <w:t xml:space="preserve">     O utinam memores ipse cohorsque mei.</w:t>
        <w:br/>
        <w:t>Me tenet ignotis aegrum Phaeacia terris,</w:t>
        <w:br/>
        <w:t xml:space="preserve">     Abstineas avidas, Mors, modo, nigra, manus.</w:t>
        <w:br/>
        <w:t>Abstineas, Mors atra, precor: non hic mihi mater               5</w:t>
        <w:br/>
        <w:t xml:space="preserve">     Quae legat in maestos ossa perusta sinus,</w:t>
        <w:br/>
        <w:t>Non soror, Assyrios cineri quae dedat odores</w:t>
        <w:br/>
        <w:t xml:space="preserve">     Et fleat effusis ante sepulcra comis,</w:t>
        <w:br/>
        <w:t>Delia non usquam; quae me cum mitteret urbe,</w:t>
        <w:br/>
        <w:t xml:space="preserve">     Dicitur ante omnes consuluisse deos.               10</w:t>
        <w:br/>
        <w:t>Illa sacras pueri sortes ter sustulit: illi</w:t>
        <w:br/>
        <w:t xml:space="preserve">     Rettulit e trinis omina certa puer.</w:t>
        <w:br/>
        <w:t>Cuncta dabant reditus: tamen est deterrita numquam,</w:t>
        <w:br/>
        <w:t xml:space="preserve">     Quin fleret nostras respiceretque vias.</w:t>
        <w:br/>
        <w:t>Ipse ego solator, cum iam mandata dedissem,               15</w:t>
        <w:br/>
        <w:t xml:space="preserve">     Quaerebam tardas anxius usque moras.</w:t>
        <w:br/>
        <w:t>Aut ego sum causatus aves aut omina dira,</w:t>
        <w:br/>
        <w:t xml:space="preserve">     Saturni sacram me tenuisse diem.</w:t>
        <w:br/>
        <w:t>O quotiens ingressus iter mihi tristia dixi</w:t>
        <w:br/>
        <w:t xml:space="preserve">     Offensum in porta signa dedisse pedem!               20</w:t>
        <w:br/>
        <w:t>Audeat invito ne quis discedere Amore,</w:t>
        <w:br/>
        <w:t xml:space="preserve">     Aut sciat egressum se prohibente deo.</w:t>
        <w:br/>
        <w:t>Quid tua nunc Isis mihi, Delia, quid mihi prosunt</w:t>
        <w:br/>
        <w:t xml:space="preserve">     Illa tua totiens aera repulsa manu,</w:t>
        <w:br/>
        <w:t>Quidve, pie dum sacra colis, pureque lavari               25</w:t>
        <w:br/>
        <w:t xml:space="preserve">     Te—memini—et puro secubuisse toro?</w:t>
        <w:br/>
        <w:t>Nunc, dea, nunc succurre mihi—nam posse mederi</w:t>
        <w:br/>
        <w:t xml:space="preserve">     Picta docet templis multa tabella tuis—,</w:t>
        <w:br/>
        <w:t>Ut mea votivas persolvens Delia voces</w:t>
        <w:br/>
        <w:t xml:space="preserve">     Ante sacras lino tecta fores sedeat               30</w:t>
        <w:br/>
        <w:t>Bisque die resoluta comas tibi dicere laudes</w:t>
        <w:br/>
        <w:t xml:space="preserve">     Insignis turba debeat in Pharia.</w:t>
        <w:br/>
        <w:t>At mihi contingat patrios celebrare Penates</w:t>
        <w:br/>
        <w:t xml:space="preserve">     Reddereque antiquo menstrua tura Lari.</w:t>
        <w:br/>
        <w:t>Quam bene Saturno vivebant rege, priusquam               35</w:t>
        <w:br/>
        <w:t xml:space="preserve">     Tellus in longas est patefacta vias!</w:t>
        <w:br/>
        <w:t>Nondum caeruleas pinus contempserat undas,</w:t>
        <w:br/>
        <w:t xml:space="preserve">     Effusum ventis praebueratque sinum,</w:t>
        <w:br/>
        <w:t>Nec vagus ignotis repetens conpendia terris</w:t>
        <w:br/>
        <w:t xml:space="preserve">     Presserat externa navita merce ratem.               40</w:t>
        <w:br/>
        <w:t>Illo non validus subiit iuga tempore taurus,</w:t>
        <w:br/>
        <w:t xml:space="preserve">     Non domito frenos ore momordit equus,</w:t>
        <w:br/>
        <w:t>Non domus ulla fores habuit, non fixus in agris,</w:t>
        <w:br/>
        <w:t xml:space="preserve">     Qui regeret certis finibus arva, lapis.</w:t>
        <w:br/>
        <w:t>Ipsae mella dabant quercus, ultroque ferebant               45</w:t>
        <w:br/>
        <w:t xml:space="preserve">     Obvia securis ubera lactis oves.</w:t>
        <w:br/>
        <w:t>Non acies, non ira fuit, non bella, nec ensem</w:t>
        <w:br/>
        <w:t xml:space="preserve">     Inmiti saevus duxerat arte faber.</w:t>
        <w:br/>
        <w:t>Nunc Iove sub domino caedes et vulnera semper,</w:t>
        <w:br/>
        <w:t xml:space="preserve">     Nunc mare, nunc leti mille repente viae.               50</w:t>
        <w:br/>
        <w:t>Parce, pater. timidum non me periuria terrent,</w:t>
        <w:br/>
        <w:t xml:space="preserve">     Non dicta in sanctos inpia verba deos.</w:t>
        <w:br/>
        <w:t>Quodsi fatales iam nunc explevimus annos,</w:t>
        <w:br/>
        <w:t xml:space="preserve">     Fac lapis inscriptis stet super ossa notis:</w:t>
        <w:br/>
        <w:t>'Hic iacet inmiti consumptus morte Tibullus,               55</w:t>
        <w:br/>
        <w:t xml:space="preserve">     Messallam terra dum sequiturque mari.'</w:t>
        <w:br/>
        <w:t>Sed me, quod facilis tenero sum semper Amori,</w:t>
        <w:br/>
        <w:t xml:space="preserve">     Ipsa Venus campos ducet in Elysios.</w:t>
        <w:br/>
        <w:t>Hic choreae cantusque vigent, passimque vagantes</w:t>
        <w:br/>
        <w:t xml:space="preserve">     Dulce sonant tenui gutture carmen aves,               60</w:t>
        <w:br/>
        <w:t>Fert casiam non culta seges, totosque per agros</w:t>
        <w:br/>
        <w:t xml:space="preserve">     Floret odoratis terra benigna rosis;</w:t>
        <w:br/>
        <w:t>Ac iuvenum series teneris inmixta puellis</w:t>
        <w:br/>
        <w:t xml:space="preserve">     Ludit, et adsidue proelia miscet Amor.</w:t>
        <w:br/>
        <w:t>Illic est, cuicumque rapax mors venit amanti,               65</w:t>
        <w:br/>
        <w:t xml:space="preserve">     Et gerit insigni myrtea serta coma.</w:t>
        <w:br/>
        <w:t>At scelerata iacet sedes in nocte profunda</w:t>
        <w:br/>
        <w:t xml:space="preserve">     Abdita, quam circum flumina nigra sonant:</w:t>
        <w:br/>
        <w:t>Tisiphoneque inpexa feros pro crinibus angues</w:t>
        <w:br/>
        <w:t xml:space="preserve">     Saevit, et huc illuc inpia turba fugit.               70</w:t>
        <w:br/>
        <w:t>Tum niger in porta serpentum Cerberus ore</w:t>
        <w:br/>
        <w:t xml:space="preserve">     Stridet et aeratas excubat ante fores.</w:t>
        <w:br/>
        <w:t>Illic Iunonem temptare Ixionis ausi</w:t>
        <w:br/>
        <w:t xml:space="preserve">     Versantur celeri noxia membra rota,</w:t>
        <w:br/>
        <w:t>Porrectusque novem Tityos per iugera terrae               75</w:t>
        <w:br/>
        <w:t xml:space="preserve">     Adsiduas atro viscere pascit aves.</w:t>
        <w:br/>
        <w:t>Tantalus est illic, et circum stagna, sed acrem</w:t>
        <w:br/>
        <w:t xml:space="preserve">     Iam iam poturi deserit unda sitim,</w:t>
        <w:br/>
        <w:t>Et Danai proles, Veneris quod numina laesit,</w:t>
        <w:br/>
        <w:t xml:space="preserve">     In cava Lethaeas dolia portat aquas.               80</w:t>
        <w:br/>
        <w:t>Illic sit, quicumque meos violavit amores,</w:t>
        <w:br/>
        <w:t xml:space="preserve">     Optavit lentas et mihi militias.</w:t>
        <w:br/>
        <w:t>At tu casta precor maneas, sanctique pudoris</w:t>
        <w:br/>
        <w:t xml:space="preserve">     Adsideat custos sedula semper anus.</w:t>
        <w:br/>
        <w:t>Haec tibi fabellas referat positaque lucerna               85</w:t>
        <w:br/>
        <w:t xml:space="preserve">     Deducat plena stamina longa colu,</w:t>
        <w:br/>
        <w:t>At circa gravibus pensis adfixa puella</w:t>
        <w:br/>
        <w:t xml:space="preserve">     Paulatim somno fessa remittat opus.</w:t>
        <w:br/>
        <w:t>Tum veniam subito, nec quisquam nuntiet ante,</w:t>
        <w:br/>
        <w:t xml:space="preserve">     Sed videar caelo missus adesse tibi.               90</w:t>
        <w:br/>
        <w:t>Tunc mihi, qualis eris, longos turbata capillos,</w:t>
        <w:br/>
        <w:t xml:space="preserve">     Obvia nudato, Delia, curre pede.</w:t>
        <w:br/>
        <w:t>Hoc precor, hunc illum nobis Aurora nitentem</w:t>
        <w:br/>
        <w:t xml:space="preserve">     Luciferum roseis candida portet equis.</w:t>
        <w:br/>
        <w:br/>
        <w:br/>
        <w:br/>
        <w:t>IV</w:t>
        <w:br/>
        <w:br/>
        <w:t xml:space="preserve"> 'Sic umbrosa tibi contingant tecta, Priape,</w:t>
        <w:br/>
        <w:t xml:space="preserve">     Ne capiti soles, ne noceantque nives:</w:t>
        <w:br/>
        <w:t>Quae tua formosos cepit sollertia? certe</w:t>
        <w:br/>
        <w:t xml:space="preserve">     Non tibi barba nitet, non tibi culta coma est,</w:t>
        <w:br/>
        <w:t>Nudus et hibernae producis frigora brumae,               5</w:t>
        <w:br/>
        <w:t xml:space="preserve">     Nudus et aestivi tempora sicca Canis.'</w:t>
        <w:br/>
        <w:t>Sic ego; tum Bacchi respondit rustica proles</w:t>
        <w:br/>
        <w:t xml:space="preserve">     Armatus curva sic mihi falce deus:</w:t>
        <w:br/>
        <w:t>'O fuge te tenerae puerorum credere turbae,</w:t>
        <w:br/>
        <w:t xml:space="preserve">     Nam causam iusti semper amoris habent.               10</w:t>
        <w:br/>
        <w:t>Hic placet, angustis quod equom conpescit habenis,</w:t>
        <w:br/>
        <w:t xml:space="preserve">     Hic placidam niveo pectore pellit aquam,</w:t>
        <w:br/>
        <w:t>Hic, quia fortis adest audacia, cepit; at illi</w:t>
        <w:br/>
        <w:t xml:space="preserve">     Virgineus teneras stat pudor ante genas.</w:t>
        <w:br/>
        <w:t>Sed ne te capiant, primo si forte negabit,               15</w:t>
        <w:br/>
        <w:t xml:space="preserve">     Taedia: paulatim sub iuga colla dabit.</w:t>
        <w:br/>
        <w:t>Longa dies homini docuit parere leones,</w:t>
        <w:br/>
        <w:t xml:space="preserve">     Longa dies molli saxa peredit aqua;</w:t>
        <w:br/>
        <w:t>Annus in apricis maturat collibus uvas,</w:t>
        <w:br/>
        <w:t xml:space="preserve">     Annus agit certa lucida signa vice.               20</w:t>
        <w:br/>
        <w:t>Nec iurare time: Veneris periuria venti</w:t>
        <w:br/>
        <w:t xml:space="preserve">     Inrita per terras et freta summa ferunt.</w:t>
        <w:br/>
        <w:t>Gratia magna Iovi: vetuit pater ipse valere,</w:t>
        <w:br/>
        <w:t xml:space="preserve">     Iurasset cupide quicquid ineptus amor,</w:t>
        <w:br/>
        <w:t>Perque suas inpune sinit Dictynna sagittas               25</w:t>
        <w:br/>
        <w:t xml:space="preserve">     Adfirmes crines perque Minerva suos.</w:t>
        <w:br/>
        <w:t>At si tardus eris, errabis: transiet aetas.</w:t>
        <w:br/>
        <w:t xml:space="preserve">     Quam cito non segnis stat remeatque dies,</w:t>
        <w:br/>
        <w:t>Quam cito purpureos deperdit terra colores,</w:t>
        <w:br/>
        <w:t xml:space="preserve">     Quam cito formosas populus alta comas!               30</w:t>
        <w:br/>
        <w:t>Quam iacet, infirmae venere ubi fata senectae,</w:t>
        <w:br/>
        <w:t xml:space="preserve">     Qui prior Eleo est carcere missus equos!</w:t>
        <w:br/>
        <w:t>Vidi iam iuvenem, premeret cum serior aetas,</w:t>
        <w:br/>
        <w:t xml:space="preserve">     Maerentem stultos praeteriisse dies.</w:t>
        <w:br/>
        <w:t>Crudeles divi! serpens novus exuit annos,               35</w:t>
        <w:br/>
        <w:t xml:space="preserve">     Formae non ullam fata dedere moram.</w:t>
        <w:br/>
        <w:t>Solis aeterna est Baccho Phoeboque iuventas,</w:t>
        <w:br/>
        <w:t xml:space="preserve">     Nam decet intonsus crinis utrumque deum.</w:t>
        <w:br/>
        <w:t>Tu, puero quodcumque tuo temptare libebit,</w:t>
        <w:br/>
        <w:t xml:space="preserve">     Cedas: obsequio plurima vincet amor.               40</w:t>
        <w:br/>
        <w:t>Neu comes ire neges, quamvis via longa paretur</w:t>
        <w:br/>
        <w:t xml:space="preserve">     Et Canis arenti torreat arva siti,</w:t>
        <w:br/>
        <w:t>Quamvis praetexens picta ferrugine caelum</w:t>
        <w:br/>
        <w:t xml:space="preserve">     Venturam anticipet imbrifer arcus aquam.</w:t>
        <w:br/>
        <w:t>Vel si caeruleas puppi volet ire per undas,               45</w:t>
        <w:br/>
        <w:t xml:space="preserve">     Ipse levem remo per freta pelle ratem.</w:t>
        <w:br/>
        <w:t>Nec te paeniteat duros subiisse labores</w:t>
        <w:br/>
        <w:t xml:space="preserve">     Aut opera insuetas adteruisse manus,</w:t>
        <w:br/>
        <w:t>Nec, velit insidiis altas si claudere valles,</w:t>
        <w:br/>
        <w:t xml:space="preserve">     Dum placeas, umeri retia ferre negent.               50</w:t>
        <w:br/>
        <w:t>Si volet arma, levi temptabis ludere dextra:</w:t>
        <w:br/>
        <w:t xml:space="preserve">     Saepe dabis nudum, vincat ut ille, latus.</w:t>
        <w:br/>
        <w:t>Tum tibi mitis erit, rapias tum cara licebit</w:t>
        <w:br/>
        <w:t xml:space="preserve">     Oscula: pugnabit, sed tamen apta dabit.</w:t>
        <w:br/>
        <w:t>Rapta dabit primo, post adferet ipse roganti,               55</w:t>
        <w:br/>
        <w:t xml:space="preserve">     Post etiam collo se inplicuisse velit.</w:t>
        <w:br/>
        <w:t>Heu male nunc artes miseras haec saecula tractant:</w:t>
        <w:br/>
        <w:t xml:space="preserve">     Iam tener adsuevit munera velle puer.</w:t>
        <w:br/>
        <w:t>At tu, qui venerem docuisti vendere primus,</w:t>
        <w:br/>
        <w:t xml:space="preserve">     Quisquis es, infelix urgeat ossa lapis.               60</w:t>
        <w:br/>
        <w:t>Pieridas, pueri, doctos et amate poetas,</w:t>
        <w:br/>
        <w:t xml:space="preserve">     Aurea nec superent munera Pieridas.</w:t>
        <w:br/>
        <w:t>Carmine purpurea est Nisi coma: carmina ni sint,</w:t>
        <w:br/>
        <w:t xml:space="preserve">     Ex umero Pelopis non nituisset ebur.</w:t>
        <w:br/>
        <w:t>Quem referent Musae, vivet, dum robora tellus,               65</w:t>
        <w:br/>
        <w:t xml:space="preserve">     Dum caelum stellas, dum vehet amnis aquas.</w:t>
        <w:br/>
        <w:t>At qui non audit Musas, qui vendit amorem,</w:t>
        <w:br/>
        <w:t xml:space="preserve">     Idaeae currus ille sequatur Opis</w:t>
        <w:br/>
        <w:t>Et tercentenas erroribus expleat urbes</w:t>
        <w:br/>
        <w:t xml:space="preserve">     Et secet ad Phrygios vilia membra modos.               70</w:t>
        <w:br/>
        <w:t>Blanditiis volt esse locum Venus ipsa: querelis</w:t>
        <w:br/>
        <w:t xml:space="preserve">     Supplicibus, miseris fletibus illa favet.'</w:t>
        <w:br/>
        <w:t>Haec mihi, quae canerem Titio, deus edidit ore,</w:t>
        <w:br/>
        <w:t xml:space="preserve">     Sed Titium coniunx haec meminisse vetat.</w:t>
        <w:br/>
        <w:t>Pareat ille suae; vos me celebrate magistrum,               75</w:t>
        <w:br/>
        <w:t xml:space="preserve">     Quos male habet multa callidus arte puer.</w:t>
        <w:br/>
        <w:t>Gloria cuique sua est: me, qui spernentur, amantes</w:t>
        <w:br/>
        <w:t xml:space="preserve">     Consultent: cunctis ianua nostra patet.</w:t>
        <w:br/>
        <w:t>Tempus erit, cum me Veneris praecepta ferentem</w:t>
        <w:br/>
        <w:t xml:space="preserve">     Deducat iuvenum sedula turba senem.               80</w:t>
        <w:br/>
        <w:t>Heu heu quam Marathus lento me torquet amore!</w:t>
        <w:br/>
        <w:t xml:space="preserve">     Deficiunt artes, deficiuntque doli.</w:t>
        <w:br/>
        <w:t>Parce, puer, quaeso, ne turpis fabula fiam,</w:t>
        <w:br/>
        <w:t xml:space="preserve">     Cum mea ridebunt vana magisteria.</w:t>
        <w:br/>
        <w:br/>
        <w:br/>
        <w:br/>
        <w:t>V</w:t>
        <w:br/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  <w:br/>
        <w:br/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Adde merum vinoque novos conpesce dolores,</w:t>
        <w:br/>
        <w:t xml:space="preserve">     Occupet ut fessi lumina victa sopor,</w:t>
        <w:br/>
        <w:t>Neu quisquam multo percussum tempora baccho</w:t>
        <w:br/>
        <w:t xml:space="preserve">     Excitet, infelix dum requiescit amor.</w:t>
        <w:br/>
        <w:t>Nam posita est nostrae custodia saeva puellae,               5</w:t>
        <w:br/>
        <w:t xml:space="preserve">     Clauditur et dura ianua firma sera.</w:t>
        <w:br/>
        <w:t>Ianua difficilis domini, te verberet imber,</w:t>
        <w:br/>
        <w:t xml:space="preserve">     Te Iovis imperio fulmina missa petant.</w:t>
        <w:br/>
        <w:t>Ianua, iam pateas uni mihi, victa querelis,</w:t>
        <w:br/>
        <w:t xml:space="preserve">     Neu furtim verso cardine aperta sones.               10</w:t>
        <w:br/>
        <w:t>Et mala siqua tibi dixit dementia nostra,</w:t>
        <w:br/>
        <w:t xml:space="preserve">     Ignoscas: capiti sint precor illa meo.</w:t>
        <w:br/>
        <w:t>Te meminisse decet, quae plurima voce peregi</w:t>
        <w:br/>
        <w:t xml:space="preserve">     Supplice, cum posti florida serta darem.</w:t>
        <w:br/>
        <w:t>Tu quoque ne timide custodes, Delia, falle,               15</w:t>
        <w:br/>
        <w:t xml:space="preserve">     Audendum est: fortes adiuvat ipsa Venus.</w:t>
        <w:br/>
        <w:t>Illa favet, seu quis iuvenis nova limina temptat,</w:t>
        <w:br/>
        <w:t xml:space="preserve">     Seu reserat fixo dente puella fores;</w:t>
        <w:br/>
        <w:t>Illa docet molli furtim derepere lecto,</w:t>
        <w:br/>
        <w:t xml:space="preserve">     Illa pedem nullo ponere posse sono,               20</w:t>
        <w:br/>
        <w:t>Illa viro coram nutus conferre loquaces</w:t>
        <w:br/>
        <w:t xml:space="preserve">     Blandaque conpositis abdere verba notis.</w:t>
        <w:br/>
        <w:t>Nec docet hoc omnes, sed quos nec inertia tardat</w:t>
        <w:br/>
        <w:t xml:space="preserve">     Nec vetat obscura surgere nocte timor.</w:t>
        <w:br/>
        <w:t>En ego cum tenebris tota vagor anxius urbe,               25</w:t>
        <w:br/>
        <w:t xml:space="preserve">     * * *</w:t>
        <w:br/>
        <w:t>Nec sinit occurrat quisquam, qui corpora ferro</w:t>
        <w:br/>
        <w:t xml:space="preserve">     Volneret aut rapta praemia veste petat.</w:t>
        <w:br/>
        <w:t>Quisquis amore tenetur, eat tutusque sacerque</w:t>
        <w:br/>
        <w:t xml:space="preserve">     Qualibet: insidias non timuisse decet.               30</w:t>
        <w:br/>
        <w:t>Non mihi pigra nocent hibernae frigora noctis,</w:t>
        <w:br/>
        <w:t xml:space="preserve">     Non mihi, cum multa decidit imber aqua.</w:t>
        <w:br/>
        <w:t>Non labor hic laedit, reseret modo Delia postes</w:t>
        <w:br/>
        <w:t xml:space="preserve">     Et vocet ad digiti me taciturna sonum.</w:t>
        <w:br/>
        <w:t>Parcite luminibus, seu vir seu femina fiat               35</w:t>
        <w:br/>
        <w:t xml:space="preserve">     Obvia: celari volt sua furta Venus.</w:t>
        <w:br/>
        <w:t>Neu strepitu terrete pedum neu quaerite nomen</w:t>
        <w:br/>
        <w:t xml:space="preserve">     Neu prope fulgenti lumina ferte face.</w:t>
        <w:br/>
        <w:t>Siquis et inprudens adspexerit, occulat ille</w:t>
        <w:br/>
        <w:t xml:space="preserve">     Perque deos omnes se meminisse neget:               40</w:t>
        <w:br/>
        <w:t>Nam fuerit quicumque loquax, is sanguine natam,</w:t>
        <w:br/>
        <w:t xml:space="preserve">     Is Venerem e rapido sentiet esse mari.</w:t>
        <w:br/>
        <w:t>Nec tamen huic credet coniunx tuus, ut mihi verax</w:t>
        <w:br/>
        <w:t xml:space="preserve">     Pollicita est magico saga ministerio.</w:t>
        <w:br/>
        <w:t>Hanc ego de caelo ducentem sidera vidi,               45</w:t>
        <w:br/>
        <w:t xml:space="preserve">     Fluminis haec rapidi carmine vertit iter,</w:t>
        <w:br/>
        <w:t>Haec cantu finditque solum Manesque sepulcris</w:t>
        <w:br/>
        <w:t xml:space="preserve">     Elicit et tepido devocat ossa rogo;</w:t>
        <w:br/>
        <w:t>Iam tenet infernas magico stridore catervas,</w:t>
        <w:br/>
        <w:t xml:space="preserve">     Iam iubet adspersas lacte referre pedem.               50</w:t>
        <w:br/>
        <w:t>Cum libet, haec tristi depellit nubila caelo,</w:t>
        <w:br/>
        <w:t xml:space="preserve">     Cum libet, aestivo convocat orbe nives.</w:t>
        <w:br/>
        <w:t>Sola tenere malas Medeae dicitur herbas,</w:t>
        <w:br/>
        <w:t xml:space="preserve">     Sola feros Hecates perdomuisse canes.</w:t>
        <w:br/>
        <w:t>Haec mihi conposuit cantus, quis fallere posses:               55</w:t>
        <w:br/>
        <w:t xml:space="preserve">     Ter cane, ter dictis despue carminibus.</w:t>
        <w:br/>
        <w:t>Ille nihil poterit de nobis credere cuiquam,</w:t>
        <w:br/>
        <w:t xml:space="preserve">     Non sibi, si in molli viderit ipse toro.</w:t>
        <w:br/>
        <w:t>Tu tamen abstineas aliis: nam cetera cernet</w:t>
        <w:br/>
        <w:t xml:space="preserve">     Omnia, de me uno sentiet ipse nihil.               60</w:t>
        <w:br/>
        <w:t>Quid, credam? nempe haec eadem se dixit amores</w:t>
        <w:br/>
        <w:t xml:space="preserve">     Cantibus aut herbis solvere posse meos,</w:t>
        <w:br/>
        <w:t>Et me lustravit taedis, et nocte serena</w:t>
        <w:br/>
        <w:t xml:space="preserve">     Concidit ad magicos hostia pulla deos.</w:t>
        <w:br/>
        <w:t>Non ego, totus abesset amor, sed mutuus esset,               65</w:t>
        <w:br/>
        <w:t xml:space="preserve">     Orabam, nec te posse carere velim.</w:t>
        <w:br/>
        <w:t>Ferreus ille fuit, qui, te cum posset habere,</w:t>
        <w:br/>
        <w:t xml:space="preserve">     Maluerit praedas stultus et arma sequi.</w:t>
        <w:br/>
        <w:t>Ille licet Cilicum victas agat ante catervas,</w:t>
        <w:br/>
        <w:t xml:space="preserve">     Ponat et in capto Martia castra solo,               70</w:t>
        <w:br/>
        <w:t>Totus et argento contextus, totus et auro</w:t>
        <w:br/>
        <w:t xml:space="preserve">     Insideat celeri conspiciendus equo,</w:t>
        <w:br/>
        <w:t>Ipse boves mea si tecum modo Delia possim</w:t>
        <w:br/>
        <w:t xml:space="preserve">     Iungere et in solito pascere monte pecus,</w:t>
        <w:br/>
        <w:t>Et te, dum liceat, teneris retinere lacertis,               75</w:t>
        <w:br/>
        <w:t xml:space="preserve">     Mollis et inculta sit mihi somnus humo.</w:t>
        <w:br/>
        <w:t>Quid Tyrio recubare toro sine amore secundo</w:t>
        <w:br/>
        <w:t xml:space="preserve">     Prodest, cum fletu nox vigilanda venit?</w:t>
        <w:br/>
        <w:t>Nam neque tum plumae nec stragula picta soporem</w:t>
        <w:br/>
        <w:t xml:space="preserve">     Nec sonitus placidae ducere posset aquae.               80</w:t>
        <w:br/>
        <w:t>Num Veneris magnae violavi numina verbo,</w:t>
        <w:br/>
        <w:t xml:space="preserve">     Et mea nunc poenas inpia lingua luit?</w:t>
        <w:br/>
        <w:t>Num feror incestus sedes adiisse deorum</w:t>
        <w:br/>
        <w:t xml:space="preserve">     Sertaque de sanctis deripuisse focis?</w:t>
        <w:br/>
        <w:t>Non ego, si merui, dubitem procumbere templis               85</w:t>
        <w:br/>
        <w:t xml:space="preserve">     Et dare sacratis oscula liminibus,</w:t>
        <w:br/>
        <w:t>Non ego tellurem genibus perrepere supplex</w:t>
        <w:br/>
        <w:t xml:space="preserve">     Et miserum sancto tundere poste caput.</w:t>
        <w:br/>
        <w:t>At tu, qui laetus rides mala nostra, caveto</w:t>
        <w:br/>
        <w:t xml:space="preserve">     Mox tibi: non uni saeviet usque deus.               90</w:t>
        <w:br/>
        <w:t>Vidi ego, qui iuvenum miseros lusisset amores,</w:t>
        <w:br/>
        <w:t xml:space="preserve">     Post Veneris vinclis subdere colla senem</w:t>
        <w:br/>
        <w:t>Et sibi blanditias tremula conponere voce</w:t>
        <w:br/>
        <w:t xml:space="preserve">     Et manibus canas fingere velle comas,</w:t>
        <w:br/>
        <w:t>Stare nec ante fores puduit caraeve puellae               95</w:t>
        <w:br/>
        <w:t xml:space="preserve">     Ancillam medio detinuisse foro.</w:t>
        <w:br/>
        <w:t>Hunc puer, hunc iuvenis turba circumterit arta,</w:t>
        <w:br/>
        <w:t xml:space="preserve">     Despuit in molles et sibi quisque sinus.</w:t>
        <w:br/>
        <w:t>At mihi parce, Venus: semper tibi dedita servit</w:t>
        <w:br/>
        <w:t xml:space="preserve">     Mens mea: quid messes uris acerba tuas?</w:t>
        <w:br/>
      </w:r>
    </w:p>
    <w:p/>
    <w:p>
      <w:r>
        <w:br/>
        <w:t>III</w:t>
        <w:br/>
        <w:br/>
        <w:t xml:space="preserve"> Ibitis Aegaeas sine me, Messalla, per undas,</w:t>
        <w:br/>
        <w:t xml:space="preserve">     O utinam memores ipse cohorsque mei.</w:t>
        <w:br/>
        <w:t>Me tenet ignotis aegrum Phaeacia terris,</w:t>
        <w:br/>
        <w:t xml:space="preserve">     Abstineas avidas, Mors, modo, nigra, manus.</w:t>
        <w:br/>
        <w:t>Abstineas, Mors atra, precor: non hic mihi mater               5</w:t>
        <w:br/>
        <w:t xml:space="preserve">     Quae legat in maestos ossa perusta sinus,</w:t>
        <w:br/>
        <w:t>Non soror, Assyrios cineri quae dedat odores</w:t>
        <w:br/>
        <w:t xml:space="preserve">     Et fleat effusis ante sepulcra comis,</w:t>
        <w:br/>
        <w:t>Delia non usquam; quae me cum mitteret urbe,</w:t>
        <w:br/>
        <w:t xml:space="preserve">     Dicitur ante omnes consuluisse deos.               10</w:t>
        <w:br/>
        <w:t>Illa sacras pueri sortes ter sustulit: illi</w:t>
        <w:br/>
        <w:t xml:space="preserve">     Rettulit e trinis omina certa puer.</w:t>
        <w:br/>
        <w:t>Cuncta dabant reditus: tamen est deterrita numquam,</w:t>
        <w:br/>
        <w:t xml:space="preserve">     Quin fleret nostras respiceretque vias.</w:t>
        <w:br/>
        <w:t>Ipse ego solator, cum iam mandata dedissem,               15</w:t>
        <w:br/>
        <w:t xml:space="preserve">     Quaerebam tardas anxius usque moras.</w:t>
        <w:br/>
        <w:t>Aut ego sum causatus aves aut omina dira,</w:t>
        <w:br/>
        <w:t xml:space="preserve">     Saturni sacram me tenuisse diem.</w:t>
        <w:br/>
        <w:t>O quotiens ingressus iter mihi tristia dixi</w:t>
        <w:br/>
        <w:t xml:space="preserve">     Offensum in porta signa dedisse pedem!               20</w:t>
        <w:br/>
        <w:t>Audeat invito ne quis discedere Amore,</w:t>
        <w:br/>
        <w:t xml:space="preserve">     Aut sciat egressum se prohibente deo.</w:t>
        <w:br/>
        <w:t>Quid tua nunc Isis mihi, Delia, quid mihi prosunt</w:t>
        <w:br/>
        <w:t xml:space="preserve">     Illa tua totiens aera repulsa manu,</w:t>
        <w:br/>
        <w:t>Quidve, pie dum sacra colis, pureque lavari               25</w:t>
        <w:br/>
        <w:t xml:space="preserve">     Te—memini—et puro secubuisse toro?</w:t>
        <w:br/>
        <w:t>Nunc, dea, nunc succurre mihi—nam posse mederi</w:t>
        <w:br/>
        <w:t xml:space="preserve">     Picta docet templis multa tabella tuis—,</w:t>
        <w:br/>
        <w:t>Ut mea votivas persolvens Delia voces</w:t>
        <w:br/>
        <w:t xml:space="preserve">     Ante sacras lino tecta fores sedeat               30</w:t>
        <w:br/>
        <w:t>Bisque die resoluta comas tibi dicere laudes</w:t>
        <w:br/>
        <w:t xml:space="preserve">     Insignis turba debeat in Pharia.</w:t>
        <w:br/>
        <w:t>At mihi contingat patrios celebrare Penates</w:t>
        <w:br/>
        <w:t xml:space="preserve">     Reddereque antiquo menstrua tura Lari.</w:t>
        <w:br/>
        <w:t>Quam bene Saturno vivebant rege, priusquam               35</w:t>
        <w:br/>
        <w:t xml:space="preserve">     Tellus in longas est patefacta vias!</w:t>
        <w:br/>
        <w:t>Nondum caeruleas pinus contempserat undas,</w:t>
        <w:br/>
        <w:t xml:space="preserve">     Effusum ventis praebueratque sinum,</w:t>
        <w:br/>
        <w:t>Nec vagus ignotis repetens conpendia terris</w:t>
        <w:br/>
        <w:t xml:space="preserve">     Presserat externa navita merce ratem.               40</w:t>
        <w:br/>
        <w:t>Illo non validus subiit iuga tempore taurus,</w:t>
        <w:br/>
        <w:t xml:space="preserve">     Non domito frenos ore momordit equus,</w:t>
        <w:br/>
        <w:t>Non domus ulla fores habuit, non fixus in agris,</w:t>
        <w:br/>
        <w:t xml:space="preserve">     Qui regeret certis finibus arva, lapis.</w:t>
        <w:br/>
        <w:t>Ipsae mella dabant quercus, ultroque ferebant               45</w:t>
        <w:br/>
        <w:t xml:space="preserve">     Obvia securis ubera lactis oves.</w:t>
        <w:br/>
        <w:t>Non acies, non ira fuit, non bella, nec ensem</w:t>
        <w:br/>
        <w:t xml:space="preserve">     Inmiti saevus duxerat arte faber.</w:t>
        <w:br/>
        <w:t>Nunc Iove sub domino caedes et vulnera semper,</w:t>
        <w:br/>
        <w:t xml:space="preserve">     Nunc mare, nunc leti mille repente viae.               50</w:t>
        <w:br/>
        <w:t>Parce, pater. timidum non me periuria terrent,</w:t>
        <w:br/>
        <w:t xml:space="preserve">     Non dicta in sanctos inpia verba deos.</w:t>
        <w:br/>
        <w:t>Quodsi fatales iam nunc explevimus annos,</w:t>
        <w:br/>
        <w:t xml:space="preserve">     Fac lapis inscriptis stet super ossa notis:</w:t>
        <w:br/>
        <w:t>'Hic iacet inmiti consumptus morte Tibullus,               55</w:t>
        <w:br/>
        <w:t xml:space="preserve">     Messallam terra dum sequiturque mari.'</w:t>
        <w:br/>
        <w:t>Sed me, quod facilis tenero sum semper Amori,</w:t>
        <w:br/>
        <w:t xml:space="preserve">     Ipsa Venus campos ducet in Elysios.</w:t>
        <w:br/>
        <w:t>Hic choreae cantusque vigent, passimque vagantes</w:t>
        <w:br/>
        <w:t xml:space="preserve">     Dulce sonant tenui gutture carmen aves,               60</w:t>
        <w:br/>
        <w:t>Fert casiam non culta seges, totosque per agros</w:t>
        <w:br/>
        <w:t xml:space="preserve">     Floret odoratis terra benigna rosis;</w:t>
        <w:br/>
        <w:t>Ac iuvenum series teneris inmixta puellis</w:t>
        <w:br/>
        <w:t xml:space="preserve">     Ludit, et adsidue proelia miscet Amor.</w:t>
        <w:br/>
        <w:t>Illic est, cuicumque rapax mors venit amanti,               65</w:t>
        <w:br/>
        <w:t xml:space="preserve">     Et gerit insigni myrtea serta coma.</w:t>
        <w:br/>
        <w:t>At scelerata iacet sedes in nocte profunda</w:t>
        <w:br/>
        <w:t xml:space="preserve">     Abdita, quam circum flumina nigra sonant:</w:t>
        <w:br/>
        <w:t>Tisiphoneque inpexa feros pro crinibus angues</w:t>
        <w:br/>
        <w:t xml:space="preserve">     Saevit, et huc illuc inpia turba fugit.               70</w:t>
        <w:br/>
        <w:t>Tum niger in porta serpentum Cerberus ore</w:t>
        <w:br/>
        <w:t xml:space="preserve">     Stridet et aeratas excubat ante fores.</w:t>
        <w:br/>
        <w:t>Illic Iunonem temptare Ixionis ausi</w:t>
        <w:br/>
        <w:t xml:space="preserve">     Versantur celeri noxia membra rota,</w:t>
        <w:br/>
        <w:t>Porrectusque novem Tityos per iugera terrae               75</w:t>
        <w:br/>
        <w:t xml:space="preserve">     Adsiduas atro viscere pascit aves.</w:t>
        <w:br/>
        <w:t>Tantalus est illic, et circum stagna, sed acrem</w:t>
        <w:br/>
        <w:t xml:space="preserve">     Iam iam poturi deserit unda sitim,</w:t>
        <w:br/>
        <w:t>Et Danai proles, Veneris quod numina laesit,</w:t>
        <w:br/>
        <w:t xml:space="preserve">     In cava Lethaeas dolia portat aquas.               80</w:t>
        <w:br/>
        <w:t>Illic sit, quicumque meos violavit amores,</w:t>
        <w:br/>
        <w:t xml:space="preserve">     Optavit lentas et mihi militias.</w:t>
        <w:br/>
        <w:t>At tu casta precor maneas, sanctique pudoris</w:t>
        <w:br/>
        <w:t xml:space="preserve">     Adsideat custos sedula semper anus.</w:t>
        <w:br/>
        <w:t>Haec tibi fabellas referat positaque lucerna               85</w:t>
        <w:br/>
        <w:t xml:space="preserve">     Deducat plena stamina longa colu,</w:t>
        <w:br/>
        <w:t>At circa gravibus pensis adfixa puella</w:t>
        <w:br/>
        <w:t xml:space="preserve">     Paulatim somno fessa remittat opus.</w:t>
        <w:br/>
        <w:t>Tum veniam subito, nec quisquam nuntiet ante,</w:t>
        <w:br/>
        <w:t xml:space="preserve">     Sed videar caelo missus adesse tibi.               90</w:t>
        <w:br/>
        <w:t>Tunc mihi, qualis eris, longos turbata capillos,</w:t>
        <w:br/>
        <w:t xml:space="preserve">     Obvia nudato, Delia, curre pede.</w:t>
        <w:br/>
        <w:t>Hoc precor, hunc illum nobis Aurora nitentem</w:t>
        <w:br/>
        <w:t xml:space="preserve">     Luciferum roseis candida portet equis.</w:t>
        <w:br/>
        <w:br/>
        <w:br/>
        <w:br/>
        <w:t>IV</w:t>
        <w:br/>
        <w:br/>
        <w:t xml:space="preserve"> 'Sic umbrosa tibi contingant tecta, Priape,</w:t>
        <w:br/>
        <w:t xml:space="preserve">     Ne capiti soles, ne noceantque nives:</w:t>
        <w:br/>
        <w:t>Quae tua formosos cepit sollertia? certe</w:t>
        <w:br/>
        <w:t xml:space="preserve">     Non tibi barba nitet, non tibi culta coma est,</w:t>
        <w:br/>
        <w:t>Nudus et hibernae producis frigora brumae,               5</w:t>
        <w:br/>
        <w:t xml:space="preserve">     Nudus et aestivi tempora sicca Canis.'</w:t>
        <w:br/>
        <w:t>Sic ego; tum Bacchi respondit rustica proles</w:t>
        <w:br/>
        <w:t xml:space="preserve">     Armatus curva sic mihi falce deus:</w:t>
        <w:br/>
        <w:t>'O fuge te tenerae puerorum credere turbae,</w:t>
        <w:br/>
        <w:t xml:space="preserve">     Nam causam iusti semper amoris habent.               10</w:t>
        <w:br/>
        <w:t>Hic placet, angustis quod equom conpescit habenis,</w:t>
        <w:br/>
        <w:t xml:space="preserve">     Hic placidam niveo pectore pellit aquam,</w:t>
        <w:br/>
        <w:t>Hic, quia fortis adest audacia, cepit; at illi</w:t>
        <w:br/>
        <w:t xml:space="preserve">     Virgineus teneras stat pudor ante genas.</w:t>
        <w:br/>
        <w:t>Sed ne te capiant, primo si forte negabit,               15</w:t>
        <w:br/>
        <w:t xml:space="preserve">     Taedia: paulatim sub iuga colla dabit.</w:t>
        <w:br/>
        <w:t>Longa dies homini docuit parere leones,</w:t>
        <w:br/>
        <w:t xml:space="preserve">     Longa dies molli saxa peredit aqua;</w:t>
        <w:br/>
        <w:t>Annus in apricis maturat collibus uvas,</w:t>
        <w:br/>
        <w:t xml:space="preserve">     Annus agit certa lucida signa vice.               20</w:t>
        <w:br/>
        <w:t>Nec iurare time: Veneris periuria venti</w:t>
        <w:br/>
        <w:t xml:space="preserve">     Inrita per terras et freta summa ferunt.</w:t>
        <w:br/>
        <w:t>Gratia magna Iovi: vetuit pater ipse valere,</w:t>
        <w:br/>
        <w:t xml:space="preserve">     Iurasset cupide quicquid ineptus amor,</w:t>
        <w:br/>
        <w:t>Perque suas inpune sinit Dictynna sagittas               25</w:t>
        <w:br/>
        <w:t xml:space="preserve">     Adfirmes crines perque Minerva suos.</w:t>
        <w:br/>
        <w:t>At si tardus eris, errabis: transiet aetas.</w:t>
        <w:br/>
        <w:t xml:space="preserve">     Quam cito non segnis stat remeatque dies,</w:t>
        <w:br/>
        <w:t>Quam cito purpureos deperdit terra colores,</w:t>
        <w:br/>
        <w:t xml:space="preserve">     Quam cito formosas populus alta comas!               30</w:t>
        <w:br/>
        <w:t>Quam iacet, infirmae venere ubi fata senectae,</w:t>
        <w:br/>
        <w:t xml:space="preserve">     Qui prior Eleo est carcere missus equos!</w:t>
        <w:br/>
        <w:t>Vidi iam iuvenem, premeret cum serior aetas,</w:t>
        <w:br/>
        <w:t xml:space="preserve">     Maerentem stultos praeteriisse dies.</w:t>
        <w:br/>
        <w:t>Crudeles divi! serpens novus exuit annos,               35</w:t>
        <w:br/>
        <w:t xml:space="preserve">     Formae non ullam fata dedere moram.</w:t>
        <w:br/>
        <w:t>Solis aeterna est Baccho Phoeboque iuventas,</w:t>
        <w:br/>
        <w:t xml:space="preserve">     Nam decet intonsus crinis utrumque deum.</w:t>
        <w:br/>
        <w:t>Tu, puero quodcumque tuo temptare libebit,</w:t>
        <w:br/>
        <w:t xml:space="preserve">     Cedas: obsequio plurima vincet amor.               40</w:t>
        <w:br/>
        <w:t>Neu comes ire neges, quamvis via longa paretur</w:t>
        <w:br/>
        <w:t xml:space="preserve">     Et Canis arenti torreat arva siti,</w:t>
        <w:br/>
        <w:t>Quamvis praetexens picta ferrugine caelum</w:t>
        <w:br/>
        <w:t xml:space="preserve">     Venturam anticipet imbrifer arcus aquam.</w:t>
        <w:br/>
        <w:t>Vel si caeruleas puppi volet ire per undas,               45</w:t>
        <w:br/>
        <w:t xml:space="preserve">     Ipse levem remo per freta pelle ratem.</w:t>
        <w:br/>
        <w:t>Nec te paeniteat duros subiisse labores</w:t>
        <w:br/>
        <w:t xml:space="preserve">     Aut opera insuetas adteruisse manus,</w:t>
        <w:br/>
        <w:t>Nec, velit insidiis altas si claudere valles,</w:t>
        <w:br/>
        <w:t xml:space="preserve">     Dum placeas, umeri retia ferre negent.               50</w:t>
        <w:br/>
        <w:t>Si volet arma, levi temptabis ludere dextra:</w:t>
        <w:br/>
        <w:t xml:space="preserve">     Saepe dabis nudum, vincat ut ille, latus.</w:t>
        <w:br/>
        <w:t>Tum tibi mitis erit, rapias tum cara licebit</w:t>
        <w:br/>
        <w:t xml:space="preserve">     Oscula: pugnabit, sed tamen apta dabit.</w:t>
        <w:br/>
        <w:t>Rapta dabit primo, post adferet ipse roganti,               55</w:t>
        <w:br/>
        <w:t xml:space="preserve">     Post etiam collo se inplicuisse velit.</w:t>
        <w:br/>
        <w:t>Heu male nunc artes miseras haec saecula tractant:</w:t>
        <w:br/>
        <w:t xml:space="preserve">     Iam tener adsuevit munera velle puer.</w:t>
        <w:br/>
        <w:t>At tu, qui venerem docuisti vendere primus,</w:t>
        <w:br/>
        <w:t xml:space="preserve">     Quisquis es, infelix urgeat ossa lapis.               60</w:t>
        <w:br/>
        <w:t>Pieridas, pueri, doctos et amate poetas,</w:t>
        <w:br/>
        <w:t xml:space="preserve">     Aurea nec superent munera Pieridas.</w:t>
        <w:br/>
        <w:t>Carmine purpurea est Nisi coma: carmina ni sint,</w:t>
        <w:br/>
        <w:t xml:space="preserve">     Ex umero Pelopis non nituisset ebur.</w:t>
        <w:br/>
        <w:t>Quem referent Musae, vivet, dum robora tellus,               65</w:t>
        <w:br/>
        <w:t xml:space="preserve">     Dum caelum stellas, dum vehet amnis aquas.</w:t>
        <w:br/>
        <w:t>At qui non audit Musas, qui vendit amorem,</w:t>
        <w:br/>
        <w:t xml:space="preserve">     Idaeae currus ille sequatur Opis</w:t>
        <w:br/>
        <w:t>Et tercentenas erroribus expleat urbes</w:t>
        <w:br/>
        <w:t xml:space="preserve">     Et secet ad Phrygios vilia membra modos.               70</w:t>
        <w:br/>
        <w:t>Blanditiis volt esse locum Venus ipsa: querelis</w:t>
        <w:br/>
        <w:t xml:space="preserve">     Supplicibus, miseris fletibus illa favet.'</w:t>
        <w:br/>
        <w:t>Haec mihi, quae canerem Titio, deus edidit ore,</w:t>
        <w:br/>
        <w:t xml:space="preserve">     Sed Titium coniunx haec meminisse vetat.</w:t>
        <w:br/>
        <w:t>Pareat ille suae; vos me celebrate magistrum,               75</w:t>
        <w:br/>
        <w:t xml:space="preserve">     Quos male habet multa callidus arte puer.</w:t>
        <w:br/>
        <w:t>Gloria cuique sua est: me, qui spernentur, amantes</w:t>
        <w:br/>
        <w:t xml:space="preserve">     Consultent: cunctis ianua nostra patet.</w:t>
        <w:br/>
        <w:t>Tempus erit, cum me Veneris praecepta ferentem</w:t>
        <w:br/>
        <w:t xml:space="preserve">     Deducat iuvenum sedula turba senem.               80</w:t>
        <w:br/>
        <w:t>Heu heu quam Marathus lento me torquet amore!</w:t>
        <w:br/>
        <w:t xml:space="preserve">     Deficiunt artes, deficiuntque doli.</w:t>
        <w:br/>
        <w:t>Parce, puer, quaeso, ne turpis fabula fiam,</w:t>
        <w:br/>
        <w:t xml:space="preserve">     Cum mea ridebunt vana magisteria.</w:t>
        <w:br/>
        <w:br/>
        <w:br/>
        <w:br/>
        <w:t>V</w:t>
        <w:br/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  <w:br/>
        <w:br/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Ibitis Aegaeas sine me, Messalla, per undas,</w:t>
        <w:br/>
        <w:t xml:space="preserve">     O utinam memores ipse cohorsque mei.</w:t>
        <w:br/>
        <w:t>Me tenet ignotis aegrum Phaeacia terris,</w:t>
        <w:br/>
        <w:t xml:space="preserve">     Abstineas avidas, Mors, modo, nigra, manus.</w:t>
        <w:br/>
        <w:t>Abstineas, Mors atra, precor: non hic mihi mater               5</w:t>
        <w:br/>
        <w:t xml:space="preserve">     Quae legat in maestos ossa perusta sinus,</w:t>
        <w:br/>
        <w:t>Non soror, Assyrios cineri quae dedat odores</w:t>
        <w:br/>
        <w:t xml:space="preserve">     Et fleat effusis ante sepulcra comis,</w:t>
        <w:br/>
        <w:t>Delia non usquam; quae me cum mitteret urbe,</w:t>
        <w:br/>
        <w:t xml:space="preserve">     Dicitur ante omnes consuluisse deos.               10</w:t>
        <w:br/>
        <w:t>Illa sacras pueri sortes ter sustulit: illi</w:t>
        <w:br/>
        <w:t xml:space="preserve">     Rettulit e trinis omina certa puer.</w:t>
        <w:br/>
        <w:t>Cuncta dabant reditus: tamen est deterrita numquam,</w:t>
        <w:br/>
        <w:t xml:space="preserve">     Quin fleret nostras respiceretque vias.</w:t>
        <w:br/>
        <w:t>Ipse ego solator, cum iam mandata dedissem,               15</w:t>
        <w:br/>
        <w:t xml:space="preserve">     Quaerebam tardas anxius usque moras.</w:t>
        <w:br/>
        <w:t>Aut ego sum causatus aves aut omina dira,</w:t>
        <w:br/>
        <w:t xml:space="preserve">     Saturni sacram me tenuisse diem.</w:t>
        <w:br/>
        <w:t>O quotiens ingressus iter mihi tristia dixi</w:t>
        <w:br/>
        <w:t xml:space="preserve">     Offensum in porta signa dedisse pedem!               20</w:t>
        <w:br/>
        <w:t>Audeat invito ne quis discedere Amore,</w:t>
        <w:br/>
        <w:t xml:space="preserve">     Aut sciat egressum se prohibente deo.</w:t>
        <w:br/>
        <w:t>Quid tua nunc Isis mihi, Delia, quid mihi prosunt</w:t>
        <w:br/>
        <w:t xml:space="preserve">     Illa tua totiens aera repulsa manu,</w:t>
        <w:br/>
        <w:t>Quidve, pie dum sacra colis, pureque lavari               25</w:t>
        <w:br/>
        <w:t xml:space="preserve">     Te—memini—et puro secubuisse toro?</w:t>
        <w:br/>
        <w:t>Nunc, dea, nunc succurre mihi—nam posse mederi</w:t>
        <w:br/>
        <w:t xml:space="preserve">     Picta docet templis multa tabella tuis—,</w:t>
        <w:br/>
        <w:t>Ut mea votivas persolvens Delia voces</w:t>
        <w:br/>
        <w:t xml:space="preserve">     Ante sacras lino tecta fores sedeat               30</w:t>
        <w:br/>
        <w:t>Bisque die resoluta comas tibi dicere laudes</w:t>
        <w:br/>
        <w:t xml:space="preserve">     Insignis turba debeat in Pharia.</w:t>
        <w:br/>
        <w:t>At mihi contingat patrios celebrare Penates</w:t>
        <w:br/>
        <w:t xml:space="preserve">     Reddereque antiquo menstrua tura Lari.</w:t>
        <w:br/>
        <w:t>Quam bene Saturno vivebant rege, priusquam               35</w:t>
        <w:br/>
        <w:t xml:space="preserve">     Tellus in longas est patefacta vias!</w:t>
        <w:br/>
        <w:t>Nondum caeruleas pinus contempserat undas,</w:t>
        <w:br/>
        <w:t xml:space="preserve">     Effusum ventis praebueratque sinum,</w:t>
        <w:br/>
        <w:t>Nec vagus ignotis repetens conpendia terris</w:t>
        <w:br/>
        <w:t xml:space="preserve">     Presserat externa navita merce ratem.               40</w:t>
        <w:br/>
        <w:t>Illo non validus subiit iuga tempore taurus,</w:t>
        <w:br/>
        <w:t xml:space="preserve">     Non domito frenos ore momordit equus,</w:t>
        <w:br/>
        <w:t>Non domus ulla fores habuit, non fixus in agris,</w:t>
        <w:br/>
        <w:t xml:space="preserve">     Qui regeret certis finibus arva, lapis.</w:t>
        <w:br/>
        <w:t>Ipsae mella dabant quercus, ultroque ferebant               45</w:t>
        <w:br/>
        <w:t xml:space="preserve">     Obvia securis ubera lactis oves.</w:t>
        <w:br/>
        <w:t>Non acies, non ira fuit, non bella, nec ensem</w:t>
        <w:br/>
        <w:t xml:space="preserve">     Inmiti saevus duxerat arte faber.</w:t>
        <w:br/>
        <w:t>Nunc Iove sub domino caedes et vulnera semper,</w:t>
        <w:br/>
        <w:t xml:space="preserve">     Nunc mare, nunc leti mille repente viae.               50</w:t>
        <w:br/>
        <w:t>Parce, pater. timidum non me periuria terrent,</w:t>
        <w:br/>
        <w:t xml:space="preserve">     Non dicta in sanctos inpia verba deos.</w:t>
        <w:br/>
        <w:t>Quodsi fatales iam nunc explevimus annos,</w:t>
        <w:br/>
        <w:t xml:space="preserve">     Fac lapis inscriptis stet super ossa notis:</w:t>
        <w:br/>
        <w:t>'Hic iacet inmiti consumptus morte Tibullus,               55</w:t>
        <w:br/>
        <w:t xml:space="preserve">     Messallam terra dum sequiturque mari.'</w:t>
        <w:br/>
        <w:t>Sed me, quod facilis tenero sum semper Amori,</w:t>
        <w:br/>
        <w:t xml:space="preserve">     Ipsa Venus campos ducet in Elysios.</w:t>
        <w:br/>
        <w:t>Hic choreae cantusque vigent, passimque vagantes</w:t>
        <w:br/>
        <w:t xml:space="preserve">     Dulce sonant tenui gutture carmen aves,               60</w:t>
        <w:br/>
        <w:t>Fert casiam non culta seges, totosque per agros</w:t>
        <w:br/>
        <w:t xml:space="preserve">     Floret odoratis terra benigna rosis;</w:t>
        <w:br/>
        <w:t>Ac iuvenum series teneris inmixta puellis</w:t>
        <w:br/>
        <w:t xml:space="preserve">     Ludit, et adsidue proelia miscet Amor.</w:t>
        <w:br/>
        <w:t>Illic est, cuicumque rapax mors venit amanti,               65</w:t>
        <w:br/>
        <w:t xml:space="preserve">     Et gerit insigni myrtea serta coma.</w:t>
        <w:br/>
        <w:t>At scelerata iacet sedes in nocte profunda</w:t>
        <w:br/>
        <w:t xml:space="preserve">     Abdita, quam circum flumina nigra sonant:</w:t>
        <w:br/>
        <w:t>Tisiphoneque inpexa feros pro crinibus angues</w:t>
        <w:br/>
        <w:t xml:space="preserve">     Saevit, et huc illuc inpia turba fugit.               70</w:t>
        <w:br/>
        <w:t>Tum niger in porta serpentum Cerberus ore</w:t>
        <w:br/>
        <w:t xml:space="preserve">     Stridet et aeratas excubat ante fores.</w:t>
        <w:br/>
        <w:t>Illic Iunonem temptare Ixionis ausi</w:t>
        <w:br/>
        <w:t xml:space="preserve">     Versantur celeri noxia membra rota,</w:t>
        <w:br/>
        <w:t>Porrectusque novem Tityos per iugera terrae               75</w:t>
        <w:br/>
        <w:t xml:space="preserve">     Adsiduas atro viscere pascit aves.</w:t>
        <w:br/>
        <w:t>Tantalus est illic, et circum stagna, sed acrem</w:t>
        <w:br/>
        <w:t xml:space="preserve">     Iam iam poturi deserit unda sitim,</w:t>
        <w:br/>
        <w:t>Et Danai proles, Veneris quod numina laesit,</w:t>
        <w:br/>
        <w:t xml:space="preserve">     In cava Lethaeas dolia portat aquas.               80</w:t>
        <w:br/>
        <w:t>Illic sit, quicumque meos violavit amores,</w:t>
        <w:br/>
        <w:t xml:space="preserve">     Optavit lentas et mihi militias.</w:t>
        <w:br/>
        <w:t>At tu casta precor maneas, sanctique pudoris</w:t>
        <w:br/>
        <w:t xml:space="preserve">     Adsideat custos sedula semper anus.</w:t>
        <w:br/>
        <w:t>Haec tibi fabellas referat positaque lucerna               85</w:t>
        <w:br/>
        <w:t xml:space="preserve">     Deducat plena stamina longa colu,</w:t>
        <w:br/>
        <w:t>At circa gravibus pensis adfixa puella</w:t>
        <w:br/>
        <w:t xml:space="preserve">     Paulatim somno fessa remittat opus.</w:t>
        <w:br/>
        <w:t>Tum veniam subito, nec quisquam nuntiet ante,</w:t>
        <w:br/>
        <w:t xml:space="preserve">     Sed videar caelo missus adesse tibi.               90</w:t>
        <w:br/>
        <w:t>Tunc mihi, qualis eris, longos turbata capillos,</w:t>
        <w:br/>
        <w:t xml:space="preserve">     Obvia nudato, Delia, curre pede.</w:t>
        <w:br/>
        <w:t>Hoc precor, hunc illum nobis Aurora nitentem</w:t>
        <w:br/>
        <w:t xml:space="preserve">     Luciferum roseis candida portet equis.</w:t>
        <w:br/>
      </w:r>
    </w:p>
    <w:p/>
    <w:p>
      <w:r>
        <w:br/>
        <w:t>IV</w:t>
        <w:br/>
        <w:br/>
        <w:t xml:space="preserve"> 'Sic umbrosa tibi contingant tecta, Priape,</w:t>
        <w:br/>
        <w:t xml:space="preserve">     Ne capiti soles, ne noceantque nives:</w:t>
        <w:br/>
        <w:t>Quae tua formosos cepit sollertia? certe</w:t>
        <w:br/>
        <w:t xml:space="preserve">     Non tibi barba nitet, non tibi culta coma est,</w:t>
        <w:br/>
        <w:t>Nudus et hibernae producis frigora brumae,               5</w:t>
        <w:br/>
        <w:t xml:space="preserve">     Nudus et aestivi tempora sicca Canis.'</w:t>
        <w:br/>
        <w:t>Sic ego; tum Bacchi respondit rustica proles</w:t>
        <w:br/>
        <w:t xml:space="preserve">     Armatus curva sic mihi falce deus:</w:t>
        <w:br/>
        <w:t>'O fuge te tenerae puerorum credere turbae,</w:t>
        <w:br/>
        <w:t xml:space="preserve">     Nam causam iusti semper amoris habent.               10</w:t>
        <w:br/>
        <w:t>Hic placet, angustis quod equom conpescit habenis,</w:t>
        <w:br/>
        <w:t xml:space="preserve">     Hic placidam niveo pectore pellit aquam,</w:t>
        <w:br/>
        <w:t>Hic, quia fortis adest audacia, cepit; at illi</w:t>
        <w:br/>
        <w:t xml:space="preserve">     Virgineus teneras stat pudor ante genas.</w:t>
        <w:br/>
        <w:t>Sed ne te capiant, primo si forte negabit,               15</w:t>
        <w:br/>
        <w:t xml:space="preserve">     Taedia: paulatim sub iuga colla dabit.</w:t>
        <w:br/>
        <w:t>Longa dies homini docuit parere leones,</w:t>
        <w:br/>
        <w:t xml:space="preserve">     Longa dies molli saxa peredit aqua;</w:t>
        <w:br/>
        <w:t>Annus in apricis maturat collibus uvas,</w:t>
        <w:br/>
        <w:t xml:space="preserve">     Annus agit certa lucida signa vice.               20</w:t>
        <w:br/>
        <w:t>Nec iurare time: Veneris periuria venti</w:t>
        <w:br/>
        <w:t xml:space="preserve">     Inrita per terras et freta summa ferunt.</w:t>
        <w:br/>
        <w:t>Gratia magna Iovi: vetuit pater ipse valere,</w:t>
        <w:br/>
        <w:t xml:space="preserve">     Iurasset cupide quicquid ineptus amor,</w:t>
        <w:br/>
        <w:t>Perque suas inpune sinit Dictynna sagittas               25</w:t>
        <w:br/>
        <w:t xml:space="preserve">     Adfirmes crines perque Minerva suos.</w:t>
        <w:br/>
        <w:t>At si tardus eris, errabis: transiet aetas.</w:t>
        <w:br/>
        <w:t xml:space="preserve">     Quam cito non segnis stat remeatque dies,</w:t>
        <w:br/>
        <w:t>Quam cito purpureos deperdit terra colores,</w:t>
        <w:br/>
        <w:t xml:space="preserve">     Quam cito formosas populus alta comas!               30</w:t>
        <w:br/>
        <w:t>Quam iacet, infirmae venere ubi fata senectae,</w:t>
        <w:br/>
        <w:t xml:space="preserve">     Qui prior Eleo est carcere missus equos!</w:t>
        <w:br/>
        <w:t>Vidi iam iuvenem, premeret cum serior aetas,</w:t>
        <w:br/>
        <w:t xml:space="preserve">     Maerentem stultos praeteriisse dies.</w:t>
        <w:br/>
        <w:t>Crudeles divi! serpens novus exuit annos,               35</w:t>
        <w:br/>
        <w:t xml:space="preserve">     Formae non ullam fata dedere moram.</w:t>
        <w:br/>
        <w:t>Solis aeterna est Baccho Phoeboque iuventas,</w:t>
        <w:br/>
        <w:t xml:space="preserve">     Nam decet intonsus crinis utrumque deum.</w:t>
        <w:br/>
        <w:t>Tu, puero quodcumque tuo temptare libebit,</w:t>
        <w:br/>
        <w:t xml:space="preserve">     Cedas: obsequio plurima vincet amor.               40</w:t>
        <w:br/>
        <w:t>Neu comes ire neges, quamvis via longa paretur</w:t>
        <w:br/>
        <w:t xml:space="preserve">     Et Canis arenti torreat arva siti,</w:t>
        <w:br/>
        <w:t>Quamvis praetexens picta ferrugine caelum</w:t>
        <w:br/>
        <w:t xml:space="preserve">     Venturam anticipet imbrifer arcus aquam.</w:t>
        <w:br/>
        <w:t>Vel si caeruleas puppi volet ire per undas,               45</w:t>
        <w:br/>
        <w:t xml:space="preserve">     Ipse levem remo per freta pelle ratem.</w:t>
        <w:br/>
        <w:t>Nec te paeniteat duros subiisse labores</w:t>
        <w:br/>
        <w:t xml:space="preserve">     Aut opera insuetas adteruisse manus,</w:t>
        <w:br/>
        <w:t>Nec, velit insidiis altas si claudere valles,</w:t>
        <w:br/>
        <w:t xml:space="preserve">     Dum placeas, umeri retia ferre negent.               50</w:t>
        <w:br/>
        <w:t>Si volet arma, levi temptabis ludere dextra:</w:t>
        <w:br/>
        <w:t xml:space="preserve">     Saepe dabis nudum, vincat ut ille, latus.</w:t>
        <w:br/>
        <w:t>Tum tibi mitis erit, rapias tum cara licebit</w:t>
        <w:br/>
        <w:t xml:space="preserve">     Oscula: pugnabit, sed tamen apta dabit.</w:t>
        <w:br/>
        <w:t>Rapta dabit primo, post adferet ipse roganti,               55</w:t>
        <w:br/>
        <w:t xml:space="preserve">     Post etiam collo se inplicuisse velit.</w:t>
        <w:br/>
        <w:t>Heu male nunc artes miseras haec saecula tractant:</w:t>
        <w:br/>
        <w:t xml:space="preserve">     Iam tener adsuevit munera velle puer.</w:t>
        <w:br/>
        <w:t>At tu, qui venerem docuisti vendere primus,</w:t>
        <w:br/>
        <w:t xml:space="preserve">     Quisquis es, infelix urgeat ossa lapis.               60</w:t>
        <w:br/>
        <w:t>Pieridas, pueri, doctos et amate poetas,</w:t>
        <w:br/>
        <w:t xml:space="preserve">     Aurea nec superent munera Pieridas.</w:t>
        <w:br/>
        <w:t>Carmine purpurea est Nisi coma: carmina ni sint,</w:t>
        <w:br/>
        <w:t xml:space="preserve">     Ex umero Pelopis non nituisset ebur.</w:t>
        <w:br/>
        <w:t>Quem referent Musae, vivet, dum robora tellus,               65</w:t>
        <w:br/>
        <w:t xml:space="preserve">     Dum caelum stellas, dum vehet amnis aquas.</w:t>
        <w:br/>
        <w:t>At qui non audit Musas, qui vendit amorem,</w:t>
        <w:br/>
        <w:t xml:space="preserve">     Idaeae currus ille sequatur Opis</w:t>
        <w:br/>
        <w:t>Et tercentenas erroribus expleat urbes</w:t>
        <w:br/>
        <w:t xml:space="preserve">     Et secet ad Phrygios vilia membra modos.               70</w:t>
        <w:br/>
        <w:t>Blanditiis volt esse locum Venus ipsa: querelis</w:t>
        <w:br/>
        <w:t xml:space="preserve">     Supplicibus, miseris fletibus illa favet.'</w:t>
        <w:br/>
        <w:t>Haec mihi, quae canerem Titio, deus edidit ore,</w:t>
        <w:br/>
        <w:t xml:space="preserve">     Sed Titium coniunx haec meminisse vetat.</w:t>
        <w:br/>
        <w:t>Pareat ille suae; vos me celebrate magistrum,               75</w:t>
        <w:br/>
        <w:t xml:space="preserve">     Quos male habet multa callidus arte puer.</w:t>
        <w:br/>
        <w:t>Gloria cuique sua est: me, qui spernentur, amantes</w:t>
        <w:br/>
        <w:t xml:space="preserve">     Consultent: cunctis ianua nostra patet.</w:t>
        <w:br/>
        <w:t>Tempus erit, cum me Veneris praecepta ferentem</w:t>
        <w:br/>
        <w:t xml:space="preserve">     Deducat iuvenum sedula turba senem.               80</w:t>
        <w:br/>
        <w:t>Heu heu quam Marathus lento me torquet amore!</w:t>
        <w:br/>
        <w:t xml:space="preserve">     Deficiunt artes, deficiuntque doli.</w:t>
        <w:br/>
        <w:t>Parce, puer, quaeso, ne turpis fabula fiam,</w:t>
        <w:br/>
        <w:t xml:space="preserve">     Cum mea ridebunt vana magisteria.</w:t>
        <w:br/>
        <w:br/>
        <w:br/>
        <w:br/>
        <w:t>V</w:t>
        <w:br/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  <w:br/>
        <w:br/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'Sic umbrosa tibi contingant tecta, Priape,</w:t>
        <w:br/>
        <w:t xml:space="preserve">     Ne capiti soles, ne noceantque nives:</w:t>
        <w:br/>
        <w:t>Quae tua formosos cepit sollertia? certe</w:t>
        <w:br/>
        <w:t xml:space="preserve">     Non tibi barba nitet, non tibi culta coma est,</w:t>
        <w:br/>
        <w:t>Nudus et hibernae producis frigora brumae,               5</w:t>
        <w:br/>
        <w:t xml:space="preserve">     Nudus et aestivi tempora sicca Canis.'</w:t>
        <w:br/>
        <w:t>Sic ego; tum Bacchi respondit rustica proles</w:t>
        <w:br/>
        <w:t xml:space="preserve">     Armatus curva sic mihi falce deus:</w:t>
        <w:br/>
        <w:t>'O fuge te tenerae puerorum credere turbae,</w:t>
        <w:br/>
        <w:t xml:space="preserve">     Nam causam iusti semper amoris habent.               10</w:t>
        <w:br/>
        <w:t>Hic placet, angustis quod equom conpescit habenis,</w:t>
        <w:br/>
        <w:t xml:space="preserve">     Hic placidam niveo pectore pellit aquam,</w:t>
        <w:br/>
        <w:t>Hic, quia fortis adest audacia, cepit; at illi</w:t>
        <w:br/>
        <w:t xml:space="preserve">     Virgineus teneras stat pudor ante genas.</w:t>
        <w:br/>
        <w:t>Sed ne te capiant, primo si forte negabit,               15</w:t>
        <w:br/>
        <w:t xml:space="preserve">     Taedia: paulatim sub iuga colla dabit.</w:t>
        <w:br/>
        <w:t>Longa dies homini docuit parere leones,</w:t>
        <w:br/>
        <w:t xml:space="preserve">     Longa dies molli saxa peredit aqua;</w:t>
        <w:br/>
        <w:t>Annus in apricis maturat collibus uvas,</w:t>
        <w:br/>
        <w:t xml:space="preserve">     Annus agit certa lucida signa vice.               20</w:t>
        <w:br/>
        <w:t>Nec iurare time: Veneris periuria venti</w:t>
        <w:br/>
        <w:t xml:space="preserve">     Inrita per terras et freta summa ferunt.</w:t>
        <w:br/>
        <w:t>Gratia magna Iovi: vetuit pater ipse valere,</w:t>
        <w:br/>
        <w:t xml:space="preserve">     Iurasset cupide quicquid ineptus amor,</w:t>
        <w:br/>
        <w:t>Perque suas inpune sinit Dictynna sagittas               25</w:t>
        <w:br/>
        <w:t xml:space="preserve">     Adfirmes crines perque Minerva suos.</w:t>
        <w:br/>
        <w:t>At si tardus eris, errabis: transiet aetas.</w:t>
        <w:br/>
        <w:t xml:space="preserve">     Quam cito non segnis stat remeatque dies,</w:t>
        <w:br/>
        <w:t>Quam cito purpureos deperdit terra colores,</w:t>
        <w:br/>
        <w:t xml:space="preserve">     Quam cito formosas populus alta comas!               30</w:t>
        <w:br/>
        <w:t>Quam iacet, infirmae venere ubi fata senectae,</w:t>
        <w:br/>
        <w:t xml:space="preserve">     Qui prior Eleo est carcere missus equos!</w:t>
        <w:br/>
        <w:t>Vidi iam iuvenem, premeret cum serior aetas,</w:t>
        <w:br/>
        <w:t xml:space="preserve">     Maerentem stultos praeteriisse dies.</w:t>
        <w:br/>
        <w:t>Crudeles divi! serpens novus exuit annos,               35</w:t>
        <w:br/>
        <w:t xml:space="preserve">     Formae non ullam fata dedere moram.</w:t>
        <w:br/>
        <w:t>Solis aeterna est Baccho Phoeboque iuventas,</w:t>
        <w:br/>
        <w:t xml:space="preserve">     Nam decet intonsus crinis utrumque deum.</w:t>
        <w:br/>
        <w:t>Tu, puero quodcumque tuo temptare libebit,</w:t>
        <w:br/>
        <w:t xml:space="preserve">     Cedas: obsequio plurima vincet amor.               40</w:t>
        <w:br/>
        <w:t>Neu comes ire neges, quamvis via longa paretur</w:t>
        <w:br/>
        <w:t xml:space="preserve">     Et Canis arenti torreat arva siti,</w:t>
        <w:br/>
        <w:t>Quamvis praetexens picta ferrugine caelum</w:t>
        <w:br/>
        <w:t xml:space="preserve">     Venturam anticipet imbrifer arcus aquam.</w:t>
        <w:br/>
        <w:t>Vel si caeruleas puppi volet ire per undas,               45</w:t>
        <w:br/>
        <w:t xml:space="preserve">     Ipse levem remo per freta pelle ratem.</w:t>
        <w:br/>
        <w:t>Nec te paeniteat duros subiisse labores</w:t>
        <w:br/>
        <w:t xml:space="preserve">     Aut opera insuetas adteruisse manus,</w:t>
        <w:br/>
        <w:t>Nec, velit insidiis altas si claudere valles,</w:t>
        <w:br/>
        <w:t xml:space="preserve">     Dum placeas, umeri retia ferre negent.               50</w:t>
        <w:br/>
        <w:t>Si volet arma, levi temptabis ludere dextra:</w:t>
        <w:br/>
        <w:t xml:space="preserve">     Saepe dabis nudum, vincat ut ille, latus.</w:t>
        <w:br/>
        <w:t>Tum tibi mitis erit, rapias tum cara licebit</w:t>
        <w:br/>
        <w:t xml:space="preserve">     Oscula: pugnabit, sed tamen apta dabit.</w:t>
        <w:br/>
        <w:t>Rapta dabit primo, post adferet ipse roganti,               55</w:t>
        <w:br/>
        <w:t xml:space="preserve">     Post etiam collo se inplicuisse velit.</w:t>
        <w:br/>
        <w:t>Heu male nunc artes miseras haec saecula tractant:</w:t>
        <w:br/>
        <w:t xml:space="preserve">     Iam tener adsuevit munera velle puer.</w:t>
        <w:br/>
        <w:t>At tu, qui venerem docuisti vendere primus,</w:t>
        <w:br/>
        <w:t xml:space="preserve">     Quisquis es, infelix urgeat ossa lapis.               60</w:t>
        <w:br/>
        <w:t>Pieridas, pueri, doctos et amate poetas,</w:t>
        <w:br/>
        <w:t xml:space="preserve">     Aurea nec superent munera Pieridas.</w:t>
        <w:br/>
        <w:t>Carmine purpurea est Nisi coma: carmina ni sint,</w:t>
        <w:br/>
        <w:t xml:space="preserve">     Ex umero Pelopis non nituisset ebur.</w:t>
        <w:br/>
        <w:t>Quem referent Musae, vivet, dum robora tellus,               65</w:t>
        <w:br/>
        <w:t xml:space="preserve">     Dum caelum stellas, dum vehet amnis aquas.</w:t>
        <w:br/>
        <w:t>At qui non audit Musas, qui vendit amorem,</w:t>
        <w:br/>
        <w:t xml:space="preserve">     Idaeae currus ille sequatur Opis</w:t>
        <w:br/>
        <w:t>Et tercentenas erroribus expleat urbes</w:t>
        <w:br/>
        <w:t xml:space="preserve">     Et secet ad Phrygios vilia membra modos.               70</w:t>
        <w:br/>
        <w:t>Blanditiis volt esse locum Venus ipsa: querelis</w:t>
        <w:br/>
        <w:t xml:space="preserve">     Supplicibus, miseris fletibus illa favet.'</w:t>
        <w:br/>
        <w:t>Haec mihi, quae canerem Titio, deus edidit ore,</w:t>
        <w:br/>
        <w:t xml:space="preserve">     Sed Titium coniunx haec meminisse vetat.</w:t>
        <w:br/>
        <w:t>Pareat ille suae; vos me celebrate magistrum,               75</w:t>
        <w:br/>
        <w:t xml:space="preserve">     Quos male habet multa callidus arte puer.</w:t>
        <w:br/>
        <w:t>Gloria cuique sua est: me, qui spernentur, amantes</w:t>
        <w:br/>
        <w:t xml:space="preserve">     Consultent: cunctis ianua nostra patet.</w:t>
        <w:br/>
        <w:t>Tempus erit, cum me Veneris praecepta ferentem</w:t>
        <w:br/>
        <w:t xml:space="preserve">     Deducat iuvenum sedula turba senem.               80</w:t>
        <w:br/>
        <w:t>Heu heu quam Marathus lento me torquet amore!</w:t>
        <w:br/>
        <w:t xml:space="preserve">     Deficiunt artes, deficiuntque doli.</w:t>
        <w:br/>
        <w:t>Parce, puer, quaeso, ne turpis fabula fiam,</w:t>
        <w:br/>
        <w:t xml:space="preserve">     Cum mea ridebunt vana magisteria.</w:t>
        <w:br/>
      </w:r>
    </w:p>
    <w:p/>
    <w:p>
      <w:r>
        <w:br/>
        <w:t>V</w:t>
        <w:br/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  <w:br/>
        <w:br/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Asper eram et bene discidium me ferre loquebar,</w:t>
        <w:br/>
        <w:t xml:space="preserve">     At mihi nunc longe gloria fortis abest.</w:t>
        <w:br/>
        <w:t>Namque agor ut per plana citus sola verbere turben,</w:t>
        <w:br/>
        <w:t xml:space="preserve">     Quem celer adsueta versat ab arte puer.</w:t>
        <w:br/>
        <w:t>Ure ferum et torque, libeat ne dicere quicquam               5</w:t>
        <w:br/>
        <w:t xml:space="preserve">     Magnificum post haec: horrida verba doma.</w:t>
        <w:br/>
        <w:t>Parce tamen, per te furtivi foedera lecti,</w:t>
        <w:br/>
        <w:t xml:space="preserve">     Per venerem quaeso conpositumque caput.</w:t>
        <w:br/>
        <w:t>Ille ego, cum tristi morbo defessa iaceres,</w:t>
        <w:br/>
        <w:t xml:space="preserve">     Te dicor votis eripuisse meis,               10</w:t>
        <w:br/>
        <w:t>Ipseque te circum lustravi sulphure puro,</w:t>
        <w:br/>
        <w:t xml:space="preserve">     Carmine cum magico praecinuisset anus;</w:t>
        <w:br/>
        <w:t>Ipse procuravi, ne possent saeva nocere</w:t>
        <w:br/>
        <w:t xml:space="preserve">     Somnia, ter sancta deveneranda mola;</w:t>
        <w:br/>
        <w:t>Ipse ego velatus filo tunicisque solutis               15</w:t>
        <w:br/>
        <w:t xml:space="preserve">     Vota novem Triviae nocte silente dedi.</w:t>
        <w:br/>
        <w:t>Omnia persolvi: fruitur nunc alter amore,</w:t>
        <w:br/>
        <w:t xml:space="preserve">     Et precibus felix utitur ille meis.</w:t>
        <w:br/>
        <w:t>At mihi felicem vitam, si salva fuisses,</w:t>
        <w:br/>
        <w:t xml:space="preserve">     Fingebam demens, sed renuente deo.               20</w:t>
        <w:br/>
        <w:t>Rura colam, frugumque aderit mea Delia custos,</w:t>
        <w:br/>
        <w:t xml:space="preserve">     Area dum messes sole calente teret,</w:t>
        <w:br/>
        <w:t>Aut mihi servabit plenis in lintribus uvas</w:t>
        <w:br/>
        <w:t xml:space="preserve">     Pressaque veloci candida musta pede;</w:t>
        <w:br/>
        <w:t>Consuescet numerare pecus, consuescet amantis               25</w:t>
        <w:br/>
        <w:t xml:space="preserve">     Garrulus in dominae ludere verna sinu.</w:t>
        <w:br/>
        <w:t>Illa deo sciet agricolae pro vitibus uvam,</w:t>
        <w:br/>
        <w:t xml:space="preserve">     Pro segete spicas, pro grege ferre dapem.</w:t>
        <w:br/>
        <w:t>Illa regat cunctos, illi sint omnia curae,</w:t>
        <w:br/>
        <w:t xml:space="preserve">     At iuvet in tota me nihil esse domo.               30</w:t>
        <w:br/>
        <w:t>Huc veniet Messalla meus, cui dulcia poma</w:t>
        <w:br/>
        <w:t xml:space="preserve">     Delia selectis detrahat arboribus;</w:t>
        <w:br/>
        <w:t>Et tantum venerata virum hunc sedula curet,</w:t>
        <w:br/>
        <w:t xml:space="preserve">     Huic paret atque epulas ipsa ministra gerat.</w:t>
        <w:br/>
        <w:t>Haec mihi fingebam, quae nunc Eurusque Notusque               35</w:t>
        <w:br/>
        <w:t xml:space="preserve">     Iactat odoratos vota per Armenios.</w:t>
        <w:br/>
        <w:t>Saepe ego temptavi curas depellere vino,</w:t>
        <w:br/>
        <w:t xml:space="preserve">     At dolor in lacrimas verterat omne merum.</w:t>
        <w:br/>
        <w:t>Saepe aliam tenui, sed iam cum gaudia adirem,</w:t>
        <w:br/>
        <w:t xml:space="preserve">     Admonuit dominae deseruitque Venus.               40</w:t>
        <w:br/>
        <w:t>Tunc me discedens devotum femina dixit</w:t>
        <w:br/>
        <w:t xml:space="preserve">     Et pudet et narrat scire nefanda meam.</w:t>
        <w:br/>
        <w:t>Non facit hoc verbis, facie tenerisque lacertis</w:t>
        <w:br/>
        <w:t xml:space="preserve">     Devovet et flavis nostra puella comis.</w:t>
        <w:br/>
        <w:t>Talis ad Haemonium Nereis Pelea quondam               45</w:t>
        <w:br/>
        <w:t xml:space="preserve">     Vecta est frenato caerula pisce Thetis.</w:t>
        <w:br/>
        <w:t>Haec nocuere mihi, quod adest huic dives amator;</w:t>
        <w:br/>
        <w:t xml:space="preserve">     Venit in exitium callida lena meum.</w:t>
        <w:br/>
        <w:t>Sanguineas edat illa dapes atque ore cruento</w:t>
        <w:br/>
        <w:t xml:space="preserve">     Tristia cum multo pocula felle bibat;               50</w:t>
        <w:br/>
        <w:t>Hanc volitent animae circum sua fata querentes</w:t>
        <w:br/>
        <w:t xml:space="preserve">     Semper et e tectis strix violenta canat;</w:t>
        <w:br/>
        <w:t>Ipsa fame stimulante furens herbasque sepulcris</w:t>
        <w:br/>
        <w:t xml:space="preserve">     Quaerat et a saevis ossa relicta lupis,</w:t>
        <w:br/>
        <w:t>Currat et inguinibus nudis ululetque per urbes,               55</w:t>
        <w:br/>
        <w:t xml:space="preserve">     Post agat e triviis aspera turba canum.</w:t>
        <w:br/>
        <w:t>Eveniet: dat signa deus; sunt numina amanti,</w:t>
        <w:br/>
        <w:t xml:space="preserve">     Saevit et iniusta lege relicta Venus.</w:t>
        <w:br/>
        <w:t>At tu quam primum sagae praecepta rapacis</w:t>
        <w:br/>
        <w:t xml:space="preserve">     Desere, nam donis vincitur omnis amor.               60</w:t>
        <w:br/>
        <w:t>Pauper erit praesto semper, te pauper adibit</w:t>
        <w:br/>
        <w:t xml:space="preserve">     Primus et in tenero fixus erit latere,</w:t>
        <w:br/>
        <w:t>Pauper in angusto fidus comes agmine turbae</w:t>
        <w:br/>
        <w:t xml:space="preserve">     Subicietque manus efficietque viam,</w:t>
        <w:br/>
        <w:t>Pauper ad occultos furtim deducet amicos               65</w:t>
        <w:br/>
        <w:t xml:space="preserve">     Vinclaque de niveo detrahet ipse pede.</w:t>
        <w:br/>
        <w:t>Heu canimus frustra, nec verbis victa patescit</w:t>
        <w:br/>
        <w:t xml:space="preserve">     Ianua, sed plena est percutienda manu.</w:t>
        <w:br/>
        <w:t>At tu, qui potior nunc es, mea fata timeto:</w:t>
        <w:br/>
        <w:t xml:space="preserve">     Versatur celeri Fors levis orbe rotae.               70</w:t>
        <w:br/>
        <w:t>Non frustra quidam iam nunc in limine perstat</w:t>
        <w:br/>
        <w:t xml:space="preserve">     Sedulus ac crebro prospicit ac refugit,</w:t>
        <w:br/>
        <w:t>Et simulat transire domum, mox deinde recurrit,</w:t>
        <w:br/>
        <w:t xml:space="preserve">     Solus et ante ipsas excreat usque fores.</w:t>
        <w:br/>
        <w:t>Nescio quid furtivus amor parat. utere quaeso,               75</w:t>
        <w:br/>
        <w:t xml:space="preserve">     Dum licet: in liquida nat tibi linter aqua.</w:t>
        <w:br/>
      </w:r>
    </w:p>
    <w:p/>
    <w:p>
      <w:r>
        <w:br/>
        <w:t>VI</w:t>
        <w:br/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  <w:br/>
        <w:br/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Semper, ut inducar, blandos offers mihi voltus,</w:t>
        <w:br/>
        <w:t xml:space="preserve">     Post tamen es misero tristis et asper, Amor.</w:t>
        <w:br/>
        <w:t>Quid tibi saevitiae mecum est? an gloria magna est</w:t>
        <w:br/>
        <w:t xml:space="preserve">     Insidias homini conposuisse deum?</w:t>
        <w:br/>
        <w:t>Nam mihi tenduntur casses: iam Delia furtim               5</w:t>
        <w:br/>
        <w:t xml:space="preserve">     Nescio quem tacita callida nocte fovet.</w:t>
        <w:br/>
        <w:t>Illa quidem tam multa negat, sed credere durum est:</w:t>
        <w:br/>
        <w:t xml:space="preserve">     Sic etiam de me pernegat usque viro.</w:t>
        <w:br/>
        <w:t>Ipse miser docui, quo posset ludere pacto</w:t>
        <w:br/>
        <w:t xml:space="preserve">     Custodes: heu heu nunc premor arte mea,               10</w:t>
        <w:br/>
        <w:t>Fingere nunc didicit causas, ut sola cubaret,</w:t>
        <w:br/>
        <w:t xml:space="preserve">     Cardine nunc tacito vertere posse fores.</w:t>
        <w:br/>
        <w:t>Tum sucos herbasque dedi, quis livor abiret,</w:t>
        <w:br/>
        <w:t xml:space="preserve">     Quem facit inpresso mutua dente venus.</w:t>
        <w:br/>
        <w:t>At tu, fallacis coniunx incaute puellae,               15</w:t>
        <w:br/>
        <w:t xml:space="preserve">     Me quoque servato, peccet ut illa nihil.</w:t>
        <w:br/>
        <w:t>Neu iuvenes celebret multo sermone, caveto,</w:t>
        <w:br/>
        <w:t xml:space="preserve">     Neve cubet laxo pectus aperta sinu,</w:t>
        <w:br/>
        <w:t>Neu te decipiat nutu, digitoque liquorem</w:t>
        <w:br/>
        <w:t xml:space="preserve">     Ne trahat et mensae ducat in orbe notas.               20</w:t>
        <w:br/>
        <w:t>Exibit quam saepe, time, seu visere dicet</w:t>
        <w:br/>
        <w:t xml:space="preserve">     Sacra Bonae maribus non adeunda Deae.</w:t>
        <w:br/>
        <w:t>At mihi si credas, illam sequar unus ad aras;</w:t>
        <w:br/>
        <w:t xml:space="preserve">     Tunc mihi non oculis sit timuisse meis.</w:t>
        <w:br/>
        <w:t>Saepe, velut gemmas eius signumque probarem,               25</w:t>
        <w:br/>
        <w:t xml:space="preserve">     Per causam memini me tetigisse manum;</w:t>
        <w:br/>
        <w:t>Saepe mero somnum peperi tibi, at ipse bibebam</w:t>
        <w:br/>
        <w:t xml:space="preserve">     Sobria subposita pocula victor aqua.</w:t>
        <w:br/>
        <w:t>Non ego te laesi prudens: ignosce fatenti,</w:t>
        <w:br/>
        <w:t xml:space="preserve">     Iussit Amor: contra quis ferat arma deos?               30</w:t>
        <w:br/>
        <w:t>Ille ego sum, nec me iam dicere vera pudebit,</w:t>
        <w:br/>
        <w:t xml:space="preserve">     Instabat tota cui tua nocte canis.</w:t>
        <w:br/>
        <w:t>Quid tenera tibi coniuge opus? tua si bona nescis</w:t>
        <w:br/>
        <w:t xml:space="preserve">     Servare, frustra clavis inest foribus.</w:t>
        <w:br/>
        <w:t>Te tenet, absentes alios suspirat amores               35</w:t>
        <w:br/>
        <w:t xml:space="preserve">     Et simulat subito condoluisse caput.</w:t>
        <w:br/>
        <w:t>At mihi servandam credas: non saeva recuso</w:t>
        <w:br/>
        <w:t xml:space="preserve">     Verbera, detrecto non ego vincla pedum.</w:t>
        <w:br/>
        <w:t>Tum procul absitis, quisquis colit arte capillos,</w:t>
        <w:br/>
        <w:t xml:space="preserve">     Et fluit effuso cui toga laxa sinu,               40</w:t>
        <w:br/>
        <w:t>Quisquis et occurret, ne possit crimen habere,</w:t>
        <w:br/>
        <w:t xml:space="preserve">     Stet procul aut alia ~stet procul~ ante via.</w:t>
        <w:br/>
        <w:t>Sic fieri iubet ipse deus, sic magna sacerdos</w:t>
        <w:br/>
        <w:t xml:space="preserve">     Est mihi divino vaticinata sono.</w:t>
        <w:br/>
        <w:t>Haec ubi Bellonae motu est agitata, nec acrem               45</w:t>
        <w:br/>
        <w:t xml:space="preserve">     Flammam, non amens verbera torta timet;</w:t>
        <w:br/>
        <w:t>Ipsa bipenne suos caedit violenta lacertos</w:t>
        <w:br/>
        <w:t xml:space="preserve">     Sanguineque effuso spargit inulta deam,</w:t>
        <w:br/>
        <w:t>Statque latus praefixa veru, stat saucia pectus,</w:t>
        <w:br/>
        <w:t xml:space="preserve">     Et canit eventus, quos dea magna monet:               50</w:t>
        <w:br/>
        <w:t>'Parcite, quam custodit Amor, violare puellam,</w:t>
        <w:br/>
        <w:t xml:space="preserve">     Ne pigeat magno post didicisse malo.</w:t>
        <w:br/>
        <w:t>Adtigerit, labentur opes, ut volnere nostro</w:t>
        <w:br/>
        <w:t xml:space="preserve">     Sanguis, ut hic ventis diripiturque cinis.'</w:t>
        <w:br/>
        <w:t>Et tibi nescio quas dixit, mea Delia, poenas;               55</w:t>
        <w:br/>
        <w:t xml:space="preserve">     Si tamen admittas, sit precor illa levis.</w:t>
        <w:br/>
        <w:t>Non ego te propter parco tibi, sed tua mater</w:t>
        <w:br/>
        <w:t xml:space="preserve">     Me movet atque iras aurea vincit anus.</w:t>
        <w:br/>
        <w:t>Haec mihi te adducit tenebris multoque timore</w:t>
        <w:br/>
        <w:t xml:space="preserve">     Coniungit nostras clam taciturna manus,               60</w:t>
        <w:br/>
        <w:t>Haec foribusque manet noctu me adfixa proculque</w:t>
        <w:br/>
        <w:t xml:space="preserve">     Cognoscit strepitus me veniente pedum.</w:t>
        <w:br/>
        <w:t>Vive diu mihi, dulcis anus: proprios ego tecum,</w:t>
        <w:br/>
        <w:t xml:space="preserve">     Sit modo fas, annos contribuisse velim.</w:t>
        <w:br/>
        <w:t>Te semper natamque tuam te propter amabo:               65</w:t>
        <w:br/>
        <w:t xml:space="preserve">     Quicquid agit, sanguis est tamen illa tuos.</w:t>
        <w:br/>
        <w:t>Sit modo casta, doce, quamvis non vitta ligatos</w:t>
        <w:br/>
        <w:t xml:space="preserve">     Impediat crines nec stola longa pedes.</w:t>
        <w:br/>
        <w:t>Et mihi sint durae leges, laudare nec ullam</w:t>
        <w:br/>
        <w:t xml:space="preserve">     Possim ego, quin oculos adpetat illa meos,               70</w:t>
        <w:br/>
        <w:t>Et siquid peccasse putet, ducarque capillis</w:t>
        <w:br/>
        <w:t xml:space="preserve">     Inmerito pronas proripiarque vias.</w:t>
        <w:br/>
        <w:t>Non ego te pulsare velim, sed, venerit iste</w:t>
        <w:br/>
        <w:t xml:space="preserve">     Si furor, optarim non habuisse manus;</w:t>
        <w:br/>
        <w:t>Nec saevo sis casta metu, sed mente fideli,               75</w:t>
        <w:br/>
        <w:t xml:space="preserve">     Mutuus absenti te mihi servet amor.</w:t>
        <w:br/>
        <w:t>At, quae fida fuit nulli, post victa senecta</w:t>
        <w:br/>
        <w:t xml:space="preserve">     Ducit inops tremula stamina torta manu</w:t>
        <w:br/>
        <w:t>Firmaque conductis adnectit licia telis</w:t>
        <w:br/>
        <w:t xml:space="preserve">     Tractaque de niveo vellere ducta putat.               80</w:t>
        <w:br/>
        <w:t>Hanc animo gaudente vident iuvenumque catervae</w:t>
        <w:br/>
        <w:t xml:space="preserve">     Conmemorant merito tot mala ferre senem,</w:t>
        <w:br/>
        <w:t>Hanc Venus exalto flentem sublimis Olympo</w:t>
        <w:br/>
        <w:t xml:space="preserve">     Spectat et, infidis quam sit acerba, monet.</w:t>
        <w:br/>
        <w:t>Haec aliis maledicta cadant; nos, Delia, amoris               85</w:t>
        <w:br/>
        <w:t xml:space="preserve">     Exemplum cana simus uterque coma.</w:t>
        <w:br/>
      </w:r>
    </w:p>
    <w:p/>
    <w:p>
      <w:r>
        <w:br/>
        <w:t>VII</w:t>
        <w:br/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  <w:br/>
        <w:br/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Hunc cecinere diem Parcae fatalia nentes</w:t>
        <w:br/>
        <w:t xml:space="preserve">     Stamina, non ulli dissoluenda deo,</w:t>
        <w:br/>
        <w:t>Hunc fore, Aquitanas posset qui fundere gentes,</w:t>
        <w:br/>
        <w:t xml:space="preserve">     Quem tremeret forti milite victus Atax.</w:t>
        <w:br/>
        <w:t>Evenere: novos pubes Romana triumphos               5</w:t>
        <w:br/>
        <w:t xml:space="preserve">     Vidit et evinctos bracchia capta duces;</w:t>
        <w:br/>
        <w:t>At te victrices lauros, Messalla, gerentem</w:t>
        <w:br/>
        <w:t xml:space="preserve">     Portabat nitidis currus eburnus equis.</w:t>
        <w:br/>
        <w:t>Non sine me est tibi partus honos: Tarbella Pyrene</w:t>
        <w:br/>
        <w:t xml:space="preserve">     Testis et Oceani litora Santonici,               10</w:t>
        <w:br/>
        <w:t>Testis Arar Rhodanusque celer magnusque Garunna,</w:t>
        <w:br/>
        <w:t xml:space="preserve">     Carnutis et flavi caerula lympha Liger.</w:t>
        <w:br/>
        <w:t>An te, Cydne, canam, tacitis qui leniter undis</w:t>
        <w:br/>
        <w:t xml:space="preserve">     Caeruleus placidis per vada serpis aquis,</w:t>
        <w:br/>
        <w:t>Quantus et aetherio contingens vertice nubes               15</w:t>
        <w:br/>
        <w:t xml:space="preserve">     Frigidus intonsos Taurus alat Cilicas?</w:t>
        <w:br/>
        <w:t>Quid referam, ut volitet crebras intacta per urbes</w:t>
        <w:br/>
        <w:t xml:space="preserve">     Alba Palaestino sancta columba Syro,</w:t>
        <w:br/>
        <w:t>Utque maris vastum prospectet turribus aequor</w:t>
        <w:br/>
        <w:t xml:space="preserve">     Prima ratem ventis credere docta Tyros,               20</w:t>
        <w:br/>
        <w:t>Qualis et, arentes cum findit Sirius agros,</w:t>
        <w:br/>
        <w:t xml:space="preserve">     Fertilis aestiva Nilus abundet aqua?</w:t>
        <w:br/>
        <w:t>Nile pater, quanam possim te dicere causa</w:t>
        <w:br/>
        <w:t xml:space="preserve">     Aut quibus in terris occuluisse caput?</w:t>
        <w:br/>
        <w:t>Te propter nullos tellus tua postulat imbres,               25</w:t>
        <w:br/>
        <w:t xml:space="preserve">     Arida nec pluvio supplicat herba Iovi.</w:t>
        <w:br/>
        <w:t>Te canit atque suum pubes miratur Osirim</w:t>
        <w:br/>
        <w:t xml:space="preserve">     Barbara, Memphiten plangere docta bovem.</w:t>
        <w:br/>
        <w:t>Primus aratra manu sollerti fecit Osiris</w:t>
        <w:br/>
        <w:t xml:space="preserve">     Et teneram ferro sollicitavit humum,               30</w:t>
        <w:br/>
        <w:t>Primus inexpertae conmisit semina terrae</w:t>
        <w:br/>
        <w:t xml:space="preserve">     Pomaque non notis legit ab arboribus.</w:t>
        <w:br/>
        <w:t>Hic docuit teneram palis adiungere vitem,</w:t>
        <w:br/>
        <w:t xml:space="preserve">     Hic viridem dura caedere falce comam;</w:t>
        <w:br/>
        <w:t>Illi iucundos primum matura sapores               35</w:t>
        <w:br/>
        <w:t xml:space="preserve">     Expressa incultis uva dedit pedibus.</w:t>
        <w:br/>
        <w:t>Ille liquor docuit voces inflectere cantu,</w:t>
        <w:br/>
        <w:t xml:space="preserve">     Movit et ad certos nescia membra modos,</w:t>
        <w:br/>
        <w:t>Bacchus et agricolae magno confecta labore</w:t>
        <w:br/>
        <w:t xml:space="preserve">     Pectora tristitiae dissoluenda dedit.               40</w:t>
        <w:br/>
        <w:t>Bacchus et adflictis requiem mortalibus adfert,</w:t>
        <w:br/>
        <w:t xml:space="preserve">     Crura licet dura conpede pulsa sonent.</w:t>
        <w:br/>
        <w:t>Non tibi sunt tristes curae nec luctus, Osiri,</w:t>
        <w:br/>
        <w:t xml:space="preserve">     Sed chorus et cantus et levis aptus amor,</w:t>
        <w:br/>
        <w:t>Sed varii flores et frons redimita corymbis,               45</w:t>
        <w:br/>
        <w:t xml:space="preserve">     Fusa sed ad teneros lutea palla pedes</w:t>
        <w:br/>
        <w:t>Et Tyriae vestes et dulcis tibia cantu</w:t>
        <w:br/>
        <w:t xml:space="preserve">     Et levis occultis conscia cista sacris.</w:t>
        <w:br/>
        <w:t>Huc ades et Genium ludis Geniumque choreis</w:t>
        <w:br/>
        <w:t xml:space="preserve">     Concelebra et multo tempora funde mero:               50</w:t>
        <w:br/>
        <w:t>Illius et nitido stillent unguenta capillo,</w:t>
        <w:br/>
        <w:t xml:space="preserve">     Et capite et collo mollia serta gerat.</w:t>
        <w:br/>
        <w:t>Sic venias hodierne: tibi dem turis honores,</w:t>
        <w:br/>
        <w:t xml:space="preserve">     Liba et Mopsopio dulcia melle feram.</w:t>
        <w:br/>
        <w:t>At tibi succrescat proles, quae facta parentis               55</w:t>
        <w:br/>
        <w:t xml:space="preserve">     Augeat et circa stet veneranda senem.</w:t>
        <w:br/>
        <w:t>Nec taceat monumenta viae, quem Tuscula tellus</w:t>
        <w:br/>
        <w:t xml:space="preserve">     Candidaque antiquo detinet Alba Lare.</w:t>
        <w:br/>
        <w:t>Namque opibus congesta tuis hic glarea dura</w:t>
        <w:br/>
        <w:t xml:space="preserve">     Sternitur, hic apta iungitur arte silex.               60</w:t>
        <w:br/>
        <w:t>Te canit agricola, a magna cum venerit urbe</w:t>
        <w:br/>
        <w:t xml:space="preserve">     Serus inoffensum rettuleritque pedem.</w:t>
        <w:br/>
        <w:t>At tu, Natalis multos celebrande per annos,</w:t>
        <w:br/>
        <w:t xml:space="preserve">     Candidior semper candidiorque veni.</w:t>
        <w:br/>
      </w:r>
    </w:p>
    <w:p/>
    <w:p>
      <w:r>
        <w:br/>
        <w:t>VIII</w:t>
        <w:br/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  <w:br/>
        <w:br/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Non ego celari possum, quid nutus amantis</w:t>
        <w:br/>
        <w:t xml:space="preserve">     Quidve ferant miti lenia verba sono.</w:t>
        <w:br/>
        <w:t>Nec mihi sunt sortes nec conscia fibra deorum,</w:t>
        <w:br/>
        <w:t xml:space="preserve">     Praecinit eventus nec mihi cantus avis:</w:t>
        <w:br/>
        <w:t>Ipsa Venus magico religatum bracchia nodo               5</w:t>
        <w:br/>
        <w:t xml:space="preserve">     Perdocuit multis non sine verberibus.</w:t>
        <w:br/>
        <w:t>Desine dissimulare: deus crudelius urit,</w:t>
        <w:br/>
        <w:t xml:space="preserve">     Quos videt invitos subcubuisse sibi.</w:t>
        <w:br/>
        <w:t>Quid tibi nunc molles prodest coluisse capillos</w:t>
        <w:br/>
        <w:t xml:space="preserve">     Saepeque mutatas disposuisse comas,               10</w:t>
        <w:br/>
        <w:t>Quid fuco splendente genas ornare, quid ungues</w:t>
        <w:br/>
        <w:t xml:space="preserve">     Artificis docta subsecuisse manu?</w:t>
        <w:br/>
        <w:t>Frustra iam vestes, frustra mutantur amictus,</w:t>
        <w:br/>
        <w:t xml:space="preserve">     Ansaque conpressos conligat arta pedes.</w:t>
        <w:br/>
        <w:t>Illa placet, quamvis inculto venerit ore               15</w:t>
        <w:br/>
        <w:t xml:space="preserve">     Nec nitidum tarda compserit arte caput.</w:t>
        <w:br/>
        <w:t>Num te carminibus, num te pallentibus herbis</w:t>
        <w:br/>
        <w:t xml:space="preserve">     Devovit tacito tempore noctis anus?</w:t>
        <w:br/>
        <w:t>Cantus vicinis fruges traducit ab agris,</w:t>
        <w:br/>
        <w:t xml:space="preserve">     Cantus et iratae detinet anguis iter,               20</w:t>
        <w:br/>
        <w:t>Cantus et e curru Lunam deducere temptat</w:t>
        <w:br/>
        <w:t xml:space="preserve">     Et faceret, si non aera repulsa sonent.</w:t>
        <w:br/>
        <w:t>Quid queror heu misero carmen nocuisse, quid herbas?</w:t>
        <w:br/>
        <w:t xml:space="preserve">     Forma nihil magicis utitur auxiliis:</w:t>
        <w:br/>
        <w:t>Sed corpus tetigisse nocet, sed longa dedisse               25</w:t>
        <w:br/>
        <w:t xml:space="preserve">     Oscula, sed femori conseruisse femur.</w:t>
        <w:br/>
        <w:t>Nec tu difficilis puero tamen esse memento:</w:t>
        <w:br/>
        <w:t xml:space="preserve">     Persequitur poenis tristia facta Venus.</w:t>
        <w:br/>
        <w:t>Munera ne poscas: det munera canus amator,</w:t>
        <w:br/>
        <w:t xml:space="preserve">     Ut foveat molli frigida membra sinu.               30</w:t>
        <w:br/>
        <w:t>Carior est auro iuvenis, cui levia fulgent</w:t>
        <w:br/>
        <w:t xml:space="preserve">     Ora nec amplexus aspera barba terit.</w:t>
        <w:br/>
        <w:t>Huic tu candentes umero subpone lacertos,</w:t>
        <w:br/>
        <w:t xml:space="preserve">     Et regum magnae despiciantur opes.</w:t>
        <w:br/>
        <w:t>At Venus invenit puero concumbere furtim,               35</w:t>
        <w:br/>
        <w:t xml:space="preserve">     Dum timet et teneros conserit usque sinus,</w:t>
        <w:br/>
        <w:t>Et dare anhelanti pugnantibus umida linguis</w:t>
        <w:br/>
        <w:t xml:space="preserve">     Oscula et in collo figere dente notas.</w:t>
        <w:br/>
        <w:t>Non lapis hanc gemmaeque iuvant, quae frigore sola</w:t>
        <w:br/>
        <w:t xml:space="preserve">     Dormiat et nulli sit cupienda viro.               40</w:t>
        <w:br/>
        <w:t>Heu sero revocatur amor seroque iuventas,</w:t>
        <w:br/>
        <w:t xml:space="preserve">     Cum vetus infecit cana senecta caput.</w:t>
        <w:br/>
        <w:t>Tum studium formae est: coma tum mutatur, ut annos</w:t>
        <w:br/>
        <w:t xml:space="preserve">     Dissimulet viridi cortice tincta nucis;</w:t>
        <w:br/>
        <w:t>Tollere tum cura est albos a stirpe capillos               45</w:t>
        <w:br/>
        <w:t xml:space="preserve">     Et faciem dempta pelle referre novam.</w:t>
        <w:br/>
        <w:t>At tu, dum primi floret tibi temporis aetas,</w:t>
        <w:br/>
        <w:t xml:space="preserve">     Utere: non tardo labitur illa pede.</w:t>
        <w:br/>
        <w:t>Neu Marathum torque: puero quae gloria victo est?</w:t>
        <w:br/>
        <w:t xml:space="preserve">     In veteres esto dura, puella, senes.               50</w:t>
        <w:br/>
        <w:t>Parce precor tenero: non illi sontica causa est,</w:t>
        <w:br/>
        <w:t xml:space="preserve">     Sed nimius luto corpora tingit amor.</w:t>
        <w:br/>
        <w:t>Vel miser absenti maestas quam saepe querelas</w:t>
        <w:br/>
        <w:t xml:space="preserve">     Conicit, et lacrimis omnia plena madent!</w:t>
        <w:br/>
        <w:t>'Quid me spernis?' ait. 'poterat custodia vinci:               55</w:t>
        <w:br/>
        <w:t xml:space="preserve">     Ipse dedit cupidis fallere posse deus.</w:t>
        <w:br/>
        <w:t>Nota venus furtiva mihi est, ut lenis agatur</w:t>
        <w:br/>
        <w:t xml:space="preserve">     Spiritus, ut nec dent oscula rapta sonum;</w:t>
        <w:br/>
        <w:t>Et possum media quamvis obrepere nocte</w:t>
        <w:br/>
        <w:t xml:space="preserve">     Et strepitu nullo clam reserare fores.               60</w:t>
        <w:br/>
        <w:t>Quid prosunt artes, miserum si spernit amantem</w:t>
        <w:br/>
        <w:t xml:space="preserve">     Et fugit ex ipso saeva puella toro?</w:t>
        <w:br/>
        <w:t>Vel cum promittit, subito sed perfida fallit,</w:t>
        <w:br/>
        <w:t xml:space="preserve">     Est mihi nox multis evigilanda malis.</w:t>
        <w:br/>
        <w:t>Dum mihi venturam fingo, quodcumque movetur,               65</w:t>
        <w:br/>
        <w:t xml:space="preserve">     Illius credo tunc sonuisse pedes.'</w:t>
        <w:br/>
        <w:t>Desistas lacrimare, puer: non frangitur illa,</w:t>
        <w:br/>
        <w:t xml:space="preserve">     Et tua iam fletu lumina fessa tument.</w:t>
        <w:br/>
        <w:t>Oderunt, Pholoe, moneo, fastidia divi,</w:t>
        <w:br/>
        <w:t xml:space="preserve">     Nec prodest sanctis tura dedisse focis.               70</w:t>
        <w:br/>
        <w:t>Hic Marathus quondam miseros ludebat amantes,</w:t>
        <w:br/>
        <w:t xml:space="preserve">     Nescius ultorem post caput esse deum;</w:t>
        <w:br/>
        <w:t>Saepe etiam lacrimas fertur risisse dolentis</w:t>
        <w:br/>
        <w:t xml:space="preserve">     Et cupidum ficta detinuisse mora:</w:t>
        <w:br/>
        <w:t>Nunc omnes odit fastus, nunc displicet illi               75</w:t>
        <w:br/>
        <w:t xml:space="preserve">     Quaecumque obposita est ianua dura sera.</w:t>
        <w:br/>
        <w:t>At te poena manet, ni desinis esse superba.</w:t>
        <w:br/>
        <w:t xml:space="preserve">     Quam cupies votis hunc revocare diem!</w:t>
        <w:br/>
      </w:r>
    </w:p>
    <w:p/>
    <w:p>
      <w:r>
        <w:br/>
        <w:t>IX</w:t>
        <w:br/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  <w:br/>
        <w:br/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Quid mihi si fueras miseros laesurus amores,</w:t>
        <w:br/>
        <w:t xml:space="preserve">     Foedera per divos, clam violanda, dabas?</w:t>
        <w:br/>
        <w:t>A miser, et siquis primo periuria celat,</w:t>
        <w:br/>
        <w:t xml:space="preserve">     Sera tamen tacitis Poena venit pedibus.</w:t>
        <w:br/>
        <w:t>Parcite, caelestes: aequum est inpune licere               5</w:t>
        <w:br/>
        <w:t xml:space="preserve">     Numina formosis laedere vestra semel.</w:t>
        <w:br/>
        <w:t>Lucra petens habili tauros adiungit aratro</w:t>
        <w:br/>
        <w:t xml:space="preserve">     Et durum terrae rusticus urget opus,</w:t>
        <w:br/>
        <w:t>Lucra petituras freta per parentia ventis</w:t>
        <w:br/>
        <w:t xml:space="preserve">     Ducunt instabiles sidera certa rates:               10</w:t>
        <w:br/>
        <w:t>Muneribus meus est captus puer, at deus illa</w:t>
        <w:br/>
        <w:t xml:space="preserve">     In cunerem et liquidas munera vertat aquas.</w:t>
        <w:br/>
        <w:t>Iam mihi persolvet poenas, pulvisque decorem</w:t>
        <w:br/>
        <w:t xml:space="preserve">     Detrahet et ventis horrida facta coma;</w:t>
        <w:br/>
        <w:t>Uretur facies, urentur sole capilli,               15</w:t>
        <w:br/>
        <w:t xml:space="preserve">     Deteret invalidos et via longa pedes.</w:t>
        <w:br/>
        <w:t>Admonui quotiens 'auro ne pollue formam:</w:t>
        <w:br/>
        <w:t xml:space="preserve">     Saepe solent auro multa subesse mala.</w:t>
        <w:br/>
        <w:t>Divitiis captus siquis violavit amorem,</w:t>
        <w:br/>
        <w:t xml:space="preserve">     Asperaque est illi difficilisque Venus.               20</w:t>
        <w:br/>
        <w:t>Ure meum potius flamma caput et pete ferro</w:t>
        <w:br/>
        <w:t xml:space="preserve">     Corpus et intorto verbere terga seca.</w:t>
        <w:br/>
        <w:t>Nec tibi celandi spes sit peccare paranti:</w:t>
        <w:br/>
        <w:t xml:space="preserve">     Est deus, occultos qui vetat esse dolos.</w:t>
        <w:br/>
        <w:t>Ipse deus tacito permisit lene ministro,               25</w:t>
        <w:br/>
        <w:t xml:space="preserve">     Ederet ut multo libera verba mero;</w:t>
        <w:br/>
        <w:t>Ipse deus somno domitos emittere vocem</w:t>
        <w:br/>
        <w:t xml:space="preserve">     Iussit et invitos facta tegenda loqui.'</w:t>
        <w:br/>
        <w:t>Haec ego dicebam: nunc me flevisse loquentem,</w:t>
        <w:br/>
        <w:t xml:space="preserve">     Nunc pudet ad teneros procubuisse pedes.               30</w:t>
        <w:br/>
        <w:t>Tum mihi iurabas nullo te divitis auri</w:t>
        <w:br/>
        <w:t xml:space="preserve">     Pondere, non gemmis, vendere velle fidem,</w:t>
        <w:br/>
        <w:t>Non tibi si pretium Campania terra daretur,</w:t>
        <w:br/>
        <w:t xml:space="preserve">     Non tibi si, Bacchi cura, Falernus ager.</w:t>
        <w:br/>
        <w:t>Illis eriperes verbis mihi sidera caeli               35</w:t>
        <w:br/>
        <w:t xml:space="preserve">     Lucere et puras fulminis esse vias.</w:t>
        <w:br/>
        <w:t>Quin etiam flebas: at non ego fallere doctus</w:t>
        <w:br/>
        <w:t xml:space="preserve">     Tergebam umentes credulus usque genas.</w:t>
        <w:br/>
        <w:t>Quid faciam, nisi et ipse fores in amore puellae?</w:t>
        <w:br/>
        <w:t xml:space="preserve">     Sed precor exemplo sit levis illa tuo.               40</w:t>
        <w:br/>
        <w:t>O quotiens, verbis ne quisquam conscius esset,</w:t>
        <w:br/>
        <w:t xml:space="preserve">     Ipse comes multa lumina nocte tuli!</w:t>
        <w:br/>
        <w:t>Saepe insperanti venit tibi munere nostro</w:t>
        <w:br/>
        <w:t xml:space="preserve">     Et latuit clausas post adoperta fores.</w:t>
        <w:br/>
        <w:t>Tum miser interii, stulte confisus amari:               45</w:t>
        <w:br/>
        <w:t xml:space="preserve">     Nam poteram ad laqueos cautior esse tuos.</w:t>
        <w:br/>
        <w:t>Quin etiam adtonita laudes tibi mente canebam,</w:t>
        <w:br/>
        <w:t xml:space="preserve">     Et me nunc nostri Pieridumque pudet.</w:t>
        <w:br/>
        <w:t>Illa velim rapida Volcanus carmina flamma</w:t>
        <w:br/>
        <w:t xml:space="preserve">     Torreat et liquida deleat amnis aqua.               50</w:t>
        <w:br/>
        <w:t>Tu procul hinc absis, cui formam vendere cura est</w:t>
        <w:br/>
        <w:t xml:space="preserve">     Et pretium plena grande referre manu.</w:t>
        <w:br/>
        <w:t>At te, qui puerum donis corrumpere es ausus,</w:t>
        <w:br/>
        <w:t xml:space="preserve">     Rideat adsiduis uxor inulta dolis,</w:t>
        <w:br/>
        <w:t>Et cum furtivo iuvenem lassaverit usu,               55</w:t>
        <w:br/>
        <w:t xml:space="preserve">     Tecum interposita languida veste cubet.</w:t>
        <w:br/>
        <w:t>Semper sint externa tuo vestigia lecto,</w:t>
        <w:br/>
        <w:t xml:space="preserve">     Et pateat cupidis semper aperta domus;</w:t>
        <w:br/>
        <w:t>Nec lasciva soror dicatur plura bibisse</w:t>
        <w:br/>
        <w:t xml:space="preserve">     Pocula vel plures emeruisse viros.               60</w:t>
        <w:br/>
        <w:t>Illam saepe ferunt convivia ducere Baccho,</w:t>
        <w:br/>
        <w:t xml:space="preserve">     Dum rota Luciferi provocet orta diem.</w:t>
        <w:br/>
        <w:t>Illa nulla queat melius consumere noctem</w:t>
        <w:br/>
        <w:t xml:space="preserve">     Aut operum varias disposuisse vices.</w:t>
        <w:br/>
        <w:t>At tua perdidicit, nec tu, stultissime, sentis,               65</w:t>
        <w:br/>
        <w:t xml:space="preserve">     Cum tibi non solita corpus ab arte movet.</w:t>
        <w:br/>
        <w:t>Tune putas illam pro te disponere crines</w:t>
        <w:br/>
        <w:t xml:space="preserve">     Aut tenues denso pectere dente comas?</w:t>
        <w:br/>
        <w:t>Ista haec persuadet facies, auroque lacertos</w:t>
        <w:br/>
        <w:t xml:space="preserve">     Vinciat et Tyrio prodeat apta sinu?               70</w:t>
        <w:br/>
        <w:t>Non tibi, sed iuveni cuidam volt bella videri,</w:t>
        <w:br/>
        <w:t xml:space="preserve">     Devoveat pro quo remque domumque tuam.</w:t>
        <w:br/>
        <w:t>Nec facit hoc vitio, sed corpora foeda podagra</w:t>
        <w:br/>
        <w:t xml:space="preserve">     Et senis amplexus culta puella fugit.</w:t>
        <w:br/>
        <w:t>Huic tamen adcubuit noster puer: hunc ego credam               75</w:t>
        <w:br/>
        <w:t xml:space="preserve">     Cum trucibus venerem iungere posse feris.</w:t>
        <w:br/>
        <w:t>Blanditiasne meas aliis tu vendere es ausus?</w:t>
        <w:br/>
        <w:t xml:space="preserve">     Tune aliis demens oscula ferre mea?</w:t>
        <w:br/>
        <w:t>Tum flebis, cum me vinctum puer alter habebit</w:t>
        <w:br/>
        <w:t xml:space="preserve">     Et geret in regno regna superba tuo.               80</w:t>
        <w:br/>
        <w:t>At tua tum me poena iuvet, Venerique merenti</w:t>
        <w:br/>
        <w:t xml:space="preserve">     Fixa notet casus aurea palma meos:</w:t>
        <w:br/>
        <w:t>'Hanc tibi fallaci resolutus amore Tibullus</w:t>
        <w:br/>
        <w:t xml:space="preserve">     Dedicat et grata sis, dea, mente rogat'.</w:t>
        <w:br/>
      </w:r>
    </w:p>
    <w:p/>
    <w:p>
      <w:r>
        <w:br/>
        <w:t>X</w:t>
        <w:br/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  <w:br/>
        <w:br/>
        <w:br/>
        <w:br/>
        <w:br/>
        <w:t>Tibullus</w:t>
        <w:br/>
        <w:t>The Latin Library</w:t>
        <w:br/>
        <w:t>The Classics Page</w:t>
        <w:br/>
        <w:br/>
        <w:br/>
      </w:r>
    </w:p>
    <w:p>
      <w:r>
        <w:br/>
        <w:t xml:space="preserve"> Quis fuit, horrendos primus qui protulit enses?</w:t>
        <w:br/>
        <w:t xml:space="preserve">     Quam ferus et vere ferreus ille fuit!</w:t>
        <w:br/>
        <w:t>Tum caedes hominum generi, tum proelia nata,</w:t>
        <w:br/>
        <w:t xml:space="preserve">     Tum brevior dirae mortis aperta via est.</w:t>
        <w:br/>
        <w:t>An nihil ille miser meruit, nos ad mala nostra               5</w:t>
        <w:br/>
        <w:t xml:space="preserve">     Vertimus, in saevas quod dedit ille feras?</w:t>
        <w:br/>
        <w:t>Divitis hoc vitium est auri, nec bella fuerunt,</w:t>
        <w:br/>
        <w:t xml:space="preserve">     Faginus adstabat cum scyphus ante dapes.</w:t>
        <w:br/>
        <w:t>Non arces, non vallus erat, somnumque petebat</w:t>
        <w:br/>
        <w:t xml:space="preserve">     Securus sparsas dux gregis inter oves.               10</w:t>
        <w:br/>
        <w:t>Tunc mihi vita foret, volgi nec tristia nossem</w:t>
        <w:br/>
        <w:t xml:space="preserve">     Arma nec audissem corde micante tubam;</w:t>
        <w:br/>
        <w:t>Nunc ad bella trahor, et iam quis forsitan hostis</w:t>
        <w:br/>
        <w:t xml:space="preserve">     Haesura in nostro tela gerit latere.</w:t>
        <w:br/>
        <w:t>Sed patrii servate Lares: aluistis et idem,               15</w:t>
        <w:br/>
        <w:t xml:space="preserve">     Cursarem vestros cum tener ante pedes.</w:t>
        <w:br/>
        <w:t>Neu pudeat prisco vos esse e stipite factos:</w:t>
        <w:br/>
        <w:t xml:space="preserve">     Sic veteris sedes incoluistis avi.</w:t>
        <w:br/>
        <w:t>Tum melius tenuere fidem, cum paupere cultu</w:t>
        <w:br/>
        <w:t xml:space="preserve">     Stabat in exigua ligneus aede deus.               20</w:t>
        <w:br/>
        <w:t>Hic placatus erat, seu quis libaverat uva,</w:t>
        <w:br/>
        <w:t xml:space="preserve">     Seu dederat sanctae spicea serta comae,</w:t>
        <w:br/>
        <w:t>Atque aliquis voti compos liba ipse ferebat</w:t>
        <w:br/>
        <w:t xml:space="preserve">     Postque comes purum filia parva favum.</w:t>
        <w:br/>
        <w:t>At nobis aerata, Lares, depellite tela,               25</w:t>
        <w:br/>
        <w:t xml:space="preserve">                              * * *                                        25a</w:t>
        <w:br/>
        <w:t xml:space="preserve">                              * * *                                        25b</w:t>
        <w:br/>
        <w:t xml:space="preserve">     Hostiaque e plena rustica porcus hara.</w:t>
        <w:br/>
        <w:t>Hanc pura cum veste sequar myrtoque canistra</w:t>
        <w:br/>
        <w:t xml:space="preserve">     Vincta geram, myrto vinctus et ipse caput.</w:t>
        <w:br/>
        <w:t>Sic placeam vobis: alius sit fortis in armis</w:t>
        <w:br/>
        <w:t xml:space="preserve">     Sternat et adversos Marte favente duces,               30</w:t>
        <w:br/>
        <w:t>Ut mihi potanti possit sua dicere facta</w:t>
        <w:br/>
        <w:t xml:space="preserve">     Miles et in mensa pingere castra mero.</w:t>
        <w:br/>
        <w:t>Quis furor est atram bellis accersere mortem?</w:t>
        <w:br/>
        <w:t xml:space="preserve">     Inminet et tacito clam venit illa pede.</w:t>
        <w:br/>
        <w:t>Non seges est infra, non vinea culta, sed audax               35</w:t>
        <w:br/>
        <w:t xml:space="preserve">     Cerberus et Stygiae navita turpis aquae;</w:t>
        <w:br/>
        <w:t>Illic percussisque genis ustoque capillo</w:t>
        <w:br/>
        <w:t xml:space="preserve">     Errat ad obscuros pallida turba lacus.</w:t>
        <w:br/>
        <w:t>Quam potius laudandus hic est, quem prole parata</w:t>
        <w:br/>
        <w:t xml:space="preserve">     Occupat in parva pigra senecta casa.               40</w:t>
        <w:br/>
        <w:t>Ipse suas sectatur oves, at filius agnos,</w:t>
        <w:br/>
        <w:t xml:space="preserve">     Et calidam fesso conparat uxor aquam.</w:t>
        <w:br/>
        <w:t>Sic ego sim, liceatque caput candescere canis,</w:t>
        <w:br/>
        <w:t xml:space="preserve">     Temporis et prisci facta referre senem.</w:t>
        <w:br/>
        <w:t>Interea pax arva colat. pax candida primum               45</w:t>
        <w:br/>
        <w:t xml:space="preserve">     Duxit araturos sub iuga curva boves,</w:t>
        <w:br/>
        <w:t>Pax aluit vites et sucos condidit uvae,</w:t>
        <w:br/>
        <w:t xml:space="preserve">     Funderet ut nato testa paterna merum,</w:t>
        <w:br/>
        <w:t>Pace bidens vomerque nitent—at tristia duri</w:t>
        <w:br/>
        <w:t xml:space="preserve">     Militis in tenebris occupat arma situs—               50</w:t>
        <w:br/>
        <w:t>Rusticus e lucoque vehit, male sobrius ipse,</w:t>
        <w:br/>
        <w:t xml:space="preserve">     Uxorem plaustro progeniemque domum.</w:t>
        <w:br/>
        <w:t>Sed Veneris tum bella calent, scissosque capillos</w:t>
        <w:br/>
        <w:t xml:space="preserve">     Femina perfractas conqueriturque fores.</w:t>
        <w:br/>
        <w:t>Flet teneras subtusa genas, sed victor et ipse               55</w:t>
        <w:br/>
        <w:t xml:space="preserve">     Flet sibi dementes tam valuisse manus.</w:t>
        <w:br/>
        <w:t>At lascivus Amor rixae mala verba ministrat,</w:t>
        <w:br/>
        <w:t xml:space="preserve">     Inter et iratum lentus utrumque sedet.</w:t>
        <w:br/>
        <w:t>A, lapis est ferrumque, suam quicumque puellam</w:t>
        <w:br/>
        <w:t xml:space="preserve">     Verberat: e caelo deripit ille deos.               60</w:t>
        <w:br/>
        <w:t>Sit satis e membris tenuem rescindere vestem,</w:t>
        <w:br/>
        <w:t xml:space="preserve">     Sit satis ornatus dissoluisse comae,</w:t>
        <w:br/>
        <w:t>Sit lacrimas movisse satis: quater ille beatus,</w:t>
        <w:br/>
        <w:t xml:space="preserve">     Quo tenera irato flere puella potest.</w:t>
        <w:br/>
        <w:t>Sed manibus qui saevus erit, scutumque sudemque               65</w:t>
        <w:br/>
        <w:t xml:space="preserve">     Is gerat et miti sit procul a Venere.</w:t>
        <w:br/>
        <w:t>At nobis, Pax alma, veni spicamque teneto,</w:t>
        <w:br/>
        <w:t xml:space="preserve">     Perfluat et pomis candidus ante sinus.</w:t>
        <w:br/>
      </w:r>
    </w:p>
    <w:p/>
    <w:p>
      <w:r>
        <w:br/>
        <w:br/>
        <w:br/>
        <w:t>Tibullus</w:t>
        <w:br/>
        <w:t>The Latin Library</w:t>
        <w:br/>
        <w:t>The Classics Page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