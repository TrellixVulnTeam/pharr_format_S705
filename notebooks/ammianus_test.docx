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5E5F5" w14:textId="77777777" w:rsidR="00376410" w:rsidRDefault="00503F39">
      <w:r>
        <w:rPr>
          <w:sz w:val="24"/>
        </w:rPr>
        <w:t xml:space="preserve">Ammianus : Liber XIV AMMIANI MARCELLINI HISTORIAE LIBER XIV I II III IV V VI VII VIII IX X XI I 1. Post emensos insuperabilis expeditionis eventus languentibus partium animis, quas periculorum varietas fregerat et laborum, nondum tubarum cessante </w:t>
      </w:r>
      <w:r>
        <w:rPr>
          <w:sz w:val="24"/>
        </w:rPr>
        <w:t>clangore vel milite locato per stationes hibernas, fortunae saevientis procellae tempestates alias rebus infudere communibus per multa illa et dira facinora Caesaris Galli, qui ex squalore imo miseriarum in aetatis adultae primitiis ad principale culmen in</w:t>
      </w:r>
      <w:r>
        <w:rPr>
          <w:sz w:val="24"/>
        </w:rPr>
        <w:t>sperato saltu provectus ultra terminos potestatis delatae procurrens asperitate nimia cuncta foedabat. propinquitate enim regiae stirpis gentilitateque etiam tum Constantini nominis efferebatur in fastus, si plus valuisset, ausurus hostilia in auctorem sua</w:t>
      </w:r>
      <w:r>
        <w:rPr>
          <w:sz w:val="24"/>
        </w:rPr>
        <w:t>e felicitatis, ut videbatur. 2. Cuius acerbitati</w:t>
      </w:r>
    </w:p>
    <w:p w14:paraId="1673B2C9" w14:textId="77777777" w:rsidR="00376410" w:rsidRDefault="00503F39">
      <w:pPr>
        <w:jc w:val="center"/>
      </w:pPr>
      <w:r>
        <w:t>———————————————————————————————————————</w:t>
      </w:r>
    </w:p>
    <w:p w14:paraId="6F9E8722" w14:textId="77777777" w:rsidR="00376410" w:rsidRDefault="00376410">
      <w:pPr>
        <w:sectPr w:rsidR="00376410">
          <w:pgSz w:w="12240" w:h="15840"/>
          <w:pgMar w:top="720" w:right="1080" w:bottom="720" w:left="1080" w:header="720" w:footer="720" w:gutter="0"/>
          <w:cols w:space="720"/>
          <w:docGrid w:linePitch="360"/>
        </w:sectPr>
      </w:pPr>
    </w:p>
    <w:p w14:paraId="2FB31372" w14:textId="77777777" w:rsidR="00376410" w:rsidRDefault="00503F39">
      <w:pPr>
        <w:spacing w:after="0"/>
      </w:pPr>
      <w:r>
        <w:rPr>
          <w:b/>
          <w:sz w:val="20"/>
        </w:rPr>
        <w:t xml:space="preserve">acerbitas ātis  f: </w:t>
      </w:r>
      <w:r>
        <w:rPr>
          <w:sz w:val="20"/>
        </w:rPr>
        <w:t>harshness, severity, bitterness, sourness, ill feeling, anguish, hardship</w:t>
      </w:r>
    </w:p>
    <w:p w14:paraId="03FDCC11" w14:textId="77777777" w:rsidR="00376410" w:rsidRDefault="00503F39">
      <w:pPr>
        <w:spacing w:after="0"/>
      </w:pPr>
      <w:r>
        <w:rPr>
          <w:b/>
          <w:sz w:val="20"/>
        </w:rPr>
        <w:t xml:space="preserve">asperitas ātis  f: </w:t>
      </w:r>
      <w:r>
        <w:rPr>
          <w:sz w:val="20"/>
        </w:rPr>
        <w:t>roughness, severity, difficulty, harshness,</w:t>
      </w:r>
      <w:r>
        <w:rPr>
          <w:sz w:val="20"/>
        </w:rPr>
        <w:t xml:space="preserve"> shrillness, sharpness, fierceness</w:t>
      </w:r>
    </w:p>
    <w:p w14:paraId="3A8A5EE0" w14:textId="77777777" w:rsidR="00376410" w:rsidRDefault="00503F39">
      <w:pPr>
        <w:spacing w:after="0"/>
      </w:pPr>
      <w:r>
        <w:rPr>
          <w:b/>
          <w:sz w:val="20"/>
        </w:rPr>
        <w:t xml:space="preserve">cesso āvi, ātum, 1 : </w:t>
      </w:r>
      <w:r>
        <w:rPr>
          <w:sz w:val="20"/>
        </w:rPr>
        <w:t>be remiss/inactive, hold back, leave off, delay, cease from, rest, be free of</w:t>
      </w:r>
    </w:p>
    <w:p w14:paraId="696681C7" w14:textId="77777777" w:rsidR="00376410" w:rsidRDefault="00503F39">
      <w:pPr>
        <w:spacing w:after="0"/>
      </w:pPr>
      <w:r>
        <w:rPr>
          <w:b/>
          <w:sz w:val="20"/>
        </w:rPr>
        <w:t xml:space="preserve">clangor ōris  m: </w:t>
      </w:r>
      <w:r>
        <w:rPr>
          <w:sz w:val="20"/>
        </w:rPr>
        <w:t>clang, noise, blare/blast (trumpet), crying/clamor (bird), barking/baying (dog)</w:t>
      </w:r>
    </w:p>
    <w:p w14:paraId="1C8D974C" w14:textId="77777777" w:rsidR="00376410" w:rsidRDefault="00503F39">
      <w:pPr>
        <w:spacing w:after="0"/>
      </w:pPr>
      <w:r>
        <w:rPr>
          <w:b/>
          <w:sz w:val="20"/>
        </w:rPr>
        <w:t xml:space="preserve">culmen ĭnis : </w:t>
      </w:r>
      <w:r>
        <w:rPr>
          <w:sz w:val="20"/>
        </w:rPr>
        <w:t>height/peak</w:t>
      </w:r>
      <w:r>
        <w:rPr>
          <w:sz w:val="20"/>
        </w:rPr>
        <w:t>/top/summit/zenith, roof, gable, ridge-pole, head, chief, "keystone"</w:t>
      </w:r>
    </w:p>
    <w:p w14:paraId="7EF1F694" w14:textId="77777777" w:rsidR="00376410" w:rsidRDefault="00503F39">
      <w:pPr>
        <w:spacing w:after="0"/>
      </w:pPr>
      <w:r>
        <w:rPr>
          <w:b/>
          <w:sz w:val="20"/>
        </w:rPr>
        <w:t xml:space="preserve">dirus a, um : </w:t>
      </w:r>
      <w:r>
        <w:rPr>
          <w:sz w:val="20"/>
        </w:rPr>
        <w:t>curses, imprecations (pl.), bad omens, presages of evil, The Furies, Harpies</w:t>
      </w:r>
    </w:p>
    <w:p w14:paraId="238D7FE8" w14:textId="77777777" w:rsidR="00376410" w:rsidRDefault="00503F39">
      <w:pPr>
        <w:spacing w:after="0"/>
      </w:pPr>
      <w:r>
        <w:rPr>
          <w:b/>
          <w:sz w:val="20"/>
        </w:rPr>
        <w:t xml:space="preserve">effero1 ecferre : </w:t>
      </w:r>
      <w:r>
        <w:rPr>
          <w:sz w:val="20"/>
        </w:rPr>
        <w:t>carry out, bring out, carry out for burial, raise</w:t>
      </w:r>
    </w:p>
    <w:p w14:paraId="0670AFBE" w14:textId="77777777" w:rsidR="00376410" w:rsidRDefault="00503F39">
      <w:pPr>
        <w:spacing w:after="0"/>
      </w:pPr>
      <w:r>
        <w:rPr>
          <w:b/>
          <w:sz w:val="20"/>
        </w:rPr>
        <w:t xml:space="preserve">emetior mensus, 4 : </w:t>
      </w:r>
      <w:r>
        <w:rPr>
          <w:sz w:val="20"/>
        </w:rPr>
        <w:t>month</w:t>
      </w:r>
    </w:p>
    <w:p w14:paraId="2C12B1F0" w14:textId="77777777" w:rsidR="00376410" w:rsidRDefault="00503F39">
      <w:pPr>
        <w:spacing w:after="0"/>
      </w:pPr>
      <w:r>
        <w:rPr>
          <w:b/>
          <w:sz w:val="20"/>
        </w:rPr>
        <w:t>ex</w:t>
      </w:r>
      <w:r>
        <w:rPr>
          <w:b/>
          <w:sz w:val="20"/>
        </w:rPr>
        <w:t xml:space="preserve">peditio ōnis  f: </w:t>
      </w:r>
      <w:r>
        <w:rPr>
          <w:sz w:val="20"/>
        </w:rPr>
        <w:t>expedition, campaign, rapid march, account, proof by elimination</w:t>
      </w:r>
    </w:p>
    <w:p w14:paraId="64411A94" w14:textId="77777777" w:rsidR="00376410" w:rsidRDefault="00503F39">
      <w:pPr>
        <w:spacing w:after="0"/>
      </w:pPr>
      <w:r>
        <w:rPr>
          <w:b/>
          <w:sz w:val="20"/>
        </w:rPr>
        <w:t xml:space="preserve">facinus ŏris  n: </w:t>
      </w:r>
      <w:r>
        <w:rPr>
          <w:sz w:val="20"/>
        </w:rPr>
        <w:t>deed, crime, outrage</w:t>
      </w:r>
    </w:p>
    <w:p w14:paraId="30A58A2A" w14:textId="77777777" w:rsidR="00376410" w:rsidRDefault="00503F39">
      <w:pPr>
        <w:spacing w:after="0"/>
      </w:pPr>
      <w:r>
        <w:rPr>
          <w:b/>
          <w:sz w:val="20"/>
        </w:rPr>
        <w:t xml:space="preserve">fastus : </w:t>
      </w:r>
      <w:r>
        <w:rPr>
          <w:sz w:val="20"/>
        </w:rPr>
        <w:t>calendar (pl.), almanac, annals, register of judicial days, register</w:t>
      </w:r>
    </w:p>
    <w:p w14:paraId="59B24466" w14:textId="77777777" w:rsidR="00376410" w:rsidRDefault="00503F39">
      <w:pPr>
        <w:spacing w:after="0"/>
      </w:pPr>
      <w:r>
        <w:rPr>
          <w:b/>
          <w:sz w:val="20"/>
        </w:rPr>
        <w:t xml:space="preserve">felicitas : </w:t>
      </w:r>
      <w:r>
        <w:rPr>
          <w:sz w:val="20"/>
        </w:rPr>
        <w:t>luck, good fortune, happiness</w:t>
      </w:r>
    </w:p>
    <w:p w14:paraId="26F6E069" w14:textId="77777777" w:rsidR="00376410" w:rsidRDefault="00503F39">
      <w:pPr>
        <w:spacing w:after="0"/>
      </w:pPr>
      <w:r>
        <w:rPr>
          <w:b/>
          <w:sz w:val="20"/>
        </w:rPr>
        <w:t>foedo āvi, ātum,</w:t>
      </w:r>
      <w:r>
        <w:rPr>
          <w:b/>
          <w:sz w:val="20"/>
        </w:rPr>
        <w:t xml:space="preserve"> 1 : </w:t>
      </w:r>
      <w:r>
        <w:rPr>
          <w:sz w:val="20"/>
        </w:rPr>
        <w:t>defile, pollute, soil, stain, make filthy/unclean, contaminate, corrupt</w:t>
      </w:r>
    </w:p>
    <w:p w14:paraId="680BF070" w14:textId="77777777" w:rsidR="00376410" w:rsidRDefault="00503F39">
      <w:pPr>
        <w:spacing w:after="0"/>
      </w:pPr>
      <w:r>
        <w:rPr>
          <w:b/>
          <w:sz w:val="20"/>
        </w:rPr>
        <w:t xml:space="preserve">gentilitas ātis  f: </w:t>
      </w:r>
      <w:r>
        <w:rPr>
          <w:sz w:val="20"/>
        </w:rPr>
        <w:t>kinship, relatives with same name, clan relationship, paganism, heathens/pagans</w:t>
      </w:r>
    </w:p>
    <w:p w14:paraId="2D13DFCA" w14:textId="77777777" w:rsidR="00376410" w:rsidRDefault="00503F39">
      <w:pPr>
        <w:spacing w:after="0"/>
      </w:pPr>
      <w:r>
        <w:rPr>
          <w:b/>
          <w:sz w:val="20"/>
        </w:rPr>
        <w:t xml:space="preserve">hiberno āvi, ātum, 1 : </w:t>
      </w:r>
      <w:r>
        <w:rPr>
          <w:sz w:val="20"/>
        </w:rPr>
        <w:t>spend the winter, be in winter quarters</w:t>
      </w:r>
    </w:p>
    <w:p w14:paraId="6E7D1FD2" w14:textId="77777777" w:rsidR="00376410" w:rsidRDefault="00503F39">
      <w:pPr>
        <w:spacing w:after="0"/>
      </w:pPr>
      <w:r>
        <w:rPr>
          <w:b/>
          <w:sz w:val="20"/>
        </w:rPr>
        <w:t xml:space="preserve">hostilis e : </w:t>
      </w:r>
      <w:r>
        <w:rPr>
          <w:sz w:val="20"/>
        </w:rPr>
        <w:t>hos</w:t>
      </w:r>
      <w:r>
        <w:rPr>
          <w:sz w:val="20"/>
        </w:rPr>
        <w:t>tile, enemy, of/belonging to an enemy, involving/performed by an enemy</w:t>
      </w:r>
    </w:p>
    <w:p w14:paraId="513ABA84" w14:textId="77777777" w:rsidR="00376410" w:rsidRDefault="00503F39">
      <w:pPr>
        <w:spacing w:after="0"/>
      </w:pPr>
      <w:r>
        <w:rPr>
          <w:b/>
          <w:sz w:val="20"/>
        </w:rPr>
        <w:t xml:space="preserve">infundo fūdi, fūsum, 3 : </w:t>
      </w:r>
      <w:r>
        <w:rPr>
          <w:sz w:val="20"/>
        </w:rPr>
        <w:t>pour in, pour on, pour out</w:t>
      </w:r>
    </w:p>
    <w:p w14:paraId="55124447" w14:textId="77777777" w:rsidR="00376410" w:rsidRDefault="00503F39">
      <w:pPr>
        <w:spacing w:after="0"/>
      </w:pPr>
      <w:r>
        <w:rPr>
          <w:b/>
          <w:sz w:val="20"/>
        </w:rPr>
        <w:t xml:space="preserve">insperatus a, um : </w:t>
      </w:r>
      <w:r>
        <w:rPr>
          <w:sz w:val="20"/>
        </w:rPr>
        <w:t>hope for, trust, look forward to, hope</w:t>
      </w:r>
    </w:p>
    <w:p w14:paraId="38D227F8" w14:textId="77777777" w:rsidR="00376410" w:rsidRDefault="00503F39">
      <w:pPr>
        <w:spacing w:after="0"/>
      </w:pPr>
      <w:r>
        <w:rPr>
          <w:b/>
          <w:sz w:val="20"/>
        </w:rPr>
        <w:t xml:space="preserve">insuperabilis e : </w:t>
      </w:r>
      <w:r>
        <w:rPr>
          <w:sz w:val="20"/>
        </w:rPr>
        <w:t>insurmountable, unconquerable</w:t>
      </w:r>
    </w:p>
    <w:p w14:paraId="71541634" w14:textId="77777777" w:rsidR="00376410" w:rsidRDefault="00503F39">
      <w:pPr>
        <w:spacing w:after="0"/>
      </w:pPr>
      <w:r>
        <w:rPr>
          <w:b/>
          <w:sz w:val="20"/>
        </w:rPr>
        <w:t xml:space="preserve">langueo ēre, 2 : </w:t>
      </w:r>
      <w:r>
        <w:rPr>
          <w:sz w:val="20"/>
        </w:rPr>
        <w:t xml:space="preserve">be tired, </w:t>
      </w:r>
      <w:r>
        <w:rPr>
          <w:sz w:val="20"/>
        </w:rPr>
        <w:t>be listless/sluggish/unwell/ill, wilt, lack vigor</w:t>
      </w:r>
    </w:p>
    <w:p w14:paraId="41E4C32C" w14:textId="77777777" w:rsidR="00376410" w:rsidRDefault="00503F39">
      <w:pPr>
        <w:spacing w:after="0"/>
      </w:pPr>
      <w:r>
        <w:rPr>
          <w:b/>
          <w:sz w:val="20"/>
        </w:rPr>
        <w:t xml:space="preserve">loco āvi, ātum, 1 : </w:t>
      </w:r>
      <w:r>
        <w:rPr>
          <w:sz w:val="20"/>
        </w:rPr>
        <w:t>place, put, station, arrange, contract (for), farm out (taxes) on contract</w:t>
      </w:r>
    </w:p>
    <w:p w14:paraId="0020599D" w14:textId="77777777" w:rsidR="00376410" w:rsidRDefault="00503F39">
      <w:pPr>
        <w:spacing w:after="0"/>
      </w:pPr>
      <w:r>
        <w:rPr>
          <w:b/>
          <w:sz w:val="20"/>
        </w:rPr>
        <w:t xml:space="preserve">miseriaris : </w:t>
      </w:r>
      <w:r>
        <w:rPr>
          <w:sz w:val="20"/>
        </w:rPr>
        <w:t>misery, distress, woe, wretchedness, suffering</w:t>
      </w:r>
    </w:p>
    <w:p w14:paraId="741A7B5A" w14:textId="77777777" w:rsidR="00376410" w:rsidRDefault="00503F39">
      <w:pPr>
        <w:spacing w:after="0"/>
      </w:pPr>
      <w:r>
        <w:rPr>
          <w:b/>
          <w:sz w:val="20"/>
        </w:rPr>
        <w:t xml:space="preserve">primitiae ārum  f: </w:t>
      </w:r>
      <w:r>
        <w:rPr>
          <w:sz w:val="20"/>
        </w:rPr>
        <w:t>first-fruits (pl.), first offeri</w:t>
      </w:r>
      <w:r>
        <w:rPr>
          <w:sz w:val="20"/>
        </w:rPr>
        <w:t>ngs, beginnings, [a ~ =&gt; from the beginning]</w:t>
      </w:r>
    </w:p>
    <w:p w14:paraId="36FB290D" w14:textId="77777777" w:rsidR="00376410" w:rsidRDefault="00503F39">
      <w:pPr>
        <w:spacing w:after="0"/>
      </w:pPr>
      <w:r>
        <w:rPr>
          <w:b/>
          <w:sz w:val="20"/>
        </w:rPr>
        <w:t xml:space="preserve">principalis e : </w:t>
      </w:r>
      <w:r>
        <w:rPr>
          <w:sz w:val="20"/>
        </w:rPr>
        <w:t>chief, principal</w:t>
      </w:r>
    </w:p>
    <w:p w14:paraId="5C62BB9A" w14:textId="77777777" w:rsidR="00376410" w:rsidRDefault="00503F39">
      <w:pPr>
        <w:spacing w:after="0"/>
      </w:pPr>
      <w:r>
        <w:rPr>
          <w:b/>
          <w:sz w:val="20"/>
        </w:rPr>
        <w:t xml:space="preserve">procella ae : </w:t>
      </w:r>
      <w:r>
        <w:rPr>
          <w:sz w:val="20"/>
        </w:rPr>
        <w:t>storm, gale, tumult, commotion</w:t>
      </w:r>
    </w:p>
    <w:p w14:paraId="52C3E1A7" w14:textId="77777777" w:rsidR="00376410" w:rsidRDefault="00503F39">
      <w:pPr>
        <w:spacing w:after="0"/>
      </w:pPr>
      <w:r>
        <w:rPr>
          <w:b/>
          <w:sz w:val="20"/>
        </w:rPr>
        <w:t xml:space="preserve">procurro cŭcurri and curri, cursum, 3 : </w:t>
      </w:r>
      <w:r>
        <w:rPr>
          <w:sz w:val="20"/>
        </w:rPr>
        <w:t>run out ahead, run forward, advance, jut out</w:t>
      </w:r>
    </w:p>
    <w:p w14:paraId="3FB4B449" w14:textId="77777777" w:rsidR="00376410" w:rsidRDefault="00503F39">
      <w:pPr>
        <w:spacing w:after="0"/>
      </w:pPr>
      <w:r>
        <w:rPr>
          <w:b/>
          <w:sz w:val="20"/>
        </w:rPr>
        <w:t xml:space="preserve">propinquitas ātis  f: </w:t>
      </w:r>
      <w:r>
        <w:rPr>
          <w:sz w:val="20"/>
        </w:rPr>
        <w:t xml:space="preserve">nearness, </w:t>
      </w:r>
      <w:r>
        <w:rPr>
          <w:sz w:val="20"/>
        </w:rPr>
        <w:t>vicinity, propinquity, relationship</w:t>
      </w:r>
    </w:p>
    <w:p w14:paraId="12752E96" w14:textId="77777777" w:rsidR="00376410" w:rsidRDefault="00503F39">
      <w:pPr>
        <w:spacing w:after="0"/>
      </w:pPr>
      <w:r>
        <w:rPr>
          <w:b/>
          <w:sz w:val="20"/>
        </w:rPr>
        <w:t xml:space="preserve">regia ae : </w:t>
      </w:r>
      <w:r>
        <w:rPr>
          <w:sz w:val="20"/>
        </w:rPr>
        <w:t>palace, court, residence</w:t>
      </w:r>
    </w:p>
    <w:p w14:paraId="3488F0B5" w14:textId="77777777" w:rsidR="00376410" w:rsidRDefault="00503F39">
      <w:pPr>
        <w:spacing w:after="0"/>
      </w:pPr>
      <w:r>
        <w:rPr>
          <w:b/>
          <w:sz w:val="20"/>
        </w:rPr>
        <w:t xml:space="preserve">saevio ii, ītum, 4 : </w:t>
      </w:r>
      <w:r>
        <w:rPr>
          <w:sz w:val="20"/>
        </w:rPr>
        <w:t>rage, rave, bluster, be/act angry/violent/ferocious, vent rage on (DAT)</w:t>
      </w:r>
    </w:p>
    <w:p w14:paraId="04871CC9" w14:textId="77777777" w:rsidR="00376410" w:rsidRDefault="00503F39">
      <w:pPr>
        <w:spacing w:after="0"/>
      </w:pPr>
      <w:r>
        <w:rPr>
          <w:b/>
          <w:sz w:val="20"/>
        </w:rPr>
        <w:t xml:space="preserve">saltus1 ūs  m: </w:t>
      </w:r>
      <w:r>
        <w:rPr>
          <w:sz w:val="20"/>
        </w:rPr>
        <w:t>leap, spring, jump, stage, step</w:t>
      </w:r>
    </w:p>
    <w:p w14:paraId="4E67F401" w14:textId="77777777" w:rsidR="00376410" w:rsidRDefault="00503F39">
      <w:pPr>
        <w:spacing w:after="0"/>
      </w:pPr>
      <w:r>
        <w:rPr>
          <w:b/>
          <w:sz w:val="20"/>
        </w:rPr>
        <w:t xml:space="preserve">squalor ōris  m: </w:t>
      </w:r>
      <w:r>
        <w:rPr>
          <w:sz w:val="20"/>
        </w:rPr>
        <w:t>squalor, filth</w:t>
      </w:r>
    </w:p>
    <w:p w14:paraId="0508B1EB" w14:textId="77777777" w:rsidR="00376410" w:rsidRDefault="00503F39">
      <w:pPr>
        <w:spacing w:after="0"/>
      </w:pPr>
      <w:r>
        <w:rPr>
          <w:b/>
          <w:sz w:val="20"/>
        </w:rPr>
        <w:t xml:space="preserve">statio ōnis  f: </w:t>
      </w:r>
      <w:r>
        <w:rPr>
          <w:sz w:val="20"/>
        </w:rPr>
        <w:t>outpost, picket, station, watch</w:t>
      </w:r>
    </w:p>
    <w:p w14:paraId="399E38E6" w14:textId="77777777" w:rsidR="00376410" w:rsidRDefault="00503F39">
      <w:pPr>
        <w:spacing w:after="0"/>
      </w:pPr>
      <w:r>
        <w:rPr>
          <w:b/>
          <w:sz w:val="20"/>
        </w:rPr>
        <w:t xml:space="preserve">stirps pis  f: </w:t>
      </w:r>
      <w:r>
        <w:rPr>
          <w:sz w:val="20"/>
        </w:rPr>
        <w:t>race</w:t>
      </w:r>
    </w:p>
    <w:p w14:paraId="05F98FB2" w14:textId="77777777" w:rsidR="00376410" w:rsidRDefault="00503F39">
      <w:pPr>
        <w:spacing w:after="0"/>
      </w:pPr>
      <w:r>
        <w:rPr>
          <w:b/>
          <w:sz w:val="20"/>
        </w:rPr>
        <w:t xml:space="preserve">tempestas ātis : </w:t>
      </w:r>
      <w:r>
        <w:rPr>
          <w:sz w:val="20"/>
        </w:rPr>
        <w:t>season, time, weather, storm</w:t>
      </w:r>
    </w:p>
    <w:p w14:paraId="520A65B9" w14:textId="77777777" w:rsidR="00376410" w:rsidRDefault="00503F39">
      <w:pPr>
        <w:spacing w:after="0"/>
      </w:pPr>
      <w:r>
        <w:rPr>
          <w:b/>
          <w:sz w:val="20"/>
        </w:rPr>
        <w:t xml:space="preserve">terminus i  m: </w:t>
      </w:r>
      <w:r>
        <w:rPr>
          <w:sz w:val="20"/>
        </w:rPr>
        <w:t>boundary, limit, end, terminus</w:t>
      </w:r>
    </w:p>
    <w:p w14:paraId="73ED3DAD" w14:textId="77777777" w:rsidR="00376410" w:rsidRDefault="00503F39">
      <w:pPr>
        <w:spacing w:after="0"/>
      </w:pPr>
      <w:r>
        <w:rPr>
          <w:b/>
          <w:sz w:val="20"/>
        </w:rPr>
        <w:t xml:space="preserve">tubaris : </w:t>
      </w:r>
      <w:r>
        <w:rPr>
          <w:sz w:val="20"/>
        </w:rPr>
        <w:t>trumpet (straight tube), (military signals/religious rites), hydraulic ram pipe</w:t>
      </w:r>
    </w:p>
    <w:p w14:paraId="6F63FD05" w14:textId="77777777" w:rsidR="00376410" w:rsidRDefault="00503F39">
      <w:pPr>
        <w:spacing w:after="0"/>
      </w:pPr>
      <w:r>
        <w:rPr>
          <w:b/>
          <w:sz w:val="20"/>
        </w:rPr>
        <w:t>variet</w:t>
      </w:r>
      <w:r>
        <w:rPr>
          <w:b/>
          <w:sz w:val="20"/>
        </w:rPr>
        <w:t xml:space="preserve">as ātis  f: </w:t>
      </w:r>
      <w:r>
        <w:rPr>
          <w:sz w:val="20"/>
        </w:rPr>
        <w:t>variety, difference, mottled appearance</w:t>
      </w:r>
    </w:p>
    <w:p w14:paraId="69EEADA9" w14:textId="77777777" w:rsidR="00376410" w:rsidRDefault="00376410">
      <w:pPr>
        <w:sectPr w:rsidR="00376410">
          <w:type w:val="continuous"/>
          <w:pgSz w:w="12240" w:h="15840"/>
          <w:pgMar w:top="720" w:right="1080" w:bottom="720" w:left="1080" w:header="720" w:footer="720" w:gutter="0"/>
          <w:cols w:num="2" w:space="720"/>
          <w:docGrid w:linePitch="360"/>
        </w:sectPr>
      </w:pPr>
    </w:p>
    <w:p w14:paraId="04892E8D" w14:textId="77777777" w:rsidR="00376410" w:rsidRDefault="00503F39">
      <w:r>
        <w:br w:type="page"/>
      </w:r>
    </w:p>
    <w:p w14:paraId="1DCB77E5" w14:textId="77777777" w:rsidR="00376410" w:rsidRDefault="00503F39">
      <w:r>
        <w:rPr>
          <w:sz w:val="24"/>
        </w:rPr>
        <w:lastRenderedPageBreak/>
        <w:t>xor grave accesserat incentivum, germanitate Augusti turgida supra modum, quam Hannibaliano regi fratris filio antehac Constantinus iunxerat pater, Megaera quaedam mortalis, inflammatrix</w:t>
      </w:r>
      <w:r>
        <w:rPr>
          <w:sz w:val="24"/>
        </w:rPr>
        <w:t xml:space="preserve"> saevientis adsidua, humani cruoris avida nihil mitius quam maritus; qui paulatim eruditiores facti processu temporis ad nocendum per clandestinos versutosque rumigerulos conpertis leviter addere quaedam male suetos falsa et placentia sibi discentes, adfec</w:t>
      </w:r>
      <w:r>
        <w:rPr>
          <w:sz w:val="24"/>
        </w:rPr>
        <w:t>tati regni vel artium nefandarum calumnias insontibus adfligebant. 3. eminuit autem inter humilia supergressa iam impotentia fines mediocrium delictorum nefanda Clematii cuiusdam Alexandrini nobilis mors repentina; cuius socrus cum misceri sibi generum, fl</w:t>
      </w:r>
      <w:r>
        <w:rPr>
          <w:sz w:val="24"/>
        </w:rPr>
        <w:t>agrans eius amore, non impetraret, ut ferebatur, per palatii pseudothyrum introducta, oblato pretioso reginae monili id adsecuta est, ut ad Honoratum tum</w:t>
      </w:r>
    </w:p>
    <w:p w14:paraId="21C3472A" w14:textId="77777777" w:rsidR="00376410" w:rsidRDefault="00503F39">
      <w:pPr>
        <w:jc w:val="center"/>
      </w:pPr>
      <w:r>
        <w:t>———————————————————————————————————————</w:t>
      </w:r>
    </w:p>
    <w:p w14:paraId="5B8DC7DC" w14:textId="77777777" w:rsidR="00376410" w:rsidRDefault="00376410">
      <w:pPr>
        <w:sectPr w:rsidR="00376410">
          <w:type w:val="continuous"/>
          <w:pgSz w:w="12240" w:h="15840"/>
          <w:pgMar w:top="720" w:right="1080" w:bottom="720" w:left="1080" w:header="720" w:footer="720" w:gutter="0"/>
          <w:cols w:space="720"/>
          <w:docGrid w:linePitch="360"/>
        </w:sectPr>
      </w:pPr>
    </w:p>
    <w:p w14:paraId="69392633" w14:textId="77777777" w:rsidR="00376410" w:rsidRDefault="00503F39">
      <w:pPr>
        <w:spacing w:after="0"/>
      </w:pPr>
      <w:r>
        <w:rPr>
          <w:b/>
          <w:sz w:val="20"/>
        </w:rPr>
        <w:t xml:space="preserve">Alexandrinus : </w:t>
      </w:r>
      <w:r>
        <w:rPr>
          <w:sz w:val="20"/>
        </w:rPr>
        <w:t>Alexandrian, citizen/inhabitant o</w:t>
      </w:r>
      <w:r>
        <w:rPr>
          <w:sz w:val="20"/>
        </w:rPr>
        <w:t>f Alexandria (City in Egypt and others)</w:t>
      </w:r>
    </w:p>
    <w:p w14:paraId="507B6637" w14:textId="77777777" w:rsidR="00376410" w:rsidRDefault="00503F39">
      <w:pPr>
        <w:spacing w:after="0"/>
      </w:pPr>
      <w:r>
        <w:rPr>
          <w:b/>
          <w:sz w:val="20"/>
        </w:rPr>
        <w:t xml:space="preserve">affligo ixi, ictum, 3 : </w:t>
      </w:r>
      <w:r>
        <w:rPr>
          <w:sz w:val="20"/>
        </w:rPr>
        <w:t>overthrow/throw down, afflict, damage, crush, break, ruin, humble, weaken, vex</w:t>
      </w:r>
    </w:p>
    <w:p w14:paraId="290D3734" w14:textId="77777777" w:rsidR="00376410" w:rsidRDefault="00503F39">
      <w:pPr>
        <w:spacing w:after="0"/>
      </w:pPr>
      <w:r>
        <w:rPr>
          <w:b/>
          <w:sz w:val="20"/>
        </w:rPr>
        <w:t xml:space="preserve">assiduus2 Ritschl : </w:t>
      </w:r>
      <w:r>
        <w:rPr>
          <w:sz w:val="20"/>
        </w:rPr>
        <w:t>tribute/tax payer, rich person, first-rate person/writer?</w:t>
      </w:r>
    </w:p>
    <w:p w14:paraId="7B0B9CF4" w14:textId="77777777" w:rsidR="00376410" w:rsidRDefault="00503F39">
      <w:pPr>
        <w:spacing w:after="0"/>
      </w:pPr>
      <w:r>
        <w:rPr>
          <w:b/>
          <w:sz w:val="20"/>
        </w:rPr>
        <w:t>antehac like antidea for antea, and</w:t>
      </w:r>
      <w:r>
        <w:rPr>
          <w:b/>
          <w:sz w:val="20"/>
        </w:rPr>
        <w:t xml:space="preserve"> antideo for anteeo : </w:t>
      </w:r>
      <w:r>
        <w:rPr>
          <w:sz w:val="20"/>
        </w:rPr>
        <w:t>before this time, up til now, before now/then, previously, earlier, in the past</w:t>
      </w:r>
    </w:p>
    <w:p w14:paraId="07913F65" w14:textId="77777777" w:rsidR="00376410" w:rsidRDefault="00503F39">
      <w:pPr>
        <w:spacing w:after="0"/>
      </w:pPr>
      <w:r>
        <w:rPr>
          <w:b/>
          <w:sz w:val="20"/>
        </w:rPr>
        <w:t xml:space="preserve">calumnia : </w:t>
      </w:r>
      <w:r>
        <w:rPr>
          <w:sz w:val="20"/>
        </w:rPr>
        <w:t>sophistry, sham, false accusation/claim/statement/pretenses/objection, quibble</w:t>
      </w:r>
    </w:p>
    <w:p w14:paraId="6A39B7D1" w14:textId="77777777" w:rsidR="00376410" w:rsidRDefault="00503F39">
      <w:pPr>
        <w:spacing w:after="0"/>
      </w:pPr>
      <w:r>
        <w:rPr>
          <w:b/>
          <w:sz w:val="20"/>
        </w:rPr>
        <w:t xml:space="preserve">conpertis : </w:t>
      </w:r>
      <w:r>
        <w:rPr>
          <w:sz w:val="20"/>
        </w:rPr>
        <w:t xml:space="preserve">learn/discover/find (by investigation), verify/know </w:t>
      </w:r>
      <w:r>
        <w:rPr>
          <w:sz w:val="20"/>
        </w:rPr>
        <w:t>for certain, find guilty</w:t>
      </w:r>
    </w:p>
    <w:p w14:paraId="434DBA9F" w14:textId="77777777" w:rsidR="00376410" w:rsidRDefault="00503F39">
      <w:pPr>
        <w:spacing w:after="0"/>
      </w:pPr>
      <w:r>
        <w:rPr>
          <w:b/>
          <w:sz w:val="20"/>
        </w:rPr>
        <w:t xml:space="preserve">cruor ōris  m: </w:t>
      </w:r>
      <w:r>
        <w:rPr>
          <w:sz w:val="20"/>
        </w:rPr>
        <w:t>blood, (fresh/clotted from wound), (spilt in battle), vegetable/other juice</w:t>
      </w:r>
    </w:p>
    <w:p w14:paraId="17FD3C9B" w14:textId="77777777" w:rsidR="00376410" w:rsidRDefault="00503F39">
      <w:pPr>
        <w:spacing w:after="0"/>
      </w:pPr>
      <w:r>
        <w:rPr>
          <w:b/>
          <w:sz w:val="20"/>
        </w:rPr>
        <w:t xml:space="preserve">delictum i  n: </w:t>
      </w:r>
      <w:r>
        <w:rPr>
          <w:sz w:val="20"/>
        </w:rPr>
        <w:t>delinquent, offender</w:t>
      </w:r>
    </w:p>
    <w:p w14:paraId="690ACDCA" w14:textId="77777777" w:rsidR="00376410" w:rsidRDefault="00503F39">
      <w:pPr>
        <w:spacing w:after="0"/>
      </w:pPr>
      <w:r>
        <w:rPr>
          <w:b/>
          <w:sz w:val="20"/>
        </w:rPr>
        <w:t xml:space="preserve">emineo ŭi, 2 : </w:t>
      </w:r>
      <w:r>
        <w:rPr>
          <w:sz w:val="20"/>
        </w:rPr>
        <w:t>lessen, reduce, diminish, impair, abate</w:t>
      </w:r>
    </w:p>
    <w:p w14:paraId="5E85A329" w14:textId="77777777" w:rsidR="00376410" w:rsidRDefault="00503F39">
      <w:pPr>
        <w:spacing w:after="0"/>
      </w:pPr>
      <w:r>
        <w:rPr>
          <w:b/>
          <w:sz w:val="20"/>
        </w:rPr>
        <w:t xml:space="preserve">flagro āvi, ātum, 1 : </w:t>
      </w:r>
      <w:r>
        <w:rPr>
          <w:sz w:val="20"/>
        </w:rPr>
        <w:t>flaming, fiery, blazing, ho</w:t>
      </w:r>
      <w:r>
        <w:rPr>
          <w:sz w:val="20"/>
        </w:rPr>
        <w:t>t, scorching, in the ascendant (person/popularity)</w:t>
      </w:r>
    </w:p>
    <w:p w14:paraId="47D1417F" w14:textId="77777777" w:rsidR="00376410" w:rsidRDefault="00503F39">
      <w:pPr>
        <w:spacing w:after="0"/>
      </w:pPr>
      <w:r>
        <w:rPr>
          <w:b/>
          <w:sz w:val="20"/>
        </w:rPr>
        <w:t xml:space="preserve">germanitas ātis  f: </w:t>
      </w:r>
      <w:r>
        <w:rPr>
          <w:sz w:val="20"/>
        </w:rPr>
        <w:t>brotherhood, sisterhood, affinity between things deriving from the same source</w:t>
      </w:r>
    </w:p>
    <w:p w14:paraId="41CA8AAA" w14:textId="77777777" w:rsidR="00376410" w:rsidRDefault="00503F39">
      <w:pPr>
        <w:spacing w:after="0"/>
      </w:pPr>
      <w:r>
        <w:rPr>
          <w:b/>
          <w:sz w:val="20"/>
        </w:rPr>
        <w:t xml:space="preserve">humilio āvi, ātum, 1 : </w:t>
      </w:r>
      <w:r>
        <w:rPr>
          <w:sz w:val="20"/>
        </w:rPr>
        <w:t xml:space="preserve">low, lowly, small, slight, base, mean, humble, obscure, poor, </w:t>
      </w:r>
      <w:r>
        <w:rPr>
          <w:sz w:val="20"/>
        </w:rPr>
        <w:t>insignificant</w:t>
      </w:r>
    </w:p>
    <w:p w14:paraId="12367A52" w14:textId="77777777" w:rsidR="00376410" w:rsidRDefault="00503F39">
      <w:pPr>
        <w:spacing w:after="0"/>
      </w:pPr>
      <w:r>
        <w:rPr>
          <w:b/>
          <w:sz w:val="20"/>
        </w:rPr>
        <w:t xml:space="preserve">impetro āvi, ātum, 1 : </w:t>
      </w:r>
      <w:r>
        <w:rPr>
          <w:sz w:val="20"/>
        </w:rPr>
        <w:t>obtain/procure (by asking/request/entreaty), succeed/achieve/be granted, obtain</w:t>
      </w:r>
    </w:p>
    <w:p w14:paraId="4EFF581B" w14:textId="77777777" w:rsidR="00376410" w:rsidRDefault="00503F39">
      <w:pPr>
        <w:spacing w:after="0"/>
      </w:pPr>
      <w:r>
        <w:rPr>
          <w:b/>
          <w:sz w:val="20"/>
        </w:rPr>
        <w:t xml:space="preserve">impotens entis : </w:t>
      </w:r>
      <w:r>
        <w:rPr>
          <w:sz w:val="20"/>
        </w:rPr>
        <w:t>weakness, immoderate behavior, violence</w:t>
      </w:r>
    </w:p>
    <w:p w14:paraId="34E3E61E" w14:textId="77777777" w:rsidR="00376410" w:rsidRDefault="00503F39">
      <w:pPr>
        <w:spacing w:after="0"/>
      </w:pPr>
      <w:r>
        <w:rPr>
          <w:b/>
          <w:sz w:val="20"/>
        </w:rPr>
        <w:t xml:space="preserve">inflammatrix īcis  f: </w:t>
      </w:r>
      <w:r>
        <w:rPr>
          <w:sz w:val="20"/>
        </w:rPr>
        <w:t>inflame, set on fire, excite</w:t>
      </w:r>
    </w:p>
    <w:p w14:paraId="25FFCC5D" w14:textId="77777777" w:rsidR="00376410" w:rsidRDefault="00503F39">
      <w:pPr>
        <w:spacing w:after="0"/>
      </w:pPr>
      <w:r>
        <w:rPr>
          <w:b/>
          <w:sz w:val="20"/>
        </w:rPr>
        <w:t xml:space="preserve">insons ntis : </w:t>
      </w:r>
      <w:r>
        <w:rPr>
          <w:sz w:val="20"/>
        </w:rPr>
        <w:t>guiltless, innoce</w:t>
      </w:r>
      <w:r>
        <w:rPr>
          <w:sz w:val="20"/>
        </w:rPr>
        <w:t>nt, harmless</w:t>
      </w:r>
    </w:p>
    <w:p w14:paraId="614FDFDA" w14:textId="77777777" w:rsidR="00376410" w:rsidRDefault="00503F39">
      <w:pPr>
        <w:spacing w:after="0"/>
      </w:pPr>
      <w:r>
        <w:rPr>
          <w:b/>
          <w:sz w:val="20"/>
        </w:rPr>
        <w:t xml:space="preserve">introduco duxi, ductum, 3 : </w:t>
      </w:r>
      <w:r>
        <w:rPr>
          <w:sz w:val="20"/>
        </w:rPr>
        <w:t>lead</w:t>
      </w:r>
    </w:p>
    <w:p w14:paraId="504BA6C1" w14:textId="77777777" w:rsidR="00376410" w:rsidRDefault="00503F39">
      <w:pPr>
        <w:spacing w:after="0"/>
      </w:pPr>
      <w:r>
        <w:rPr>
          <w:b/>
          <w:sz w:val="20"/>
        </w:rPr>
        <w:t xml:space="preserve">mediocris e : </w:t>
      </w:r>
      <w:r>
        <w:rPr>
          <w:sz w:val="20"/>
        </w:rPr>
        <w:t>medium/average/intermediate, middling/fair/ordinary/moderate/tolerable, trivial</w:t>
      </w:r>
    </w:p>
    <w:p w14:paraId="01491DEC" w14:textId="77777777" w:rsidR="00376410" w:rsidRDefault="00503F39">
      <w:pPr>
        <w:spacing w:after="0"/>
      </w:pPr>
      <w:r>
        <w:rPr>
          <w:b/>
          <w:sz w:val="20"/>
        </w:rPr>
        <w:t xml:space="preserve">mitis e : </w:t>
      </w:r>
      <w:r>
        <w:rPr>
          <w:sz w:val="20"/>
        </w:rPr>
        <w:t>mild, meek, gentle, placid, soothing, clement, ripe, sweet and juicy</w:t>
      </w:r>
    </w:p>
    <w:p w14:paraId="6D0D981C" w14:textId="77777777" w:rsidR="00376410" w:rsidRDefault="00503F39">
      <w:pPr>
        <w:spacing w:after="0"/>
      </w:pPr>
      <w:r>
        <w:rPr>
          <w:b/>
          <w:sz w:val="20"/>
        </w:rPr>
        <w:t xml:space="preserve">monilis : </w:t>
      </w:r>
      <w:r>
        <w:rPr>
          <w:sz w:val="20"/>
        </w:rPr>
        <w:t>necklace, collar, collar (f</w:t>
      </w:r>
      <w:r>
        <w:rPr>
          <w:sz w:val="20"/>
        </w:rPr>
        <w:t>or horses and other animals)</w:t>
      </w:r>
    </w:p>
    <w:p w14:paraId="3D915EE9" w14:textId="77777777" w:rsidR="00376410" w:rsidRDefault="00503F39">
      <w:pPr>
        <w:spacing w:after="0"/>
      </w:pPr>
      <w:r>
        <w:rPr>
          <w:b/>
          <w:sz w:val="20"/>
        </w:rPr>
        <w:t xml:space="preserve">mortalis e : </w:t>
      </w:r>
      <w:r>
        <w:rPr>
          <w:sz w:val="20"/>
        </w:rPr>
        <w:t>mortal, transient, human, of human origin</w:t>
      </w:r>
    </w:p>
    <w:p w14:paraId="0CF2F5E0" w14:textId="77777777" w:rsidR="00376410" w:rsidRDefault="00503F39">
      <w:pPr>
        <w:spacing w:after="0"/>
      </w:pPr>
      <w:r>
        <w:rPr>
          <w:b/>
          <w:sz w:val="20"/>
        </w:rPr>
        <w:t xml:space="preserve">nefandus a, um : </w:t>
      </w:r>
      <w:r>
        <w:rPr>
          <w:sz w:val="20"/>
        </w:rPr>
        <w:t>speak, talk, say</w:t>
      </w:r>
    </w:p>
    <w:p w14:paraId="5FCF550F" w14:textId="77777777" w:rsidR="00376410" w:rsidRDefault="00503F39">
      <w:pPr>
        <w:spacing w:after="0"/>
      </w:pPr>
      <w:r>
        <w:rPr>
          <w:b/>
          <w:sz w:val="20"/>
        </w:rPr>
        <w:t xml:space="preserve">offertor ōris  m: </w:t>
      </w:r>
      <w:r>
        <w:rPr>
          <w:sz w:val="20"/>
        </w:rPr>
        <w:t>offer, present, cause, bestow</w:t>
      </w:r>
    </w:p>
    <w:p w14:paraId="2FFF139E" w14:textId="77777777" w:rsidR="00376410" w:rsidRDefault="00503F39">
      <w:pPr>
        <w:spacing w:after="0"/>
      </w:pPr>
      <w:r>
        <w:rPr>
          <w:b/>
          <w:sz w:val="20"/>
        </w:rPr>
        <w:t xml:space="preserve">palatium : </w:t>
      </w:r>
      <w:r>
        <w:rPr>
          <w:sz w:val="20"/>
        </w:rPr>
        <w:t>palate, sense of taste</w:t>
      </w:r>
    </w:p>
    <w:p w14:paraId="67A04ED7" w14:textId="77777777" w:rsidR="00376410" w:rsidRDefault="00503F39">
      <w:pPr>
        <w:spacing w:after="0"/>
      </w:pPr>
      <w:r>
        <w:rPr>
          <w:b/>
          <w:sz w:val="20"/>
        </w:rPr>
        <w:t xml:space="preserve">paulatim : </w:t>
      </w:r>
      <w:r>
        <w:rPr>
          <w:sz w:val="20"/>
        </w:rPr>
        <w:t xml:space="preserve">little by little, by degrees, </w:t>
      </w:r>
      <w:r>
        <w:rPr>
          <w:sz w:val="20"/>
        </w:rPr>
        <w:t>gradually, a small amount at a time, bit by bit</w:t>
      </w:r>
    </w:p>
    <w:p w14:paraId="0BFD8206" w14:textId="77777777" w:rsidR="00376410" w:rsidRDefault="00503F39">
      <w:pPr>
        <w:spacing w:after="0"/>
      </w:pPr>
      <w:r>
        <w:rPr>
          <w:b/>
          <w:sz w:val="20"/>
        </w:rPr>
        <w:t xml:space="preserve">pseudothyrum i  n: </w:t>
      </w:r>
      <w:r>
        <w:rPr>
          <w:sz w:val="20"/>
        </w:rPr>
        <w:t>secret door</w:t>
      </w:r>
    </w:p>
    <w:p w14:paraId="1771D395" w14:textId="77777777" w:rsidR="00376410" w:rsidRDefault="00503F39">
      <w:pPr>
        <w:spacing w:after="0"/>
      </w:pPr>
      <w:r>
        <w:rPr>
          <w:b/>
          <w:sz w:val="20"/>
        </w:rPr>
        <w:t xml:space="preserve">regina ae  f: </w:t>
      </w:r>
      <w:r>
        <w:rPr>
          <w:sz w:val="20"/>
        </w:rPr>
        <w:t>queen</w:t>
      </w:r>
    </w:p>
    <w:p w14:paraId="04CEC5D6" w14:textId="77777777" w:rsidR="00376410" w:rsidRDefault="00503F39">
      <w:pPr>
        <w:spacing w:after="0"/>
      </w:pPr>
      <w:r>
        <w:rPr>
          <w:b/>
          <w:sz w:val="20"/>
        </w:rPr>
        <w:t xml:space="preserve">saevio ii, ītum, 4 : </w:t>
      </w:r>
      <w:r>
        <w:rPr>
          <w:sz w:val="20"/>
        </w:rPr>
        <w:t>rage, rave, bluster, be/act angry/violent/ferocious, vent rage on (DAT)</w:t>
      </w:r>
    </w:p>
    <w:p w14:paraId="0B8859E5" w14:textId="77777777" w:rsidR="00376410" w:rsidRDefault="00503F39">
      <w:pPr>
        <w:spacing w:after="0"/>
      </w:pPr>
      <w:r>
        <w:rPr>
          <w:b/>
          <w:sz w:val="20"/>
        </w:rPr>
        <w:t xml:space="preserve">socrus ūs  comm: </w:t>
      </w:r>
      <w:r>
        <w:rPr>
          <w:sz w:val="20"/>
        </w:rPr>
        <w:t>father-in-law, spouse's grandfather/great grand</w:t>
      </w:r>
      <w:r>
        <w:rPr>
          <w:sz w:val="20"/>
        </w:rPr>
        <w:t>father</w:t>
      </w:r>
    </w:p>
    <w:p w14:paraId="08ED4DAF" w14:textId="77777777" w:rsidR="00376410" w:rsidRDefault="00503F39">
      <w:pPr>
        <w:spacing w:after="0"/>
      </w:pPr>
      <w:r>
        <w:rPr>
          <w:b/>
          <w:sz w:val="20"/>
        </w:rPr>
        <w:t xml:space="preserve">suesco sŭēvi, sŭētum : </w:t>
      </w:r>
      <w:r>
        <w:rPr>
          <w:sz w:val="20"/>
        </w:rPr>
        <w:t>become accustomed (to)</w:t>
      </w:r>
    </w:p>
    <w:p w14:paraId="12C9DB7D" w14:textId="77777777" w:rsidR="00376410" w:rsidRDefault="00376410">
      <w:pPr>
        <w:sectPr w:rsidR="00376410">
          <w:type w:val="continuous"/>
          <w:pgSz w:w="12240" w:h="15840"/>
          <w:pgMar w:top="720" w:right="1080" w:bottom="720" w:left="1080" w:header="720" w:footer="720" w:gutter="0"/>
          <w:cols w:num="2" w:space="720"/>
          <w:docGrid w:linePitch="360"/>
        </w:sectPr>
      </w:pPr>
    </w:p>
    <w:p w14:paraId="64F604A1" w14:textId="77777777" w:rsidR="00376410" w:rsidRDefault="00503F39">
      <w:r>
        <w:br w:type="page"/>
      </w:r>
    </w:p>
    <w:p w14:paraId="4D1C737F" w14:textId="77777777" w:rsidR="00376410" w:rsidRDefault="00503F39">
      <w:r>
        <w:rPr>
          <w:sz w:val="24"/>
        </w:rPr>
        <w:lastRenderedPageBreak/>
        <w:t>comitem orientis formula missa letali omnino scelere nullo contactus idem Clematius nec hiscere nec loqui permissus occideretur. 4. Post hoc impie perpetratum quod in aliis quoque iam t</w:t>
      </w:r>
      <w:r>
        <w:rPr>
          <w:sz w:val="24"/>
        </w:rPr>
        <w:t>imebatur, tamquam licentia crudelitati indulta per suspicionum nebulas aestimati quidam noxii damnabantur. quorum pars necati, alii puniti bonorum multatione actique laribus suis extorres nullo sibi relicto praeter querelas et lacrimas, stipe conlaticia vi</w:t>
      </w:r>
      <w:r>
        <w:rPr>
          <w:sz w:val="24"/>
        </w:rPr>
        <w:t>ctitabant, et civili iustoque imperio ad voluntatem converso cruentam, claudebantur opulentae domus et clarae. 5. nec vox accusatoris ulla licet subditicii in his malorum quaerebatur acervis ut saltem specie tenus crimina praescriptis legum committerentur,</w:t>
      </w:r>
      <w:r>
        <w:rPr>
          <w:sz w:val="24"/>
        </w:rPr>
        <w:t xml:space="preserve"> quod aliquotiens fecere principes saevi : sed quicquid Caesaris implacabilitati sedisset, id velut fas iusque perpensum</w:t>
      </w:r>
    </w:p>
    <w:p w14:paraId="5787B543" w14:textId="77777777" w:rsidR="00376410" w:rsidRDefault="00503F39">
      <w:pPr>
        <w:jc w:val="center"/>
      </w:pPr>
      <w:r>
        <w:t>———————————————————————————————————————</w:t>
      </w:r>
    </w:p>
    <w:p w14:paraId="0C41BB49" w14:textId="77777777" w:rsidR="00376410" w:rsidRDefault="00376410">
      <w:pPr>
        <w:sectPr w:rsidR="00376410">
          <w:type w:val="continuous"/>
          <w:pgSz w:w="12240" w:h="15840"/>
          <w:pgMar w:top="720" w:right="1080" w:bottom="720" w:left="1080" w:header="720" w:footer="720" w:gutter="0"/>
          <w:cols w:space="720"/>
          <w:docGrid w:linePitch="360"/>
        </w:sectPr>
      </w:pPr>
    </w:p>
    <w:p w14:paraId="50BAA13B" w14:textId="77777777" w:rsidR="00376410" w:rsidRDefault="00503F39">
      <w:pPr>
        <w:spacing w:after="0"/>
      </w:pPr>
      <w:r>
        <w:rPr>
          <w:b/>
          <w:sz w:val="20"/>
        </w:rPr>
        <w:t xml:space="preserve">accusator ōris  m: </w:t>
      </w:r>
      <w:r>
        <w:rPr>
          <w:sz w:val="20"/>
        </w:rPr>
        <w:t>accuser, prosecutor at trial, plaintiff, informer</w:t>
      </w:r>
    </w:p>
    <w:p w14:paraId="22C839BD" w14:textId="77777777" w:rsidR="00376410" w:rsidRDefault="00503F39">
      <w:pPr>
        <w:spacing w:after="0"/>
      </w:pPr>
      <w:r>
        <w:rPr>
          <w:b/>
          <w:sz w:val="20"/>
        </w:rPr>
        <w:t>acervus i  m</w:t>
      </w:r>
      <w:r>
        <w:rPr>
          <w:b/>
          <w:sz w:val="20"/>
        </w:rPr>
        <w:t xml:space="preserve">: </w:t>
      </w:r>
      <w:r>
        <w:rPr>
          <w:sz w:val="20"/>
        </w:rPr>
        <w:t>maple tree, wood of the maple tree, maple</w:t>
      </w:r>
    </w:p>
    <w:p w14:paraId="765BD150" w14:textId="77777777" w:rsidR="00376410" w:rsidRDefault="00503F39">
      <w:pPr>
        <w:spacing w:after="0"/>
      </w:pPr>
      <w:r>
        <w:rPr>
          <w:b/>
          <w:sz w:val="20"/>
        </w:rPr>
        <w:t xml:space="preserve">aestimo āvi, ātum, 1 : </w:t>
      </w:r>
      <w:r>
        <w:rPr>
          <w:sz w:val="20"/>
        </w:rPr>
        <w:t>valuation (of property), estimation of money value, value, price</w:t>
      </w:r>
    </w:p>
    <w:p w14:paraId="3B79D91B" w14:textId="77777777" w:rsidR="00376410" w:rsidRDefault="00503F39">
      <w:pPr>
        <w:spacing w:after="0"/>
      </w:pPr>
      <w:r>
        <w:rPr>
          <w:b/>
          <w:sz w:val="20"/>
        </w:rPr>
        <w:t xml:space="preserve">aliquoties : </w:t>
      </w:r>
      <w:r>
        <w:rPr>
          <w:sz w:val="20"/>
        </w:rPr>
        <w:t>number of times, several times</w:t>
      </w:r>
    </w:p>
    <w:p w14:paraId="4C8AC224" w14:textId="77777777" w:rsidR="00376410" w:rsidRDefault="00503F39">
      <w:pPr>
        <w:spacing w:after="0"/>
      </w:pPr>
      <w:r>
        <w:rPr>
          <w:b/>
          <w:sz w:val="20"/>
        </w:rPr>
        <w:t xml:space="preserve">civilis : </w:t>
      </w:r>
      <w:r>
        <w:rPr>
          <w:sz w:val="20"/>
        </w:rPr>
        <w:t>courtesy, civility</w:t>
      </w:r>
    </w:p>
    <w:p w14:paraId="0246B70C" w14:textId="77777777" w:rsidR="00376410" w:rsidRDefault="00503F39">
      <w:pPr>
        <w:spacing w:after="0"/>
      </w:pPr>
      <w:r>
        <w:rPr>
          <w:b/>
          <w:sz w:val="20"/>
        </w:rPr>
        <w:t xml:space="preserve">claudeo ēre : </w:t>
      </w:r>
      <w:r>
        <w:rPr>
          <w:sz w:val="20"/>
        </w:rPr>
        <w:t xml:space="preserve">limp, </w:t>
      </w:r>
      <w:r>
        <w:rPr>
          <w:sz w:val="20"/>
        </w:rPr>
        <w:t>stumble/falter/hesitate, be weak/imperfect, fall short, be lame, hobble</w:t>
      </w:r>
    </w:p>
    <w:p w14:paraId="6DE90446" w14:textId="77777777" w:rsidR="00376410" w:rsidRDefault="00503F39">
      <w:pPr>
        <w:spacing w:after="0"/>
      </w:pPr>
      <w:r>
        <w:rPr>
          <w:b/>
          <w:sz w:val="20"/>
        </w:rPr>
        <w:t xml:space="preserve">confestim : </w:t>
      </w:r>
      <w:r>
        <w:rPr>
          <w:sz w:val="20"/>
        </w:rPr>
        <w:t>immediately, suddenly, at once, without delay, forthwith, rapidly, speedily</w:t>
      </w:r>
    </w:p>
    <w:p w14:paraId="1F55E520" w14:textId="77777777" w:rsidR="00376410" w:rsidRDefault="00503F39">
      <w:pPr>
        <w:spacing w:after="0"/>
      </w:pPr>
      <w:r>
        <w:rPr>
          <w:b/>
          <w:sz w:val="20"/>
        </w:rPr>
        <w:t xml:space="preserve">collaticius a, um : </w:t>
      </w:r>
      <w:r>
        <w:rPr>
          <w:sz w:val="20"/>
        </w:rPr>
        <w:t>water, (any) liquid/fluid, running/stream/spring water, juice</w:t>
      </w:r>
    </w:p>
    <w:p w14:paraId="3D43B233" w14:textId="77777777" w:rsidR="00376410" w:rsidRDefault="00503F39">
      <w:pPr>
        <w:spacing w:after="0"/>
      </w:pPr>
      <w:r>
        <w:rPr>
          <w:b/>
          <w:sz w:val="20"/>
        </w:rPr>
        <w:t>contingo1 tĭgi</w:t>
      </w:r>
      <w:r>
        <w:rPr>
          <w:b/>
          <w:sz w:val="20"/>
        </w:rPr>
        <w:t xml:space="preserve">, tactum, 3  n: </w:t>
      </w:r>
      <w:r>
        <w:rPr>
          <w:sz w:val="20"/>
        </w:rPr>
        <w:t>touch, contact, contagion, infection, pollution, (personal/logical) association</w:t>
      </w:r>
    </w:p>
    <w:p w14:paraId="6918237E" w14:textId="77777777" w:rsidR="00376410" w:rsidRDefault="00503F39">
      <w:pPr>
        <w:spacing w:after="0"/>
      </w:pPr>
      <w:r>
        <w:rPr>
          <w:b/>
          <w:sz w:val="20"/>
        </w:rPr>
        <w:t xml:space="preserve">converro verri, versum, 3 : </w:t>
      </w:r>
      <w:r>
        <w:rPr>
          <w:sz w:val="20"/>
        </w:rPr>
        <w:t>convert, one who has changed</w:t>
      </w:r>
    </w:p>
    <w:p w14:paraId="5E16983A" w14:textId="77777777" w:rsidR="00376410" w:rsidRDefault="00503F39">
      <w:pPr>
        <w:spacing w:after="0"/>
      </w:pPr>
      <w:r>
        <w:rPr>
          <w:b/>
          <w:sz w:val="20"/>
        </w:rPr>
        <w:t xml:space="preserve">crudelitas ātis  f: </w:t>
      </w:r>
      <w:r>
        <w:rPr>
          <w:sz w:val="20"/>
        </w:rPr>
        <w:t>cruelty/barbarity, harshness/severity, savagery/inhumanity, instance of cruelty</w:t>
      </w:r>
    </w:p>
    <w:p w14:paraId="23DAC1CA" w14:textId="77777777" w:rsidR="00376410" w:rsidRDefault="00503F39">
      <w:pPr>
        <w:spacing w:after="0"/>
      </w:pPr>
      <w:r>
        <w:rPr>
          <w:b/>
          <w:sz w:val="20"/>
        </w:rPr>
        <w:t>ext</w:t>
      </w:r>
      <w:r>
        <w:rPr>
          <w:b/>
          <w:sz w:val="20"/>
        </w:rPr>
        <w:t xml:space="preserve">orris e : </w:t>
      </w:r>
      <w:r>
        <w:rPr>
          <w:sz w:val="20"/>
        </w:rPr>
        <w:t>exiled</w:t>
      </w:r>
    </w:p>
    <w:p w14:paraId="1A491842" w14:textId="77777777" w:rsidR="00376410" w:rsidRDefault="00503F39">
      <w:pPr>
        <w:spacing w:after="0"/>
      </w:pPr>
      <w:r>
        <w:rPr>
          <w:b/>
          <w:sz w:val="20"/>
        </w:rPr>
        <w:t xml:space="preserve">fas indecl.  n: </w:t>
      </w:r>
      <w:r>
        <w:rPr>
          <w:sz w:val="20"/>
        </w:rPr>
        <w:t>speak, talk, say</w:t>
      </w:r>
    </w:p>
    <w:p w14:paraId="01346676" w14:textId="77777777" w:rsidR="00376410" w:rsidRDefault="00503F39">
      <w:pPr>
        <w:spacing w:after="0"/>
      </w:pPr>
      <w:r>
        <w:rPr>
          <w:b/>
          <w:sz w:val="20"/>
        </w:rPr>
        <w:t xml:space="preserve">formula ae  f: </w:t>
      </w:r>
      <w:r>
        <w:rPr>
          <w:sz w:val="20"/>
        </w:rPr>
        <w:t>shape/outline, pretty appearance, register/list/roll, jurisdiction, charter</w:t>
      </w:r>
    </w:p>
    <w:p w14:paraId="524B5F1C" w14:textId="77777777" w:rsidR="00376410" w:rsidRDefault="00503F39">
      <w:pPr>
        <w:spacing w:after="0"/>
      </w:pPr>
      <w:r>
        <w:rPr>
          <w:b/>
          <w:sz w:val="20"/>
        </w:rPr>
        <w:t xml:space="preserve">hisco ĕre : </w:t>
      </w:r>
      <w:r>
        <w:rPr>
          <w:sz w:val="20"/>
        </w:rPr>
        <w:t>(begin to) open, gape, open the mouth to speak</w:t>
      </w:r>
    </w:p>
    <w:p w14:paraId="308C8F63" w14:textId="77777777" w:rsidR="00376410" w:rsidRDefault="00503F39">
      <w:pPr>
        <w:spacing w:after="0"/>
      </w:pPr>
      <w:r>
        <w:rPr>
          <w:b/>
          <w:sz w:val="20"/>
        </w:rPr>
        <w:t xml:space="preserve">indultum i  n: </w:t>
      </w:r>
      <w:r>
        <w:rPr>
          <w:sz w:val="20"/>
        </w:rPr>
        <w:t>leave, permission</w:t>
      </w:r>
    </w:p>
    <w:p w14:paraId="1B65A295" w14:textId="77777777" w:rsidR="00376410" w:rsidRDefault="00503F39">
      <w:pPr>
        <w:spacing w:after="0"/>
      </w:pPr>
      <w:r>
        <w:rPr>
          <w:b/>
          <w:sz w:val="20"/>
        </w:rPr>
        <w:t xml:space="preserve">letal : </w:t>
      </w:r>
      <w:r>
        <w:rPr>
          <w:sz w:val="20"/>
        </w:rPr>
        <w:t xml:space="preserve">deadly, fatal, </w:t>
      </w:r>
      <w:r>
        <w:rPr>
          <w:sz w:val="20"/>
        </w:rPr>
        <w:t>lethal, mortal</w:t>
      </w:r>
    </w:p>
    <w:p w14:paraId="251AEAE6" w14:textId="77777777" w:rsidR="00376410" w:rsidRDefault="00503F39">
      <w:pPr>
        <w:spacing w:after="0"/>
      </w:pPr>
      <w:r>
        <w:rPr>
          <w:b/>
          <w:sz w:val="20"/>
        </w:rPr>
        <w:t xml:space="preserve">licentia ae  f: </w:t>
      </w:r>
      <w:r>
        <w:rPr>
          <w:sz w:val="20"/>
        </w:rPr>
        <w:t>freedom, liberty, license, disorderliness, outspokenness</w:t>
      </w:r>
    </w:p>
    <w:p w14:paraId="14B238F2" w14:textId="77777777" w:rsidR="00376410" w:rsidRDefault="00503F39">
      <w:pPr>
        <w:spacing w:after="0"/>
      </w:pPr>
      <w:r>
        <w:rPr>
          <w:b/>
          <w:sz w:val="20"/>
        </w:rPr>
        <w:t xml:space="preserve">multatio ōnis  f: </w:t>
      </w:r>
      <w:r>
        <w:rPr>
          <w:sz w:val="20"/>
        </w:rPr>
        <w:t>imposition of fine</w:t>
      </w:r>
    </w:p>
    <w:p w14:paraId="143F6905" w14:textId="77777777" w:rsidR="00376410" w:rsidRDefault="00503F39">
      <w:pPr>
        <w:spacing w:after="0"/>
      </w:pPr>
      <w:r>
        <w:rPr>
          <w:b/>
          <w:sz w:val="20"/>
        </w:rPr>
        <w:t xml:space="preserve">nebula ae  f: </w:t>
      </w:r>
      <w:r>
        <w:rPr>
          <w:sz w:val="20"/>
        </w:rPr>
        <w:t>mist, fog, cloud (dust/smoke/confusion/error), thin film, veneer, obscurity</w:t>
      </w:r>
    </w:p>
    <w:p w14:paraId="5FAC94C5" w14:textId="77777777" w:rsidR="00376410" w:rsidRDefault="00503F39">
      <w:pPr>
        <w:spacing w:after="0"/>
      </w:pPr>
      <w:r>
        <w:rPr>
          <w:b/>
          <w:sz w:val="20"/>
        </w:rPr>
        <w:t xml:space="preserve">noxius a, um : </w:t>
      </w:r>
      <w:r>
        <w:rPr>
          <w:sz w:val="20"/>
        </w:rPr>
        <w:t>night [prima nocte =&gt; earl</w:t>
      </w:r>
      <w:r>
        <w:rPr>
          <w:sz w:val="20"/>
        </w:rPr>
        <w:t>y in the night, multa nocte =&gt; late at night]</w:t>
      </w:r>
    </w:p>
    <w:p w14:paraId="7AD42CFE" w14:textId="77777777" w:rsidR="00376410" w:rsidRDefault="00503F39">
      <w:pPr>
        <w:spacing w:after="0"/>
      </w:pPr>
      <w:r>
        <w:rPr>
          <w:b/>
          <w:sz w:val="20"/>
        </w:rPr>
        <w:t xml:space="preserve">opulentus a, um : </w:t>
      </w:r>
      <w:r>
        <w:rPr>
          <w:sz w:val="20"/>
        </w:rPr>
        <w:t>wealthy, rich in wealth/resources, well supplied, sumptuous, opulent, rich</w:t>
      </w:r>
    </w:p>
    <w:p w14:paraId="38CF0DE6" w14:textId="77777777" w:rsidR="00376410" w:rsidRDefault="00503F39">
      <w:pPr>
        <w:spacing w:after="0"/>
      </w:pPr>
      <w:r>
        <w:rPr>
          <w:b/>
          <w:sz w:val="20"/>
        </w:rPr>
        <w:t xml:space="preserve">perpendo pendi, pensum, 3 : </w:t>
      </w:r>
      <w:r>
        <w:rPr>
          <w:sz w:val="20"/>
        </w:rPr>
        <w:t>allotment for weaving, wool given to be spun/woven, task/stint, homework</w:t>
      </w:r>
    </w:p>
    <w:p w14:paraId="7A5513AE" w14:textId="77777777" w:rsidR="00376410" w:rsidRDefault="00503F39">
      <w:pPr>
        <w:spacing w:after="0"/>
      </w:pPr>
      <w:r>
        <w:rPr>
          <w:b/>
          <w:sz w:val="20"/>
        </w:rPr>
        <w:t xml:space="preserve">praescribo psi, ptum, 3 : </w:t>
      </w:r>
      <w:r>
        <w:rPr>
          <w:sz w:val="20"/>
        </w:rPr>
        <w:t>precept, rule, route</w:t>
      </w:r>
    </w:p>
    <w:p w14:paraId="2CE10654" w14:textId="77777777" w:rsidR="00376410" w:rsidRDefault="00503F39">
      <w:pPr>
        <w:spacing w:after="0"/>
      </w:pPr>
      <w:r>
        <w:rPr>
          <w:b/>
          <w:sz w:val="20"/>
        </w:rPr>
        <w:t xml:space="preserve">punior īri : </w:t>
      </w:r>
      <w:r>
        <w:rPr>
          <w:sz w:val="20"/>
        </w:rPr>
        <w:t>punish (person/offense), inflict punishment, avenge, extract retribution</w:t>
      </w:r>
    </w:p>
    <w:p w14:paraId="4FBC91C4" w14:textId="77777777" w:rsidR="00376410" w:rsidRDefault="00503F39">
      <w:pPr>
        <w:spacing w:after="0"/>
      </w:pPr>
      <w:r>
        <w:rPr>
          <w:b/>
          <w:sz w:val="20"/>
        </w:rPr>
        <w:t xml:space="preserve">querela ae  f: </w:t>
      </w:r>
      <w:r>
        <w:rPr>
          <w:sz w:val="20"/>
        </w:rPr>
        <w:t>complaint, grievance, illness, difference of opinion, lament, blame (Plater)</w:t>
      </w:r>
    </w:p>
    <w:p w14:paraId="1030F076" w14:textId="77777777" w:rsidR="00376410" w:rsidRDefault="00503F39">
      <w:pPr>
        <w:spacing w:after="0"/>
      </w:pPr>
      <w:r>
        <w:rPr>
          <w:b/>
          <w:sz w:val="20"/>
        </w:rPr>
        <w:t xml:space="preserve">saltem : </w:t>
      </w:r>
      <w:r>
        <w:rPr>
          <w:sz w:val="20"/>
        </w:rPr>
        <w:t>at least, anyhow, in a</w:t>
      </w:r>
      <w:r>
        <w:rPr>
          <w:sz w:val="20"/>
        </w:rPr>
        <w:t>ll events, (on to more practical idea), even, so much as</w:t>
      </w:r>
    </w:p>
    <w:p w14:paraId="408593B1" w14:textId="77777777" w:rsidR="00376410" w:rsidRDefault="00503F39">
      <w:pPr>
        <w:spacing w:after="0"/>
      </w:pPr>
      <w:r>
        <w:rPr>
          <w:b/>
          <w:sz w:val="20"/>
        </w:rPr>
        <w:t xml:space="preserve">stipe : </w:t>
      </w:r>
      <w:r>
        <w:rPr>
          <w:sz w:val="20"/>
        </w:rPr>
        <w:t>small offering</w:t>
      </w:r>
    </w:p>
    <w:p w14:paraId="5F7FC950" w14:textId="77777777" w:rsidR="00376410" w:rsidRDefault="00503F39">
      <w:pPr>
        <w:spacing w:after="0"/>
      </w:pPr>
      <w:r>
        <w:rPr>
          <w:b/>
          <w:sz w:val="20"/>
        </w:rPr>
        <w:t xml:space="preserve">tenus : </w:t>
      </w:r>
      <w:r>
        <w:rPr>
          <w:sz w:val="20"/>
        </w:rPr>
        <w:t>as far as, to the extent of, up to, down to</w:t>
      </w:r>
    </w:p>
    <w:p w14:paraId="445ADE00" w14:textId="77777777" w:rsidR="00376410" w:rsidRDefault="00376410">
      <w:pPr>
        <w:sectPr w:rsidR="00376410">
          <w:type w:val="continuous"/>
          <w:pgSz w:w="12240" w:h="15840"/>
          <w:pgMar w:top="720" w:right="1080" w:bottom="720" w:left="1080" w:header="720" w:footer="720" w:gutter="0"/>
          <w:cols w:num="2" w:space="720"/>
          <w:docGrid w:linePitch="360"/>
        </w:sectPr>
      </w:pPr>
    </w:p>
    <w:p w14:paraId="6D037AF7" w14:textId="77777777" w:rsidR="00376410" w:rsidRDefault="00503F39">
      <w:r>
        <w:br w:type="page"/>
      </w:r>
    </w:p>
    <w:p w14:paraId="3991552F" w14:textId="77777777" w:rsidR="00376410" w:rsidRDefault="00503F39">
      <w:r>
        <w:rPr>
          <w:sz w:val="24"/>
        </w:rPr>
        <w:lastRenderedPageBreak/>
        <w:t>confestim urgebatur impleri. 6. excogitatum est super his, ut homines quidam ignoti, vilitate ipsa parum c</w:t>
      </w:r>
      <w:r>
        <w:rPr>
          <w:sz w:val="24"/>
        </w:rPr>
        <w:t>avendi ad colligendos rumores per Antiochiae latera cuncta destinarentur relaturi quae audirent. hi peragranter et dissimulanter honoratorum circulis adsistendo pervadendoque divites domus egentium habitu quicquid noscere poterant vel audire latenter intro</w:t>
      </w:r>
      <w:r>
        <w:rPr>
          <w:sz w:val="24"/>
        </w:rPr>
        <w:t>missi per posticas in regiam nuntiabant, id observantes conspiratione concordi, ut fingerent quaedam et cognita duplicarent in peius, laudes vero supprimerent Caesaris, quas invitis conpluribus formido malorum inpendentium exprimebat. 7. et interdum accide</w:t>
      </w:r>
      <w:r>
        <w:rPr>
          <w:sz w:val="24"/>
        </w:rPr>
        <w:t>rat, ut siquid in penetrali secreto nullo citerioris vitae ministro praesente paterfamilias uxori susurrasset in aurem, velut Amphiarao referente aut Marcio, quondam vatibus inclitis, postridie disceret imperator. ideoque etiam parietes</w:t>
      </w:r>
    </w:p>
    <w:p w14:paraId="177DC4DE" w14:textId="77777777" w:rsidR="00376410" w:rsidRDefault="00503F39">
      <w:pPr>
        <w:jc w:val="center"/>
      </w:pPr>
      <w:r>
        <w:t>———————————————————————————————————————</w:t>
      </w:r>
    </w:p>
    <w:p w14:paraId="4EF6357D" w14:textId="77777777" w:rsidR="00376410" w:rsidRDefault="00376410">
      <w:pPr>
        <w:sectPr w:rsidR="00376410">
          <w:type w:val="continuous"/>
          <w:pgSz w:w="12240" w:h="15840"/>
          <w:pgMar w:top="720" w:right="1080" w:bottom="720" w:left="1080" w:header="720" w:footer="720" w:gutter="0"/>
          <w:cols w:space="720"/>
          <w:docGrid w:linePitch="360"/>
        </w:sectPr>
      </w:pPr>
    </w:p>
    <w:p w14:paraId="566EE921" w14:textId="77777777" w:rsidR="00376410" w:rsidRDefault="00503F39">
      <w:pPr>
        <w:spacing w:after="0"/>
      </w:pPr>
      <w:r>
        <w:rPr>
          <w:b/>
          <w:sz w:val="20"/>
        </w:rPr>
        <w:t xml:space="preserve">Antiochea ae  f: </w:t>
      </w:r>
      <w:r>
        <w:rPr>
          <w:sz w:val="20"/>
        </w:rPr>
        <w:t>Antioch, (city in Roman Syria/modern Turkey)</w:t>
      </w:r>
    </w:p>
    <w:p w14:paraId="77F28654" w14:textId="77777777" w:rsidR="00376410" w:rsidRDefault="00503F39">
      <w:pPr>
        <w:spacing w:after="0"/>
      </w:pPr>
      <w:r>
        <w:rPr>
          <w:b/>
          <w:sz w:val="20"/>
        </w:rPr>
        <w:t xml:space="preserve">Marcius a : </w:t>
      </w:r>
      <w:r>
        <w:rPr>
          <w:sz w:val="20"/>
        </w:rPr>
        <w:t>Marcus (Roman praenomen), (abb. M.)</w:t>
      </w:r>
    </w:p>
    <w:p w14:paraId="2E184193" w14:textId="77777777" w:rsidR="00376410" w:rsidRDefault="00503F39">
      <w:pPr>
        <w:spacing w:after="0"/>
      </w:pPr>
      <w:r>
        <w:rPr>
          <w:b/>
          <w:sz w:val="20"/>
        </w:rPr>
        <w:t xml:space="preserve">adsistendo : </w:t>
      </w:r>
      <w:r>
        <w:rPr>
          <w:sz w:val="20"/>
        </w:rPr>
        <w:t>take a position/stand (near/by), attend, appear before, set/place near</w:t>
      </w:r>
    </w:p>
    <w:p w14:paraId="73985E05" w14:textId="77777777" w:rsidR="00376410" w:rsidRDefault="00503F39">
      <w:pPr>
        <w:spacing w:after="0"/>
      </w:pPr>
      <w:r>
        <w:rPr>
          <w:b/>
          <w:sz w:val="20"/>
        </w:rPr>
        <w:t>arcanus1</w:t>
      </w:r>
      <w:r>
        <w:rPr>
          <w:b/>
          <w:sz w:val="20"/>
        </w:rPr>
        <w:t xml:space="preserve"> a, um : </w:t>
      </w:r>
      <w:r>
        <w:rPr>
          <w:sz w:val="20"/>
        </w:rPr>
        <w:t>confidant, trustworthy friend, keeper of secrets</w:t>
      </w:r>
    </w:p>
    <w:p w14:paraId="375BD9CE" w14:textId="77777777" w:rsidR="00376410" w:rsidRDefault="00503F39">
      <w:pPr>
        <w:spacing w:after="0"/>
      </w:pPr>
      <w:r>
        <w:rPr>
          <w:b/>
          <w:sz w:val="20"/>
        </w:rPr>
        <w:t xml:space="preserve">circulus i  m: </w:t>
      </w:r>
      <w:r>
        <w:rPr>
          <w:sz w:val="20"/>
        </w:rPr>
        <w:t>circle, orbit, zone, ring, hoop, belt, collar, company, cycle, circumference</w:t>
      </w:r>
    </w:p>
    <w:p w14:paraId="59BF9491" w14:textId="77777777" w:rsidR="00376410" w:rsidRDefault="00503F39">
      <w:pPr>
        <w:spacing w:after="0"/>
      </w:pPr>
      <w:r>
        <w:rPr>
          <w:b/>
          <w:sz w:val="20"/>
        </w:rPr>
        <w:t xml:space="preserve">concordi : </w:t>
      </w:r>
      <w:r>
        <w:rPr>
          <w:sz w:val="20"/>
        </w:rPr>
        <w:t>agreeing, concurring, like-minded, united, joint, shared, peaceful, harmonious</w:t>
      </w:r>
    </w:p>
    <w:p w14:paraId="25B36BA0" w14:textId="77777777" w:rsidR="00376410" w:rsidRDefault="00503F39">
      <w:pPr>
        <w:spacing w:after="0"/>
      </w:pPr>
      <w:r>
        <w:rPr>
          <w:b/>
          <w:sz w:val="20"/>
        </w:rPr>
        <w:t xml:space="preserve">confestim : </w:t>
      </w:r>
      <w:r>
        <w:rPr>
          <w:sz w:val="20"/>
        </w:rPr>
        <w:t>imme</w:t>
      </w:r>
      <w:r>
        <w:rPr>
          <w:sz w:val="20"/>
        </w:rPr>
        <w:t>diately, suddenly, at once, without delay, forthwith, rapidly, speedily</w:t>
      </w:r>
    </w:p>
    <w:p w14:paraId="6F3490A5" w14:textId="77777777" w:rsidR="00376410" w:rsidRDefault="00503F39">
      <w:pPr>
        <w:spacing w:after="0"/>
      </w:pPr>
      <w:r>
        <w:rPr>
          <w:b/>
          <w:sz w:val="20"/>
        </w:rPr>
        <w:t xml:space="preserve">conpluribus : </w:t>
      </w:r>
      <w:r>
        <w:rPr>
          <w:sz w:val="20"/>
        </w:rPr>
        <w:t>many/several people/men(pl.), a fair/good number of people</w:t>
      </w:r>
    </w:p>
    <w:p w14:paraId="4E9DFAA2" w14:textId="77777777" w:rsidR="00376410" w:rsidRDefault="00503F39">
      <w:pPr>
        <w:spacing w:after="0"/>
      </w:pPr>
      <w:r>
        <w:rPr>
          <w:b/>
          <w:sz w:val="20"/>
        </w:rPr>
        <w:t xml:space="preserve">conspiratio ōnis  f: </w:t>
      </w:r>
      <w:r>
        <w:rPr>
          <w:sz w:val="20"/>
        </w:rPr>
        <w:t>illegal/hostile combination/conspiracy/plot, blowing/breathing together</w:t>
      </w:r>
    </w:p>
    <w:p w14:paraId="1DA4F9E3" w14:textId="77777777" w:rsidR="00376410" w:rsidRDefault="00503F39">
      <w:pPr>
        <w:spacing w:after="0"/>
      </w:pPr>
      <w:r>
        <w:rPr>
          <w:b/>
          <w:sz w:val="20"/>
        </w:rPr>
        <w:t>destino āvi, ātum,</w:t>
      </w:r>
      <w:r>
        <w:rPr>
          <w:b/>
          <w:sz w:val="20"/>
        </w:rPr>
        <w:t xml:space="preserve"> 1 : </w:t>
      </w:r>
      <w:r>
        <w:rPr>
          <w:sz w:val="20"/>
        </w:rPr>
        <w:t>fix/bind/fasten down, fix (in mind), make up mind, aim/fix on target, mark out</w:t>
      </w:r>
    </w:p>
    <w:p w14:paraId="5D13358E" w14:textId="77777777" w:rsidR="00376410" w:rsidRDefault="00503F39">
      <w:pPr>
        <w:spacing w:after="0"/>
      </w:pPr>
      <w:r>
        <w:rPr>
          <w:b/>
          <w:sz w:val="20"/>
        </w:rPr>
        <w:t xml:space="preserve">dissimulanter : </w:t>
      </w:r>
      <w:r>
        <w:rPr>
          <w:sz w:val="20"/>
        </w:rPr>
        <w:t>dissemblingly</w:t>
      </w:r>
    </w:p>
    <w:p w14:paraId="44FA7C5A" w14:textId="77777777" w:rsidR="00376410" w:rsidRDefault="00503F39">
      <w:pPr>
        <w:spacing w:after="0"/>
      </w:pPr>
      <w:r>
        <w:rPr>
          <w:b/>
          <w:sz w:val="20"/>
        </w:rPr>
        <w:t xml:space="preserve">duplicarent : </w:t>
      </w:r>
      <w:r>
        <w:rPr>
          <w:sz w:val="20"/>
        </w:rPr>
        <w:t>double, bend double, duplicate, enlarge</w:t>
      </w:r>
    </w:p>
    <w:p w14:paraId="58815486" w14:textId="77777777" w:rsidR="00376410" w:rsidRDefault="00503F39">
      <w:pPr>
        <w:spacing w:after="0"/>
      </w:pPr>
      <w:r>
        <w:rPr>
          <w:b/>
          <w:sz w:val="20"/>
        </w:rPr>
        <w:t xml:space="preserve">egeo ŭi, 2 : </w:t>
      </w:r>
      <w:r>
        <w:rPr>
          <w:sz w:val="20"/>
        </w:rPr>
        <w:t>needy, poor, in want of, very poor, destitute (of)</w:t>
      </w:r>
    </w:p>
    <w:p w14:paraId="74946B9F" w14:textId="77777777" w:rsidR="00376410" w:rsidRDefault="00503F39">
      <w:pPr>
        <w:spacing w:after="0"/>
      </w:pPr>
      <w:r>
        <w:rPr>
          <w:b/>
          <w:sz w:val="20"/>
        </w:rPr>
        <w:t xml:space="preserve">excogitas : </w:t>
      </w:r>
      <w:r>
        <w:rPr>
          <w:sz w:val="20"/>
        </w:rPr>
        <w:t>result of de</w:t>
      </w:r>
      <w:r>
        <w:rPr>
          <w:sz w:val="20"/>
        </w:rPr>
        <w:t>liberation, thoughts/ideas/reflections, intentions/plans, (pl. L+S)</w:t>
      </w:r>
    </w:p>
    <w:p w14:paraId="7CF1B5E2" w14:textId="77777777" w:rsidR="00376410" w:rsidRDefault="00503F39">
      <w:pPr>
        <w:spacing w:after="0"/>
      </w:pPr>
      <w:r>
        <w:rPr>
          <w:b/>
          <w:sz w:val="20"/>
        </w:rPr>
        <w:t xml:space="preserve">exprimo pressi, pressum, 3 : </w:t>
      </w:r>
      <w:r>
        <w:rPr>
          <w:sz w:val="20"/>
        </w:rPr>
        <w:t>squeeze, squeeze/press out, imitate, copy, portray, pronounce, express</w:t>
      </w:r>
    </w:p>
    <w:p w14:paraId="5FDB9A82" w14:textId="77777777" w:rsidR="00376410" w:rsidRDefault="00503F39">
      <w:pPr>
        <w:spacing w:after="0"/>
      </w:pPr>
      <w:r>
        <w:rPr>
          <w:b/>
          <w:sz w:val="20"/>
        </w:rPr>
        <w:t xml:space="preserve">formido1 āvi, ātum, 1  n: </w:t>
      </w:r>
      <w:r>
        <w:rPr>
          <w:sz w:val="20"/>
        </w:rPr>
        <w:t>fear/terror/alarm, religious dread/awe, thing/reason which sca</w:t>
      </w:r>
      <w:r>
        <w:rPr>
          <w:sz w:val="20"/>
        </w:rPr>
        <w:t>res, bogy/horror</w:t>
      </w:r>
    </w:p>
    <w:p w14:paraId="06C34D5D" w14:textId="77777777" w:rsidR="00376410" w:rsidRDefault="00503F39">
      <w:pPr>
        <w:spacing w:after="0"/>
      </w:pPr>
      <w:r>
        <w:rPr>
          <w:b/>
          <w:sz w:val="20"/>
        </w:rPr>
        <w:t xml:space="preserve">honorator : </w:t>
      </w:r>
      <w:r>
        <w:rPr>
          <w:sz w:val="20"/>
        </w:rPr>
        <w:t>respect, honor</w:t>
      </w:r>
    </w:p>
    <w:p w14:paraId="0D7B9DFD" w14:textId="77777777" w:rsidR="00376410" w:rsidRDefault="00503F39">
      <w:pPr>
        <w:spacing w:after="0"/>
      </w:pPr>
      <w:r>
        <w:rPr>
          <w:b/>
          <w:sz w:val="20"/>
        </w:rPr>
        <w:t xml:space="preserve">impleo ēvi, ētum, 2 : </w:t>
      </w:r>
      <w:r>
        <w:rPr>
          <w:sz w:val="20"/>
        </w:rPr>
        <w:t>fill up, satisfy, fulfill, fill, finish, complete, spend (time)</w:t>
      </w:r>
    </w:p>
    <w:p w14:paraId="5A68A509" w14:textId="77777777" w:rsidR="00376410" w:rsidRDefault="00503F39">
      <w:pPr>
        <w:spacing w:after="0"/>
      </w:pPr>
      <w:r>
        <w:rPr>
          <w:b/>
          <w:sz w:val="20"/>
        </w:rPr>
        <w:t xml:space="preserve">in-pendeo : </w:t>
      </w:r>
      <w:r>
        <w:rPr>
          <w:sz w:val="20"/>
        </w:rPr>
        <w:t>hang, hang down, depend, [~ ab ore =&gt; hang upon the lips, listen attentively]</w:t>
      </w:r>
    </w:p>
    <w:p w14:paraId="7B9037F6" w14:textId="77777777" w:rsidR="00376410" w:rsidRDefault="00503F39">
      <w:pPr>
        <w:spacing w:after="0"/>
      </w:pPr>
      <w:r>
        <w:rPr>
          <w:b/>
          <w:sz w:val="20"/>
        </w:rPr>
        <w:t xml:space="preserve">intromitto mīsi, missum, 3 : </w:t>
      </w:r>
      <w:r>
        <w:rPr>
          <w:sz w:val="20"/>
        </w:rPr>
        <w:t xml:space="preserve">admit, </w:t>
      </w:r>
      <w:r>
        <w:rPr>
          <w:sz w:val="20"/>
        </w:rPr>
        <w:t>let into, allow to come in, send/put in, introduce</w:t>
      </w:r>
    </w:p>
    <w:p w14:paraId="66BFD592" w14:textId="77777777" w:rsidR="00376410" w:rsidRDefault="00503F39">
      <w:pPr>
        <w:spacing w:after="0"/>
      </w:pPr>
      <w:r>
        <w:rPr>
          <w:b/>
          <w:sz w:val="20"/>
        </w:rPr>
        <w:t xml:space="preserve">invitus a, um : </w:t>
      </w:r>
      <w:r>
        <w:rPr>
          <w:sz w:val="20"/>
        </w:rPr>
        <w:t>vine, grape vine</w:t>
      </w:r>
    </w:p>
    <w:p w14:paraId="68712FF5" w14:textId="77777777" w:rsidR="00376410" w:rsidRDefault="00503F39">
      <w:pPr>
        <w:spacing w:after="0"/>
      </w:pPr>
      <w:r>
        <w:rPr>
          <w:b/>
          <w:sz w:val="20"/>
        </w:rPr>
        <w:t xml:space="preserve">latenter : </w:t>
      </w:r>
      <w:r>
        <w:rPr>
          <w:sz w:val="20"/>
        </w:rPr>
        <w:t>secretly, privately, in concealment, without being seen/perceived</w:t>
      </w:r>
    </w:p>
    <w:p w14:paraId="5949B5C0" w14:textId="77777777" w:rsidR="00376410" w:rsidRDefault="00503F39">
      <w:pPr>
        <w:spacing w:after="0"/>
      </w:pPr>
      <w:r>
        <w:rPr>
          <w:b/>
          <w:sz w:val="20"/>
        </w:rPr>
        <w:t xml:space="preserve">ministro āvi, ātum, 1 : </w:t>
      </w:r>
      <w:r>
        <w:rPr>
          <w:sz w:val="20"/>
        </w:rPr>
        <w:t>attendant, servant, waiter, agent, aide, accomplice</w:t>
      </w:r>
    </w:p>
    <w:p w14:paraId="7BCE683A" w14:textId="77777777" w:rsidR="00376410" w:rsidRDefault="00503F39">
      <w:pPr>
        <w:spacing w:after="0"/>
      </w:pPr>
      <w:r>
        <w:rPr>
          <w:b/>
          <w:sz w:val="20"/>
        </w:rPr>
        <w:t xml:space="preserve">observo āvi, ātum, </w:t>
      </w:r>
      <w:r>
        <w:rPr>
          <w:b/>
          <w:sz w:val="20"/>
        </w:rPr>
        <w:t xml:space="preserve">1 : </w:t>
      </w:r>
      <w:r>
        <w:rPr>
          <w:sz w:val="20"/>
        </w:rPr>
        <w:t>watch, observe, heed</w:t>
      </w:r>
    </w:p>
    <w:p w14:paraId="38818556" w14:textId="77777777" w:rsidR="00376410" w:rsidRDefault="00503F39">
      <w:pPr>
        <w:spacing w:after="0"/>
      </w:pPr>
      <w:r>
        <w:rPr>
          <w:b/>
          <w:sz w:val="20"/>
        </w:rPr>
        <w:t xml:space="preserve">paries ĕtis  m: </w:t>
      </w:r>
      <w:r>
        <w:rPr>
          <w:sz w:val="20"/>
        </w:rPr>
        <w:t>wall, house wall</w:t>
      </w:r>
    </w:p>
    <w:p w14:paraId="5BE50F47" w14:textId="77777777" w:rsidR="00376410" w:rsidRDefault="00503F39">
      <w:pPr>
        <w:spacing w:after="0"/>
      </w:pPr>
      <w:r>
        <w:rPr>
          <w:b/>
          <w:sz w:val="20"/>
        </w:rPr>
        <w:t xml:space="preserve">paterfamilias ae : </w:t>
      </w:r>
      <w:r>
        <w:rPr>
          <w:sz w:val="20"/>
        </w:rPr>
        <w:t>father, [pater familias, patris familias =&gt; head of family/household]</w:t>
      </w:r>
    </w:p>
    <w:p w14:paraId="7D880B3A" w14:textId="77777777" w:rsidR="00376410" w:rsidRDefault="00503F39">
      <w:pPr>
        <w:spacing w:after="0"/>
      </w:pPr>
      <w:r>
        <w:rPr>
          <w:b/>
          <w:sz w:val="20"/>
        </w:rPr>
        <w:t xml:space="preserve">penetralis e : </w:t>
      </w:r>
      <w:r>
        <w:rPr>
          <w:sz w:val="20"/>
        </w:rPr>
        <w:t>inner part of a place, inner shrine, sanctuary of the household gods</w:t>
      </w:r>
    </w:p>
    <w:p w14:paraId="6723BA9C" w14:textId="77777777" w:rsidR="00376410" w:rsidRDefault="00503F39">
      <w:pPr>
        <w:spacing w:after="0"/>
      </w:pPr>
      <w:r>
        <w:rPr>
          <w:b/>
          <w:sz w:val="20"/>
        </w:rPr>
        <w:t xml:space="preserve">peragranter : </w:t>
      </w:r>
      <w:r>
        <w:rPr>
          <w:sz w:val="20"/>
        </w:rPr>
        <w:t>field, ground, farm, land, estate, park, territory, country, terrain, soil</w:t>
      </w:r>
    </w:p>
    <w:p w14:paraId="60BAED54" w14:textId="77777777" w:rsidR="00376410" w:rsidRDefault="00503F39">
      <w:pPr>
        <w:spacing w:after="0"/>
      </w:pPr>
      <w:r>
        <w:rPr>
          <w:b/>
          <w:sz w:val="20"/>
        </w:rPr>
        <w:t xml:space="preserve">pervadendo : </w:t>
      </w:r>
      <w:r>
        <w:rPr>
          <w:sz w:val="20"/>
        </w:rPr>
        <w:t>go or come through, spread through, penetrate, pervade</w:t>
      </w:r>
    </w:p>
    <w:p w14:paraId="7E2F969D" w14:textId="77777777" w:rsidR="00376410" w:rsidRDefault="00503F39">
      <w:pPr>
        <w:spacing w:after="0"/>
      </w:pPr>
      <w:r>
        <w:rPr>
          <w:b/>
          <w:sz w:val="20"/>
        </w:rPr>
        <w:t xml:space="preserve">postridie : </w:t>
      </w:r>
      <w:r>
        <w:rPr>
          <w:sz w:val="20"/>
        </w:rPr>
        <w:t>on the following day</w:t>
      </w:r>
    </w:p>
    <w:p w14:paraId="02B202D8" w14:textId="77777777" w:rsidR="00376410" w:rsidRDefault="00503F39">
      <w:pPr>
        <w:spacing w:after="0"/>
      </w:pPr>
      <w:r>
        <w:rPr>
          <w:b/>
          <w:sz w:val="20"/>
        </w:rPr>
        <w:t xml:space="preserve">regia ae : </w:t>
      </w:r>
      <w:r>
        <w:rPr>
          <w:sz w:val="20"/>
        </w:rPr>
        <w:t>palace, court, residence</w:t>
      </w:r>
    </w:p>
    <w:p w14:paraId="0223CB0D" w14:textId="77777777" w:rsidR="00376410" w:rsidRDefault="00503F39">
      <w:pPr>
        <w:spacing w:after="0"/>
      </w:pPr>
      <w:r>
        <w:rPr>
          <w:b/>
          <w:sz w:val="20"/>
        </w:rPr>
        <w:t xml:space="preserve">rumor ōris  m: </w:t>
      </w:r>
      <w:r>
        <w:rPr>
          <w:sz w:val="20"/>
        </w:rPr>
        <w:t>hearsay, rumor,</w:t>
      </w:r>
      <w:r>
        <w:rPr>
          <w:sz w:val="20"/>
        </w:rPr>
        <w:t xml:space="preserve"> gossip, reputation, shouting</w:t>
      </w:r>
    </w:p>
    <w:p w14:paraId="32315624" w14:textId="77777777" w:rsidR="00376410" w:rsidRDefault="00503F39">
      <w:pPr>
        <w:spacing w:after="0"/>
      </w:pPr>
      <w:r>
        <w:rPr>
          <w:b/>
          <w:sz w:val="20"/>
        </w:rPr>
        <w:t xml:space="preserve">secretum : </w:t>
      </w:r>
      <w:r>
        <w:rPr>
          <w:sz w:val="20"/>
        </w:rPr>
        <w:t>separately, secretly, in private</w:t>
      </w:r>
    </w:p>
    <w:p w14:paraId="29C27832" w14:textId="77777777" w:rsidR="00376410" w:rsidRDefault="00503F39">
      <w:pPr>
        <w:spacing w:after="0"/>
      </w:pPr>
      <w:r>
        <w:rPr>
          <w:b/>
          <w:sz w:val="20"/>
        </w:rPr>
        <w:t xml:space="preserve">supprimo pressi, pressum, 3 : </w:t>
      </w:r>
      <w:r>
        <w:rPr>
          <w:sz w:val="20"/>
        </w:rPr>
        <w:t>press down or under, suppress, keep back, contain, stop, check</w:t>
      </w:r>
    </w:p>
    <w:p w14:paraId="2489CF30" w14:textId="77777777" w:rsidR="00376410" w:rsidRDefault="00503F39">
      <w:pPr>
        <w:spacing w:after="0"/>
      </w:pPr>
      <w:r>
        <w:rPr>
          <w:b/>
          <w:sz w:val="20"/>
        </w:rPr>
        <w:t xml:space="preserve">vates : </w:t>
      </w:r>
      <w:r>
        <w:rPr>
          <w:sz w:val="20"/>
        </w:rPr>
        <w:t>prophet/seer, mouthpiece of deity, oracle, soothsayer, poet (divinely inspired)</w:t>
      </w:r>
    </w:p>
    <w:p w14:paraId="55DE20AE" w14:textId="77777777" w:rsidR="00376410" w:rsidRDefault="00503F39">
      <w:pPr>
        <w:spacing w:after="0"/>
      </w:pPr>
      <w:r>
        <w:rPr>
          <w:b/>
          <w:sz w:val="20"/>
        </w:rPr>
        <w:t>v</w:t>
      </w:r>
      <w:r>
        <w:rPr>
          <w:b/>
          <w:sz w:val="20"/>
        </w:rPr>
        <w:t xml:space="preserve">ilitas ātis  f: </w:t>
      </w:r>
      <w:r>
        <w:rPr>
          <w:sz w:val="20"/>
        </w:rPr>
        <w:t>cheapness, worthlessness</w:t>
      </w:r>
    </w:p>
    <w:p w14:paraId="45988E8C" w14:textId="77777777" w:rsidR="00376410" w:rsidRDefault="00376410">
      <w:pPr>
        <w:sectPr w:rsidR="00376410">
          <w:type w:val="continuous"/>
          <w:pgSz w:w="12240" w:h="15840"/>
          <w:pgMar w:top="720" w:right="1080" w:bottom="720" w:left="1080" w:header="720" w:footer="720" w:gutter="0"/>
          <w:cols w:num="2" w:space="720"/>
          <w:docGrid w:linePitch="360"/>
        </w:sectPr>
      </w:pPr>
    </w:p>
    <w:p w14:paraId="08A17AD0" w14:textId="77777777" w:rsidR="00376410" w:rsidRDefault="00503F39">
      <w:r>
        <w:br w:type="page"/>
      </w:r>
    </w:p>
    <w:p w14:paraId="35F12AE5" w14:textId="77777777" w:rsidR="00376410" w:rsidRDefault="00503F39">
      <w:r>
        <w:rPr>
          <w:sz w:val="24"/>
        </w:rPr>
        <w:lastRenderedPageBreak/>
        <w:t>arcanorum soli conscii timebantur. 8. adolescebat autem obstinatum propositum erga haec et similia multa scrutanda, stimulos admovente regina, quae abrupte mariti fortunas trudebat in exitium praec</w:t>
      </w:r>
      <w:r>
        <w:rPr>
          <w:sz w:val="24"/>
        </w:rPr>
        <w:t>eps, cum eum potius lenitate feminea ad veritatis humanitatisque viam reducere utilia suadendo deberet, ut in Gordianorum actibus factitasse Maximini truculenti illius imperatoris rettulimus coniugem. 9. Novo denique perniciosoque exemplo idem Gallus ausus</w:t>
      </w:r>
      <w:r>
        <w:rPr>
          <w:sz w:val="24"/>
        </w:rPr>
        <w:t xml:space="preserve"> est inire flagitium grave, quod Romae cum ultimo dedecore temptasse aliquando dicitur Gallienus, et adhibitis paucis clam ferro succinctis vesperi per tabernas palabatur et conpita quaeritando Graeco sermone, cuius erat inpendio gnarus, quid de Caesare qu</w:t>
      </w:r>
      <w:r>
        <w:rPr>
          <w:sz w:val="24"/>
        </w:rPr>
        <w:t>isque sentiret. et haec confidenter agebat in urbe ubi pernoctantium luminum claritudo dierum solet imitari fulgorem</w:t>
      </w:r>
    </w:p>
    <w:p w14:paraId="000768EA" w14:textId="77777777" w:rsidR="00376410" w:rsidRDefault="00503F39">
      <w:pPr>
        <w:jc w:val="center"/>
      </w:pPr>
      <w:r>
        <w:t>———————————————————————————————————————</w:t>
      </w:r>
    </w:p>
    <w:p w14:paraId="375084B1" w14:textId="77777777" w:rsidR="00376410" w:rsidRDefault="00376410">
      <w:pPr>
        <w:sectPr w:rsidR="00376410">
          <w:type w:val="continuous"/>
          <w:pgSz w:w="12240" w:h="15840"/>
          <w:pgMar w:top="720" w:right="1080" w:bottom="720" w:left="1080" w:header="720" w:footer="720" w:gutter="0"/>
          <w:cols w:space="720"/>
          <w:docGrid w:linePitch="360"/>
        </w:sectPr>
      </w:pPr>
    </w:p>
    <w:p w14:paraId="26FF502C" w14:textId="77777777" w:rsidR="00376410" w:rsidRDefault="00503F39">
      <w:pPr>
        <w:spacing w:after="0"/>
      </w:pPr>
      <w:r>
        <w:rPr>
          <w:b/>
          <w:sz w:val="20"/>
        </w:rPr>
        <w:t xml:space="preserve">Gordianus i  m: </w:t>
      </w:r>
      <w:r>
        <w:rPr>
          <w:sz w:val="20"/>
        </w:rPr>
        <w:t>Gordianus, emperor Gordianus</w:t>
      </w:r>
    </w:p>
    <w:p w14:paraId="2BB36F3E" w14:textId="77777777" w:rsidR="00376410" w:rsidRDefault="00503F39">
      <w:pPr>
        <w:spacing w:after="0"/>
      </w:pPr>
      <w:r>
        <w:rPr>
          <w:b/>
          <w:sz w:val="20"/>
        </w:rPr>
        <w:t xml:space="preserve">Graecum : </w:t>
      </w:r>
      <w:r>
        <w:rPr>
          <w:sz w:val="20"/>
        </w:rPr>
        <w:t>Greek, the Greeks (pl.)</w:t>
      </w:r>
    </w:p>
    <w:p w14:paraId="1DBF6D66" w14:textId="77777777" w:rsidR="00376410" w:rsidRDefault="00503F39">
      <w:pPr>
        <w:spacing w:after="0"/>
      </w:pPr>
      <w:r>
        <w:rPr>
          <w:b/>
          <w:sz w:val="20"/>
        </w:rPr>
        <w:t>Roma a</w:t>
      </w:r>
      <w:r>
        <w:rPr>
          <w:b/>
          <w:sz w:val="20"/>
        </w:rPr>
        <w:t xml:space="preserve">e  f: </w:t>
      </w:r>
      <w:r>
        <w:rPr>
          <w:sz w:val="20"/>
        </w:rPr>
        <w:t>Rome</w:t>
      </w:r>
    </w:p>
    <w:p w14:paraId="53D4ADA8" w14:textId="77777777" w:rsidR="00376410" w:rsidRDefault="00503F39">
      <w:pPr>
        <w:spacing w:after="0"/>
      </w:pPr>
      <w:r>
        <w:rPr>
          <w:b/>
          <w:sz w:val="20"/>
        </w:rPr>
        <w:t xml:space="preserve">abrumpo ūpi, uptum, 3 : </w:t>
      </w:r>
      <w:r>
        <w:rPr>
          <w:sz w:val="20"/>
        </w:rPr>
        <w:t>destroy, ruin, overthrow, rush on, run, fall, charge (in + ACC), be ruined</w:t>
      </w:r>
    </w:p>
    <w:p w14:paraId="2116EA70" w14:textId="77777777" w:rsidR="00376410" w:rsidRDefault="00503F39">
      <w:pPr>
        <w:spacing w:after="0"/>
      </w:pPr>
      <w:r>
        <w:rPr>
          <w:b/>
          <w:sz w:val="20"/>
        </w:rPr>
        <w:t xml:space="preserve">actus2 ūs  m: </w:t>
      </w:r>
      <w:r>
        <w:rPr>
          <w:sz w:val="20"/>
        </w:rPr>
        <w:t>act, performance (of play), delivery, action, deed, series/sequence, progress</w:t>
      </w:r>
    </w:p>
    <w:p w14:paraId="072C8D74" w14:textId="77777777" w:rsidR="00376410" w:rsidRDefault="00503F39">
      <w:pPr>
        <w:spacing w:after="0"/>
      </w:pPr>
      <w:r>
        <w:rPr>
          <w:b/>
          <w:sz w:val="20"/>
        </w:rPr>
        <w:t xml:space="preserve">admovente : </w:t>
      </w:r>
      <w:r>
        <w:rPr>
          <w:sz w:val="20"/>
        </w:rPr>
        <w:t xml:space="preserve">move up, bring up/near, lean on, conduct, </w:t>
      </w:r>
      <w:r>
        <w:rPr>
          <w:sz w:val="20"/>
        </w:rPr>
        <w:t>draw near, approach, apply, add</w:t>
      </w:r>
    </w:p>
    <w:p w14:paraId="533B488C" w14:textId="77777777" w:rsidR="00376410" w:rsidRDefault="00503F39">
      <w:pPr>
        <w:spacing w:after="0"/>
      </w:pPr>
      <w:r>
        <w:rPr>
          <w:b/>
          <w:sz w:val="20"/>
        </w:rPr>
        <w:t xml:space="preserve">adolesco ēvi : </w:t>
      </w:r>
      <w:r>
        <w:rPr>
          <w:sz w:val="20"/>
        </w:rPr>
        <w:t>grow up, mature, reach manhood/peak, become established/strong, grow, increase</w:t>
      </w:r>
    </w:p>
    <w:p w14:paraId="245AFF8C" w14:textId="77777777" w:rsidR="00376410" w:rsidRDefault="00503F39">
      <w:pPr>
        <w:spacing w:after="0"/>
      </w:pPr>
      <w:r>
        <w:rPr>
          <w:b/>
          <w:sz w:val="20"/>
        </w:rPr>
        <w:t xml:space="preserve">arcanus1 a, um : </w:t>
      </w:r>
      <w:r>
        <w:rPr>
          <w:sz w:val="20"/>
        </w:rPr>
        <w:t>confidant, trustworthy friend, keeper of secrets</w:t>
      </w:r>
    </w:p>
    <w:p w14:paraId="520A6BC9" w14:textId="77777777" w:rsidR="00376410" w:rsidRDefault="00503F39">
      <w:pPr>
        <w:spacing w:after="0"/>
      </w:pPr>
      <w:r>
        <w:rPr>
          <w:b/>
          <w:sz w:val="20"/>
        </w:rPr>
        <w:t xml:space="preserve">clam or : </w:t>
      </w:r>
      <w:r>
        <w:rPr>
          <w:sz w:val="20"/>
        </w:rPr>
        <w:t xml:space="preserve">secretly, in secret, unknown to, privately, covertly, </w:t>
      </w:r>
      <w:r>
        <w:rPr>
          <w:sz w:val="20"/>
        </w:rPr>
        <w:t>by fraud</w:t>
      </w:r>
    </w:p>
    <w:p w14:paraId="74D5D442" w14:textId="77777777" w:rsidR="00376410" w:rsidRDefault="00503F39">
      <w:pPr>
        <w:spacing w:after="0"/>
      </w:pPr>
      <w:r>
        <w:rPr>
          <w:b/>
          <w:sz w:val="20"/>
        </w:rPr>
        <w:t xml:space="preserve">claritudo ĭnis  f: </w:t>
      </w:r>
      <w:r>
        <w:rPr>
          <w:sz w:val="20"/>
        </w:rPr>
        <w:t>clearness, brightness, distinctness, loudness, celebrity, distinction, renown</w:t>
      </w:r>
    </w:p>
    <w:p w14:paraId="4A3CEACD" w14:textId="77777777" w:rsidR="00376410" w:rsidRDefault="00503F39">
      <w:pPr>
        <w:spacing w:after="0"/>
      </w:pPr>
      <w:r>
        <w:rPr>
          <w:b/>
          <w:sz w:val="20"/>
        </w:rPr>
        <w:t xml:space="preserve">confidenter : </w:t>
      </w:r>
      <w:r>
        <w:rPr>
          <w:sz w:val="20"/>
        </w:rPr>
        <w:t>boldly, daringly, with assurance, audaciously, impudently, with effrontery</w:t>
      </w:r>
    </w:p>
    <w:p w14:paraId="1E089A02" w14:textId="77777777" w:rsidR="00376410" w:rsidRDefault="00503F39">
      <w:pPr>
        <w:spacing w:after="0"/>
      </w:pPr>
      <w:r>
        <w:rPr>
          <w:b/>
          <w:sz w:val="20"/>
        </w:rPr>
        <w:t xml:space="preserve">conpita : </w:t>
      </w:r>
      <w:r>
        <w:rPr>
          <w:sz w:val="20"/>
        </w:rPr>
        <w:t xml:space="preserve">cross-roads (usu. pl.), junction, people/shrine at </w:t>
      </w:r>
      <w:r>
        <w:rPr>
          <w:sz w:val="20"/>
        </w:rPr>
        <w:t>crossroads, point of choice</w:t>
      </w:r>
    </w:p>
    <w:p w14:paraId="4B0908E8" w14:textId="77777777" w:rsidR="00376410" w:rsidRDefault="00503F39">
      <w:pPr>
        <w:spacing w:after="0"/>
      </w:pPr>
      <w:r>
        <w:rPr>
          <w:b/>
          <w:sz w:val="20"/>
        </w:rPr>
        <w:t xml:space="preserve">conscius a, um : </w:t>
      </w:r>
      <w:r>
        <w:rPr>
          <w:sz w:val="20"/>
        </w:rPr>
        <w:t>accomplice, accessory, partner, confidante, one privy to (crime/plot), witness</w:t>
      </w:r>
    </w:p>
    <w:p w14:paraId="34A77F61" w14:textId="77777777" w:rsidR="00376410" w:rsidRDefault="00503F39">
      <w:pPr>
        <w:spacing w:after="0"/>
      </w:pPr>
      <w:r>
        <w:rPr>
          <w:b/>
          <w:sz w:val="20"/>
        </w:rPr>
        <w:t xml:space="preserve">dedecor ŏris : </w:t>
      </w:r>
      <w:r>
        <w:rPr>
          <w:sz w:val="20"/>
        </w:rPr>
        <w:t>disgrace/dishonor/discredit/shame/infamy, misbehavior, vice, turpitude (L+S)</w:t>
      </w:r>
    </w:p>
    <w:p w14:paraId="18CE7093" w14:textId="77777777" w:rsidR="00376410" w:rsidRDefault="00503F39">
      <w:pPr>
        <w:spacing w:after="0"/>
      </w:pPr>
      <w:r>
        <w:rPr>
          <w:b/>
          <w:sz w:val="20"/>
        </w:rPr>
        <w:t xml:space="preserve">erga : </w:t>
      </w:r>
      <w:r>
        <w:rPr>
          <w:sz w:val="20"/>
        </w:rPr>
        <w:t xml:space="preserve">towards, opposite </w:t>
      </w:r>
      <w:r>
        <w:rPr>
          <w:sz w:val="20"/>
        </w:rPr>
        <w:t>(friendly)</w:t>
      </w:r>
    </w:p>
    <w:p w14:paraId="42C1840E" w14:textId="77777777" w:rsidR="00376410" w:rsidRDefault="00503F39">
      <w:pPr>
        <w:spacing w:after="0"/>
      </w:pPr>
      <w:r>
        <w:rPr>
          <w:b/>
          <w:sz w:val="20"/>
        </w:rPr>
        <w:t xml:space="preserve">exitium ii : </w:t>
      </w:r>
      <w:r>
        <w:rPr>
          <w:sz w:val="20"/>
        </w:rPr>
        <w:t>destruction, ruin, death, mischief</w:t>
      </w:r>
    </w:p>
    <w:p w14:paraId="14F3DFF6" w14:textId="77777777" w:rsidR="00376410" w:rsidRDefault="00503F39">
      <w:pPr>
        <w:spacing w:after="0"/>
      </w:pPr>
      <w:r>
        <w:rPr>
          <w:b/>
          <w:sz w:val="20"/>
        </w:rPr>
        <w:t xml:space="preserve">flagitium ii  n: </w:t>
      </w:r>
      <w:r>
        <w:rPr>
          <w:sz w:val="20"/>
        </w:rPr>
        <w:t>shame, disgrace, scandal, shameful act, outrage, disgraceful thing, scoundrel</w:t>
      </w:r>
    </w:p>
    <w:p w14:paraId="6AE38FCB" w14:textId="77777777" w:rsidR="00376410" w:rsidRDefault="00503F39">
      <w:pPr>
        <w:spacing w:after="0"/>
      </w:pPr>
      <w:r>
        <w:rPr>
          <w:b/>
          <w:sz w:val="20"/>
        </w:rPr>
        <w:t xml:space="preserve">fulgor ōris  m: </w:t>
      </w:r>
      <w:r>
        <w:rPr>
          <w:sz w:val="20"/>
        </w:rPr>
        <w:t xml:space="preserve">brightness/brilliance/radiance, splendor/glory, flame/flash, </w:t>
      </w:r>
      <w:r>
        <w:rPr>
          <w:sz w:val="20"/>
        </w:rPr>
        <w:t>lightening/meteor</w:t>
      </w:r>
    </w:p>
    <w:p w14:paraId="37105E20" w14:textId="77777777" w:rsidR="00376410" w:rsidRDefault="00503F39">
      <w:pPr>
        <w:spacing w:after="0"/>
      </w:pPr>
      <w:r>
        <w:rPr>
          <w:b/>
          <w:sz w:val="20"/>
        </w:rPr>
        <w:t xml:space="preserve">humanitas ātis  f: </w:t>
      </w:r>
      <w:r>
        <w:rPr>
          <w:sz w:val="20"/>
        </w:rPr>
        <w:t>human nature/character/feeling, kindness/courtesy, culture/civilization</w:t>
      </w:r>
    </w:p>
    <w:p w14:paraId="09F7C360" w14:textId="77777777" w:rsidR="00376410" w:rsidRDefault="00503F39">
      <w:pPr>
        <w:spacing w:after="0"/>
      </w:pPr>
      <w:r>
        <w:rPr>
          <w:b/>
          <w:sz w:val="20"/>
        </w:rPr>
        <w:t xml:space="preserve">imitor ātus, 1 : </w:t>
      </w:r>
      <w:r>
        <w:rPr>
          <w:sz w:val="20"/>
        </w:rPr>
        <w:t>imitate/copy/mimic, follow, make an imitation/reproduction, resemble, simulate</w:t>
      </w:r>
    </w:p>
    <w:p w14:paraId="010EF3E0" w14:textId="77777777" w:rsidR="00376410" w:rsidRDefault="00503F39">
      <w:pPr>
        <w:spacing w:after="0"/>
      </w:pPr>
      <w:r>
        <w:rPr>
          <w:b/>
          <w:sz w:val="20"/>
        </w:rPr>
        <w:t xml:space="preserve">ineo īvi and ĭi, ĭtum, īre : </w:t>
      </w:r>
      <w:r>
        <w:rPr>
          <w:sz w:val="20"/>
        </w:rPr>
        <w:t>enter, undertake, begi</w:t>
      </w:r>
      <w:r>
        <w:rPr>
          <w:sz w:val="20"/>
        </w:rPr>
        <w:t>n, go in, enter upon, [consilium ~ =&gt; form a plan]</w:t>
      </w:r>
    </w:p>
    <w:p w14:paraId="35AE7C1E" w14:textId="77777777" w:rsidR="00376410" w:rsidRDefault="00503F39">
      <w:pPr>
        <w:spacing w:after="0"/>
      </w:pPr>
      <w:r>
        <w:rPr>
          <w:b/>
          <w:sz w:val="20"/>
        </w:rPr>
        <w:t xml:space="preserve">impendium ĭi  n: </w:t>
      </w:r>
      <w:r>
        <w:rPr>
          <w:sz w:val="20"/>
        </w:rPr>
        <w:t>expense, expenditure, payment, cost, outlay</w:t>
      </w:r>
    </w:p>
    <w:p w14:paraId="01DC5708" w14:textId="77777777" w:rsidR="00376410" w:rsidRDefault="00503F39">
      <w:pPr>
        <w:spacing w:after="0"/>
      </w:pPr>
      <w:r>
        <w:rPr>
          <w:b/>
          <w:sz w:val="20"/>
        </w:rPr>
        <w:t xml:space="preserve">lenitas ātis  f: </w:t>
      </w:r>
      <w:r>
        <w:rPr>
          <w:sz w:val="20"/>
        </w:rPr>
        <w:t>smoothness, gentleness, mildness, lenience</w:t>
      </w:r>
    </w:p>
    <w:p w14:paraId="7D037B76" w14:textId="77777777" w:rsidR="00376410" w:rsidRDefault="00503F39">
      <w:pPr>
        <w:spacing w:after="0"/>
      </w:pPr>
      <w:r>
        <w:rPr>
          <w:b/>
          <w:sz w:val="20"/>
        </w:rPr>
        <w:t xml:space="preserve">palabatur : </w:t>
      </w:r>
      <w:r>
        <w:rPr>
          <w:sz w:val="20"/>
        </w:rPr>
        <w:t>wander abroad stray, scatter, wander aimlessly</w:t>
      </w:r>
    </w:p>
    <w:p w14:paraId="09A4487F" w14:textId="77777777" w:rsidR="00376410" w:rsidRDefault="00503F39">
      <w:pPr>
        <w:spacing w:after="0"/>
      </w:pPr>
      <w:r>
        <w:rPr>
          <w:b/>
          <w:sz w:val="20"/>
        </w:rPr>
        <w:t xml:space="preserve">pernocto āvi, 1 : </w:t>
      </w:r>
      <w:r>
        <w:rPr>
          <w:sz w:val="20"/>
        </w:rPr>
        <w:t>spend t</w:t>
      </w:r>
      <w:r>
        <w:rPr>
          <w:sz w:val="20"/>
        </w:rPr>
        <w:t>he night, occupy the night (w/person or in place), guard all night</w:t>
      </w:r>
    </w:p>
    <w:p w14:paraId="7E7DE675" w14:textId="77777777" w:rsidR="00376410" w:rsidRDefault="00503F39">
      <w:pPr>
        <w:spacing w:after="0"/>
      </w:pPr>
      <w:r>
        <w:rPr>
          <w:b/>
          <w:sz w:val="20"/>
        </w:rPr>
        <w:t xml:space="preserve">postremo a, um : </w:t>
      </w:r>
      <w:r>
        <w:rPr>
          <w:sz w:val="20"/>
        </w:rPr>
        <w:t>at last, finally</w:t>
      </w:r>
    </w:p>
    <w:p w14:paraId="3EFF0ACB" w14:textId="77777777" w:rsidR="00376410" w:rsidRDefault="00503F39">
      <w:pPr>
        <w:spacing w:after="0"/>
      </w:pPr>
      <w:r>
        <w:rPr>
          <w:b/>
          <w:sz w:val="20"/>
        </w:rPr>
        <w:t xml:space="preserve">praeceps cĭpĭtis : </w:t>
      </w:r>
      <w:r>
        <w:rPr>
          <w:sz w:val="20"/>
        </w:rPr>
        <w:t>headlong, into danger</w:t>
      </w:r>
    </w:p>
    <w:p w14:paraId="594DE3FD" w14:textId="77777777" w:rsidR="00376410" w:rsidRDefault="00503F39">
      <w:pPr>
        <w:spacing w:after="0"/>
      </w:pPr>
      <w:r>
        <w:rPr>
          <w:b/>
          <w:sz w:val="20"/>
        </w:rPr>
        <w:t xml:space="preserve">quaerito āvi, ātum, 1 : </w:t>
      </w:r>
      <w:r>
        <w:rPr>
          <w:sz w:val="20"/>
        </w:rPr>
        <w:t>seek, search for</w:t>
      </w:r>
    </w:p>
    <w:p w14:paraId="1C303D60" w14:textId="77777777" w:rsidR="00376410" w:rsidRDefault="00503F39">
      <w:pPr>
        <w:spacing w:after="0"/>
      </w:pPr>
      <w:r>
        <w:rPr>
          <w:b/>
          <w:sz w:val="20"/>
        </w:rPr>
        <w:t xml:space="preserve">reduco xi, ctum, 3 : </w:t>
      </w:r>
      <w:r>
        <w:rPr>
          <w:sz w:val="20"/>
        </w:rPr>
        <w:t>lead back, bring back, restore, reduce</w:t>
      </w:r>
    </w:p>
    <w:p w14:paraId="01AF44E6" w14:textId="77777777" w:rsidR="00376410" w:rsidRDefault="00503F39">
      <w:pPr>
        <w:spacing w:after="0"/>
      </w:pPr>
      <w:r>
        <w:rPr>
          <w:b/>
          <w:sz w:val="20"/>
        </w:rPr>
        <w:t>regina ae  f:</w:t>
      </w:r>
      <w:r>
        <w:rPr>
          <w:b/>
          <w:sz w:val="20"/>
        </w:rPr>
        <w:t xml:space="preserve"> </w:t>
      </w:r>
      <w:r>
        <w:rPr>
          <w:sz w:val="20"/>
        </w:rPr>
        <w:t>queen</w:t>
      </w:r>
    </w:p>
    <w:p w14:paraId="3BF2E7CC" w14:textId="77777777" w:rsidR="00376410" w:rsidRDefault="00503F39">
      <w:pPr>
        <w:spacing w:after="0"/>
      </w:pPr>
      <w:r>
        <w:rPr>
          <w:b/>
          <w:sz w:val="20"/>
        </w:rPr>
        <w:t xml:space="preserve">scrutor āri, ātus : </w:t>
      </w:r>
      <w:r>
        <w:rPr>
          <w:sz w:val="20"/>
        </w:rPr>
        <w:t>search/probe/examine carefully/thoroughly, explore/scan/scrutinize/investigate</w:t>
      </w:r>
    </w:p>
    <w:p w14:paraId="70B35872" w14:textId="77777777" w:rsidR="00376410" w:rsidRDefault="00503F39">
      <w:pPr>
        <w:spacing w:after="0"/>
      </w:pPr>
      <w:r>
        <w:rPr>
          <w:b/>
          <w:sz w:val="20"/>
        </w:rPr>
        <w:t xml:space="preserve">stimulus i  m: </w:t>
      </w:r>
      <w:r>
        <w:rPr>
          <w:sz w:val="20"/>
        </w:rPr>
        <w:t>spur/goad, trap/spike in earth, prick/sting/cause of torment/torture instrument</w:t>
      </w:r>
    </w:p>
    <w:p w14:paraId="2B550E5E" w14:textId="77777777" w:rsidR="00376410" w:rsidRDefault="00503F39">
      <w:pPr>
        <w:spacing w:after="0"/>
      </w:pPr>
      <w:r>
        <w:rPr>
          <w:b/>
          <w:sz w:val="20"/>
        </w:rPr>
        <w:t xml:space="preserve">suadeo si, sum, 2 : </w:t>
      </w:r>
      <w:r>
        <w:rPr>
          <w:sz w:val="20"/>
        </w:rPr>
        <w:t>urge, recommend, suggest, induce, p</w:t>
      </w:r>
      <w:r>
        <w:rPr>
          <w:sz w:val="20"/>
        </w:rPr>
        <w:t>ropose, persuade, advise</w:t>
      </w:r>
    </w:p>
    <w:p w14:paraId="7914F6D9" w14:textId="77777777" w:rsidR="00376410" w:rsidRDefault="00503F39">
      <w:pPr>
        <w:spacing w:after="0"/>
      </w:pPr>
      <w:r>
        <w:rPr>
          <w:b/>
          <w:sz w:val="20"/>
        </w:rPr>
        <w:t xml:space="preserve">succingo nxi, nctum, 3 : </w:t>
      </w:r>
      <w:r>
        <w:rPr>
          <w:sz w:val="20"/>
        </w:rPr>
        <w:t>gather up with a belt or girdle, prepare for action, surround</w:t>
      </w:r>
    </w:p>
    <w:p w14:paraId="344EE6B5" w14:textId="77777777" w:rsidR="00376410" w:rsidRDefault="00503F39">
      <w:pPr>
        <w:spacing w:after="0"/>
      </w:pPr>
      <w:r>
        <w:rPr>
          <w:b/>
          <w:sz w:val="20"/>
        </w:rPr>
        <w:t xml:space="preserve">taberna ae  f: </w:t>
      </w:r>
      <w:r>
        <w:rPr>
          <w:sz w:val="20"/>
        </w:rPr>
        <w:t>tavern, inn, wood hut/cottage, shed/hovel, stall/booth, small shop (Nelson)</w:t>
      </w:r>
    </w:p>
    <w:p w14:paraId="51F57B9B" w14:textId="77777777" w:rsidR="00376410" w:rsidRDefault="00503F39">
      <w:pPr>
        <w:spacing w:after="0"/>
      </w:pPr>
      <w:r>
        <w:rPr>
          <w:b/>
          <w:sz w:val="20"/>
        </w:rPr>
        <w:t xml:space="preserve">trudebat : </w:t>
      </w:r>
      <w:r>
        <w:rPr>
          <w:sz w:val="20"/>
        </w:rPr>
        <w:t>thrust, push, shove, drive, force, drive o</w:t>
      </w:r>
      <w:r>
        <w:rPr>
          <w:sz w:val="20"/>
        </w:rPr>
        <w:t>n</w:t>
      </w:r>
    </w:p>
    <w:p w14:paraId="5193B895" w14:textId="77777777" w:rsidR="00376410" w:rsidRDefault="00503F39">
      <w:pPr>
        <w:spacing w:after="0"/>
      </w:pPr>
      <w:r>
        <w:rPr>
          <w:b/>
          <w:sz w:val="20"/>
        </w:rPr>
        <w:t xml:space="preserve">vesperus a, um : </w:t>
      </w:r>
      <w:r>
        <w:rPr>
          <w:sz w:val="20"/>
        </w:rPr>
        <w:t>in the evening</w:t>
      </w:r>
    </w:p>
    <w:p w14:paraId="2B1D0CB7" w14:textId="77777777" w:rsidR="00376410" w:rsidRDefault="00376410">
      <w:pPr>
        <w:sectPr w:rsidR="00376410">
          <w:type w:val="continuous"/>
          <w:pgSz w:w="12240" w:h="15840"/>
          <w:pgMar w:top="720" w:right="1080" w:bottom="720" w:left="1080" w:header="720" w:footer="720" w:gutter="0"/>
          <w:cols w:num="2" w:space="720"/>
          <w:docGrid w:linePitch="360"/>
        </w:sectPr>
      </w:pPr>
    </w:p>
    <w:p w14:paraId="147D8121" w14:textId="77777777" w:rsidR="00376410" w:rsidRDefault="00503F39">
      <w:r>
        <w:br w:type="page"/>
      </w:r>
    </w:p>
    <w:p w14:paraId="2DCF8EC1" w14:textId="77777777" w:rsidR="00376410" w:rsidRDefault="00503F39">
      <w:r>
        <w:rPr>
          <w:sz w:val="24"/>
        </w:rPr>
        <w:lastRenderedPageBreak/>
        <w:t>postremo agnitus saepe iamque -que, si prodisset, conspicuum se fore contemplans, non nisi luce palam egrediens ad agenda quae putabat seria cernebatur. et haec quidem medullitus multis gementibus agebant</w:t>
      </w:r>
      <w:r>
        <w:rPr>
          <w:sz w:val="24"/>
        </w:rPr>
        <w:t>ur. 10. Thalassius vero ea tempestate praefectus praetorio praesens ipse quoque adrogantis ingenii, considerans incitationem eius ad multorum augeri discrimina, non maturitate vel consiliis mitigabat, ut aliquotiens celsae potestates iras principum mollive</w:t>
      </w:r>
      <w:r>
        <w:rPr>
          <w:sz w:val="24"/>
        </w:rPr>
        <w:t>runt, sed adversando iurgandoque cum parum congrueret, eum ad rabiem potius evibrabat, Augustum actus eius exaggerando creberrime docens, idque -que, incertum qua mente, ne lateret adfectans. quibus mox Caesar acrius efferatus, velut contumaciae quoddam ve</w:t>
      </w:r>
      <w:r>
        <w:rPr>
          <w:sz w:val="24"/>
        </w:rPr>
        <w:t>xillum altius erigens, sine respectu salutis alienae vel suae ad vertenda opposita</w:t>
      </w:r>
    </w:p>
    <w:p w14:paraId="0EA44BB2" w14:textId="77777777" w:rsidR="00376410" w:rsidRDefault="00503F39">
      <w:pPr>
        <w:jc w:val="center"/>
      </w:pPr>
      <w:r>
        <w:t>———————————————————————————————————————</w:t>
      </w:r>
    </w:p>
    <w:p w14:paraId="4FF8AD60" w14:textId="77777777" w:rsidR="00376410" w:rsidRDefault="00376410">
      <w:pPr>
        <w:sectPr w:rsidR="00376410">
          <w:type w:val="continuous"/>
          <w:pgSz w:w="12240" w:h="15840"/>
          <w:pgMar w:top="720" w:right="1080" w:bottom="720" w:left="1080" w:header="720" w:footer="720" w:gutter="0"/>
          <w:cols w:space="720"/>
          <w:docGrid w:linePitch="360"/>
        </w:sectPr>
      </w:pPr>
    </w:p>
    <w:p w14:paraId="1220212E" w14:textId="77777777" w:rsidR="00376410" w:rsidRDefault="00503F39">
      <w:pPr>
        <w:spacing w:after="0"/>
      </w:pPr>
      <w:r>
        <w:rPr>
          <w:b/>
          <w:sz w:val="20"/>
        </w:rPr>
        <w:t xml:space="preserve">adfectans : </w:t>
      </w:r>
      <w:r>
        <w:rPr>
          <w:sz w:val="20"/>
        </w:rPr>
        <w:t>aim at, desire, aspire, try, lay claim to, try to control, feign, pretend</w:t>
      </w:r>
    </w:p>
    <w:p w14:paraId="75A5AB5D" w14:textId="77777777" w:rsidR="00376410" w:rsidRDefault="00503F39">
      <w:pPr>
        <w:spacing w:after="0"/>
      </w:pPr>
      <w:r>
        <w:rPr>
          <w:b/>
          <w:sz w:val="20"/>
        </w:rPr>
        <w:t xml:space="preserve">ad-rogo : </w:t>
      </w:r>
      <w:r>
        <w:rPr>
          <w:sz w:val="20"/>
        </w:rPr>
        <w:t xml:space="preserve">arrogant, </w:t>
      </w:r>
      <w:r>
        <w:rPr>
          <w:sz w:val="20"/>
        </w:rPr>
        <w:t>insolent, overbearing, conceited, presumptuous, assuming</w:t>
      </w:r>
    </w:p>
    <w:p w14:paraId="6FABFDD4" w14:textId="77777777" w:rsidR="00376410" w:rsidRDefault="00503F39">
      <w:pPr>
        <w:spacing w:after="0"/>
      </w:pPr>
      <w:r>
        <w:rPr>
          <w:b/>
          <w:sz w:val="20"/>
        </w:rPr>
        <w:t xml:space="preserve">adverso āre : </w:t>
      </w:r>
      <w:r>
        <w:rPr>
          <w:sz w:val="20"/>
        </w:rPr>
        <w:t>apply (the mind), direct (the attention)</w:t>
      </w:r>
    </w:p>
    <w:p w14:paraId="34358F59" w14:textId="77777777" w:rsidR="00376410" w:rsidRDefault="00503F39">
      <w:pPr>
        <w:spacing w:after="0"/>
      </w:pPr>
      <w:r>
        <w:rPr>
          <w:b/>
          <w:sz w:val="20"/>
        </w:rPr>
        <w:t xml:space="preserve">agnitus a, um : </w:t>
      </w:r>
      <w:r>
        <w:rPr>
          <w:sz w:val="20"/>
        </w:rPr>
        <w:t>"recognition" (drama)</w:t>
      </w:r>
    </w:p>
    <w:p w14:paraId="05C92160" w14:textId="77777777" w:rsidR="00376410" w:rsidRDefault="00503F39">
      <w:pPr>
        <w:spacing w:after="0"/>
      </w:pPr>
      <w:r>
        <w:rPr>
          <w:b/>
          <w:sz w:val="20"/>
        </w:rPr>
        <w:t xml:space="preserve">aliquoties : </w:t>
      </w:r>
      <w:r>
        <w:rPr>
          <w:sz w:val="20"/>
        </w:rPr>
        <w:t>number of times, several times</w:t>
      </w:r>
    </w:p>
    <w:p w14:paraId="101223C3" w14:textId="77777777" w:rsidR="00376410" w:rsidRDefault="00503F39">
      <w:pPr>
        <w:spacing w:after="0"/>
      </w:pPr>
      <w:r>
        <w:rPr>
          <w:b/>
          <w:sz w:val="20"/>
        </w:rPr>
        <w:t xml:space="preserve">congruo ŭi, 3 : </w:t>
      </w:r>
      <w:r>
        <w:rPr>
          <w:sz w:val="20"/>
        </w:rPr>
        <w:t>agree, coincide, correspond, be consistent, be</w:t>
      </w:r>
      <w:r>
        <w:rPr>
          <w:sz w:val="20"/>
        </w:rPr>
        <w:t xml:space="preserve"> suited, be adapted, fit in</w:t>
      </w:r>
    </w:p>
    <w:p w14:paraId="22F2B90C" w14:textId="77777777" w:rsidR="00376410" w:rsidRDefault="00503F39">
      <w:pPr>
        <w:spacing w:after="0"/>
      </w:pPr>
      <w:r>
        <w:rPr>
          <w:b/>
          <w:sz w:val="20"/>
        </w:rPr>
        <w:t xml:space="preserve">considero āvi, ātum, 1 : </w:t>
      </w:r>
      <w:r>
        <w:rPr>
          <w:sz w:val="20"/>
        </w:rPr>
        <w:t>examine/look at/inspect, consider closely, reflect on/contemplate, investigate</w:t>
      </w:r>
    </w:p>
    <w:p w14:paraId="54B1C698" w14:textId="77777777" w:rsidR="00376410" w:rsidRDefault="00503F39">
      <w:pPr>
        <w:spacing w:after="0"/>
      </w:pPr>
      <w:r>
        <w:rPr>
          <w:b/>
          <w:sz w:val="20"/>
        </w:rPr>
        <w:t xml:space="preserve">contemplo āvi, ātum, 1 : </w:t>
      </w:r>
      <w:r>
        <w:rPr>
          <w:sz w:val="20"/>
        </w:rPr>
        <w:t>observe/note/notice, gaze/look hard at, regard, contemplate/consider carefully</w:t>
      </w:r>
    </w:p>
    <w:p w14:paraId="431C88C4" w14:textId="77777777" w:rsidR="00376410" w:rsidRDefault="00503F39">
      <w:pPr>
        <w:spacing w:after="0"/>
      </w:pPr>
      <w:r>
        <w:rPr>
          <w:b/>
          <w:sz w:val="20"/>
        </w:rPr>
        <w:t xml:space="preserve">contumacia ae  f: </w:t>
      </w:r>
      <w:r>
        <w:rPr>
          <w:sz w:val="20"/>
        </w:rPr>
        <w:t>st</w:t>
      </w:r>
      <w:r>
        <w:rPr>
          <w:sz w:val="20"/>
        </w:rPr>
        <w:t>ubbornness/obstinacy, proud/defiant behavior, disobedience to judicial order</w:t>
      </w:r>
    </w:p>
    <w:p w14:paraId="38B78EFC" w14:textId="77777777" w:rsidR="00376410" w:rsidRDefault="00503F39">
      <w:pPr>
        <w:spacing w:after="0"/>
      </w:pPr>
      <w:r>
        <w:rPr>
          <w:b/>
          <w:sz w:val="20"/>
        </w:rPr>
        <w:t xml:space="preserve">discrimino āvi, ātum, 1 : </w:t>
      </w:r>
      <w:r>
        <w:rPr>
          <w:sz w:val="20"/>
        </w:rPr>
        <w:t>crisis, separating line, division, distinction, difference</w:t>
      </w:r>
    </w:p>
    <w:p w14:paraId="74F533D5" w14:textId="77777777" w:rsidR="00376410" w:rsidRDefault="00503F39">
      <w:pPr>
        <w:spacing w:after="0"/>
      </w:pPr>
      <w:r>
        <w:rPr>
          <w:b/>
          <w:sz w:val="20"/>
        </w:rPr>
        <w:t xml:space="preserve">egredior gressus, 3 : </w:t>
      </w:r>
      <w:r>
        <w:rPr>
          <w:sz w:val="20"/>
        </w:rPr>
        <w:t>go/march/come out, set sail, land, disembark, surpass, go beyond</w:t>
      </w:r>
    </w:p>
    <w:p w14:paraId="7DD26DDB" w14:textId="77777777" w:rsidR="00376410" w:rsidRDefault="00503F39">
      <w:pPr>
        <w:spacing w:after="0"/>
      </w:pPr>
      <w:r>
        <w:rPr>
          <w:b/>
          <w:sz w:val="20"/>
        </w:rPr>
        <w:t xml:space="preserve">erigo rexi, rectum, 3 : </w:t>
      </w:r>
      <w:r>
        <w:rPr>
          <w:sz w:val="20"/>
        </w:rPr>
        <w:t>raise, erect, build, rouse, excite, stimulate</w:t>
      </w:r>
    </w:p>
    <w:p w14:paraId="0CCD77F4" w14:textId="77777777" w:rsidR="00376410" w:rsidRDefault="00503F39">
      <w:pPr>
        <w:spacing w:after="0"/>
      </w:pPr>
      <w:r>
        <w:rPr>
          <w:b/>
          <w:sz w:val="20"/>
        </w:rPr>
        <w:t xml:space="preserve">exaggero āvi, ātum, 1 : </w:t>
      </w:r>
      <w:r>
        <w:rPr>
          <w:sz w:val="20"/>
        </w:rPr>
        <w:t>heap up, accumulate, magnify</w:t>
      </w:r>
    </w:p>
    <w:p w14:paraId="417F75D3" w14:textId="77777777" w:rsidR="00376410" w:rsidRDefault="00503F39">
      <w:pPr>
        <w:spacing w:after="0"/>
      </w:pPr>
      <w:r>
        <w:rPr>
          <w:b/>
          <w:sz w:val="20"/>
        </w:rPr>
        <w:t xml:space="preserve">gemo ŭi, ĭtum, 3 : </w:t>
      </w:r>
      <w:r>
        <w:rPr>
          <w:sz w:val="20"/>
        </w:rPr>
        <w:t>moan, groan, lament (over), grieve that, give out a hollow sound (music, hit)</w:t>
      </w:r>
    </w:p>
    <w:p w14:paraId="51D8039B" w14:textId="77777777" w:rsidR="00376410" w:rsidRDefault="00503F39">
      <w:pPr>
        <w:spacing w:after="0"/>
      </w:pPr>
      <w:r>
        <w:rPr>
          <w:b/>
          <w:sz w:val="20"/>
        </w:rPr>
        <w:t xml:space="preserve">incitatio ōnis  f: </w:t>
      </w:r>
      <w:r>
        <w:rPr>
          <w:sz w:val="20"/>
        </w:rPr>
        <w:t>ardor, enthusiasm</w:t>
      </w:r>
    </w:p>
    <w:p w14:paraId="670F36FC" w14:textId="77777777" w:rsidR="00376410" w:rsidRDefault="00503F39">
      <w:pPr>
        <w:spacing w:after="0"/>
      </w:pPr>
      <w:r>
        <w:rPr>
          <w:b/>
          <w:sz w:val="20"/>
        </w:rPr>
        <w:t xml:space="preserve">instar indecl.  n: </w:t>
      </w:r>
      <w:r>
        <w:rPr>
          <w:sz w:val="20"/>
        </w:rPr>
        <w:t>hush!  hist!</w:t>
      </w:r>
    </w:p>
    <w:p w14:paraId="4DBD4E0B" w14:textId="77777777" w:rsidR="00376410" w:rsidRDefault="00503F39">
      <w:pPr>
        <w:spacing w:after="0"/>
      </w:pPr>
      <w:r>
        <w:rPr>
          <w:b/>
          <w:sz w:val="20"/>
        </w:rPr>
        <w:t xml:space="preserve">maturitas ātis  f: </w:t>
      </w:r>
      <w:r>
        <w:rPr>
          <w:sz w:val="20"/>
        </w:rPr>
        <w:t>ripeness</w:t>
      </w:r>
    </w:p>
    <w:p w14:paraId="7267D66F" w14:textId="77777777" w:rsidR="00376410" w:rsidRDefault="00503F39">
      <w:pPr>
        <w:spacing w:after="0"/>
      </w:pPr>
      <w:r>
        <w:rPr>
          <w:b/>
          <w:sz w:val="20"/>
        </w:rPr>
        <w:t xml:space="preserve">medullitus : </w:t>
      </w:r>
      <w:r>
        <w:rPr>
          <w:sz w:val="20"/>
        </w:rPr>
        <w:t>inwardly, from depths of heart/mind, from the marrow</w:t>
      </w:r>
    </w:p>
    <w:p w14:paraId="149A4362" w14:textId="77777777" w:rsidR="00376410" w:rsidRDefault="00503F39">
      <w:pPr>
        <w:spacing w:after="0"/>
      </w:pPr>
      <w:r>
        <w:rPr>
          <w:b/>
          <w:sz w:val="20"/>
        </w:rPr>
        <w:t xml:space="preserve">mitigo āvi, ātum, 1 : </w:t>
      </w:r>
      <w:r>
        <w:rPr>
          <w:sz w:val="20"/>
        </w:rPr>
        <w:t>soften, lighten, alleviate, soothe, civilize</w:t>
      </w:r>
    </w:p>
    <w:p w14:paraId="7D17BF2B" w14:textId="77777777" w:rsidR="00376410" w:rsidRDefault="00503F39">
      <w:pPr>
        <w:spacing w:after="0"/>
      </w:pPr>
      <w:r>
        <w:rPr>
          <w:b/>
          <w:sz w:val="20"/>
        </w:rPr>
        <w:t xml:space="preserve">palam : </w:t>
      </w:r>
      <w:r>
        <w:rPr>
          <w:sz w:val="20"/>
        </w:rPr>
        <w:t>openly, publicly, plainly</w:t>
      </w:r>
    </w:p>
    <w:p w14:paraId="130DDA25" w14:textId="77777777" w:rsidR="00376410" w:rsidRDefault="00503F39">
      <w:pPr>
        <w:spacing w:after="0"/>
      </w:pPr>
      <w:r>
        <w:rPr>
          <w:b/>
          <w:sz w:val="20"/>
        </w:rPr>
        <w:t xml:space="preserve">postremo a, um : </w:t>
      </w:r>
      <w:r>
        <w:rPr>
          <w:sz w:val="20"/>
        </w:rPr>
        <w:t>at last, fi</w:t>
      </w:r>
      <w:r>
        <w:rPr>
          <w:sz w:val="20"/>
        </w:rPr>
        <w:t>nally</w:t>
      </w:r>
    </w:p>
    <w:p w14:paraId="15768B4B" w14:textId="77777777" w:rsidR="00376410" w:rsidRDefault="00503F39">
      <w:pPr>
        <w:spacing w:after="0"/>
      </w:pPr>
      <w:r>
        <w:rPr>
          <w:b/>
          <w:sz w:val="20"/>
        </w:rPr>
        <w:t xml:space="preserve">praefectus : </w:t>
      </w:r>
      <w:r>
        <w:rPr>
          <w:sz w:val="20"/>
        </w:rPr>
        <w:t>commander, prefect</w:t>
      </w:r>
    </w:p>
    <w:p w14:paraId="7FCA8B84" w14:textId="77777777" w:rsidR="00376410" w:rsidRDefault="00503F39">
      <w:pPr>
        <w:spacing w:after="0"/>
      </w:pPr>
      <w:r>
        <w:rPr>
          <w:b/>
          <w:sz w:val="20"/>
        </w:rPr>
        <w:t xml:space="preserve">praetorius a, um : </w:t>
      </w:r>
      <w:r>
        <w:rPr>
          <w:sz w:val="20"/>
        </w:rPr>
        <w:t>ex-praetor</w:t>
      </w:r>
    </w:p>
    <w:p w14:paraId="18574DE7" w14:textId="77777777" w:rsidR="00376410" w:rsidRDefault="00503F39">
      <w:pPr>
        <w:spacing w:after="0"/>
      </w:pPr>
      <w:r>
        <w:rPr>
          <w:b/>
          <w:sz w:val="20"/>
        </w:rPr>
        <w:t xml:space="preserve">prodeo ĭi, ĭtum, īre : </w:t>
      </w:r>
      <w:r>
        <w:rPr>
          <w:sz w:val="20"/>
        </w:rPr>
        <w:t>give, dedicate, sell, pay, grant/bestow/impart/offer/lend, devote, allow, make</w:t>
      </w:r>
    </w:p>
    <w:p w14:paraId="68544FA3" w14:textId="77777777" w:rsidR="00376410" w:rsidRDefault="00503F39">
      <w:pPr>
        <w:spacing w:after="0"/>
      </w:pPr>
      <w:r>
        <w:rPr>
          <w:b/>
          <w:sz w:val="20"/>
        </w:rPr>
        <w:t xml:space="preserve">rabies em, e : </w:t>
      </w:r>
      <w:r>
        <w:rPr>
          <w:sz w:val="20"/>
        </w:rPr>
        <w:t>madness</w:t>
      </w:r>
    </w:p>
    <w:p w14:paraId="05800D50" w14:textId="77777777" w:rsidR="00376410" w:rsidRDefault="00503F39">
      <w:pPr>
        <w:spacing w:after="0"/>
      </w:pPr>
      <w:r>
        <w:rPr>
          <w:b/>
          <w:sz w:val="20"/>
        </w:rPr>
        <w:t xml:space="preserve">respicio spexi, spectum, 3 : </w:t>
      </w:r>
      <w:r>
        <w:rPr>
          <w:sz w:val="20"/>
        </w:rPr>
        <w:t>looking back (at), refuge, regard,</w:t>
      </w:r>
      <w:r>
        <w:rPr>
          <w:sz w:val="20"/>
        </w:rPr>
        <w:t xml:space="preserve"> consideration (for)</w:t>
      </w:r>
    </w:p>
    <w:p w14:paraId="1C8B7B86" w14:textId="77777777" w:rsidR="00376410" w:rsidRDefault="00503F39">
      <w:pPr>
        <w:spacing w:after="0"/>
      </w:pPr>
      <w:r>
        <w:rPr>
          <w:b/>
          <w:sz w:val="20"/>
        </w:rPr>
        <w:t xml:space="preserve">seria ae  f: </w:t>
      </w:r>
      <w:r>
        <w:rPr>
          <w:sz w:val="20"/>
        </w:rPr>
        <w:t>large earthenware jar</w:t>
      </w:r>
    </w:p>
    <w:p w14:paraId="2E0E85C5" w14:textId="77777777" w:rsidR="00376410" w:rsidRDefault="00503F39">
      <w:pPr>
        <w:spacing w:after="0"/>
      </w:pPr>
      <w:r>
        <w:rPr>
          <w:b/>
          <w:sz w:val="20"/>
        </w:rPr>
        <w:t xml:space="preserve">tempestas ātis : </w:t>
      </w:r>
      <w:r>
        <w:rPr>
          <w:sz w:val="20"/>
        </w:rPr>
        <w:t>season, time, weather, storm</w:t>
      </w:r>
    </w:p>
    <w:p w14:paraId="7E2E91FB" w14:textId="77777777" w:rsidR="00376410" w:rsidRDefault="00503F39">
      <w:pPr>
        <w:spacing w:after="0"/>
      </w:pPr>
      <w:r>
        <w:rPr>
          <w:b/>
          <w:sz w:val="20"/>
        </w:rPr>
        <w:t xml:space="preserve">vexillum i  n: </w:t>
      </w:r>
      <w:r>
        <w:rPr>
          <w:sz w:val="20"/>
        </w:rPr>
        <w:t>flag, banner</w:t>
      </w:r>
    </w:p>
    <w:p w14:paraId="5BA34BF5" w14:textId="77777777" w:rsidR="00376410" w:rsidRDefault="00376410">
      <w:pPr>
        <w:sectPr w:rsidR="00376410">
          <w:type w:val="continuous"/>
          <w:pgSz w:w="12240" w:h="15840"/>
          <w:pgMar w:top="720" w:right="1080" w:bottom="720" w:left="1080" w:header="720" w:footer="720" w:gutter="0"/>
          <w:cols w:num="2" w:space="720"/>
          <w:docGrid w:linePitch="360"/>
        </w:sectPr>
      </w:pPr>
    </w:p>
    <w:p w14:paraId="22A5E6EC" w14:textId="77777777" w:rsidR="00376410" w:rsidRDefault="00503F39">
      <w:r>
        <w:br w:type="page"/>
      </w:r>
    </w:p>
    <w:p w14:paraId="5198BB4F" w14:textId="77777777" w:rsidR="00376410" w:rsidRDefault="00503F39">
      <w:r>
        <w:rPr>
          <w:sz w:val="24"/>
        </w:rPr>
        <w:lastRenderedPageBreak/>
        <w:t xml:space="preserve">instar rapidi fluminis irrevocabili impetu ferebatur. II 1. Nec sane haec sola pernicies orientem </w:t>
      </w:r>
      <w:r>
        <w:rPr>
          <w:sz w:val="24"/>
        </w:rPr>
        <w:t>diversis cladibus adfligebat. Namque et Isauri, quibus est usitatum saepe pacari saepeque inopinis excursibus cuncta miscere, ex latrociniis occultis et raris, alente inpunitate adulescentem in peius audaciam ad bella gravia proruperunt, diu quidem perduel</w:t>
      </w:r>
      <w:r>
        <w:rPr>
          <w:sz w:val="24"/>
        </w:rPr>
        <w:t>les spiritus inrequietis motibus erigentes, hac tamen indignitate perciti vehementer, ut iactitabant, quod eorum capiti quidam consortes apud Iconium Pisidiae oppidum in amphitheatrali spectaculo feris praedatricibus obiecti sunt praeter morem. 2. atque, u</w:t>
      </w:r>
      <w:r>
        <w:rPr>
          <w:sz w:val="24"/>
        </w:rPr>
        <w:t>t Tullius ait, ut etiam ferae fame monitae plerumque ad eum locum ubi aliquando pastae sunt revertuntur, ita homines instar turbinis degressi montibus impeditis et arduis loca petivere mari confinia</w:t>
      </w:r>
    </w:p>
    <w:p w14:paraId="6B569BCA" w14:textId="77777777" w:rsidR="00376410" w:rsidRDefault="00503F39">
      <w:pPr>
        <w:jc w:val="center"/>
      </w:pPr>
      <w:r>
        <w:t>———————————————————————————————————————</w:t>
      </w:r>
    </w:p>
    <w:p w14:paraId="74A38945" w14:textId="77777777" w:rsidR="00376410" w:rsidRDefault="00376410">
      <w:pPr>
        <w:sectPr w:rsidR="00376410">
          <w:type w:val="continuous"/>
          <w:pgSz w:w="12240" w:h="15840"/>
          <w:pgMar w:top="720" w:right="1080" w:bottom="720" w:left="1080" w:header="720" w:footer="720" w:gutter="0"/>
          <w:cols w:space="720"/>
          <w:docGrid w:linePitch="360"/>
        </w:sectPr>
      </w:pPr>
    </w:p>
    <w:p w14:paraId="40D603B1" w14:textId="77777777" w:rsidR="00376410" w:rsidRDefault="00503F39">
      <w:pPr>
        <w:spacing w:after="0"/>
      </w:pPr>
      <w:r>
        <w:rPr>
          <w:b/>
          <w:sz w:val="20"/>
        </w:rPr>
        <w:t>Tul</w:t>
      </w:r>
      <w:r>
        <w:rPr>
          <w:b/>
          <w:sz w:val="20"/>
        </w:rPr>
        <w:t xml:space="preserve">lius i  m: </w:t>
      </w:r>
      <w:r>
        <w:rPr>
          <w:sz w:val="20"/>
        </w:rPr>
        <w:t>Tullius, (Roman gens name), M. Tullius Cicero, orator</w:t>
      </w:r>
    </w:p>
    <w:p w14:paraId="6D587F3B" w14:textId="77777777" w:rsidR="00376410" w:rsidRDefault="00503F39">
      <w:pPr>
        <w:spacing w:after="0"/>
      </w:pPr>
      <w:r>
        <w:rPr>
          <w:b/>
          <w:sz w:val="20"/>
        </w:rPr>
        <w:t xml:space="preserve">affligo ixi, ictum, 3 : </w:t>
      </w:r>
      <w:r>
        <w:rPr>
          <w:sz w:val="20"/>
        </w:rPr>
        <w:t>overthrow/throw down, afflict, damage, crush, break, ruin, humble, weaken, vex</w:t>
      </w:r>
    </w:p>
    <w:p w14:paraId="7715E3C8" w14:textId="77777777" w:rsidR="00376410" w:rsidRDefault="00503F39">
      <w:pPr>
        <w:spacing w:after="0"/>
      </w:pPr>
      <w:r>
        <w:rPr>
          <w:b/>
          <w:sz w:val="20"/>
        </w:rPr>
        <w:t xml:space="preserve">amphitheatral : </w:t>
      </w:r>
      <w:r>
        <w:rPr>
          <w:sz w:val="20"/>
        </w:rPr>
        <w:t>of/in the amphitheater, worthy of the amphitheater</w:t>
      </w:r>
    </w:p>
    <w:p w14:paraId="1DD0587C" w14:textId="77777777" w:rsidR="00376410" w:rsidRDefault="00503F39">
      <w:pPr>
        <w:spacing w:after="0"/>
      </w:pPr>
      <w:r>
        <w:rPr>
          <w:b/>
          <w:sz w:val="20"/>
        </w:rPr>
        <w:t xml:space="preserve">arduus a, um : </w:t>
      </w:r>
      <w:r>
        <w:rPr>
          <w:sz w:val="20"/>
        </w:rPr>
        <w:t>steep/</w:t>
      </w:r>
      <w:r>
        <w:rPr>
          <w:sz w:val="20"/>
        </w:rPr>
        <w:t>high place, heights, elevation, arduous/difficult/hard task, challenge</w:t>
      </w:r>
    </w:p>
    <w:p w14:paraId="5CDF4504" w14:textId="77777777" w:rsidR="00376410" w:rsidRDefault="00503F39">
      <w:pPr>
        <w:spacing w:after="0"/>
      </w:pPr>
      <w:r>
        <w:rPr>
          <w:b/>
          <w:sz w:val="20"/>
        </w:rPr>
        <w:t xml:space="preserve">audacia ae  f: </w:t>
      </w:r>
      <w:r>
        <w:rPr>
          <w:sz w:val="20"/>
        </w:rPr>
        <w:t>boldness, daring, courage, confidence, recklessness, effrontery, audacity</w:t>
      </w:r>
    </w:p>
    <w:p w14:paraId="7C679E97" w14:textId="77777777" w:rsidR="00376410" w:rsidRDefault="00503F39">
      <w:pPr>
        <w:spacing w:after="0"/>
      </w:pPr>
      <w:r>
        <w:rPr>
          <w:b/>
          <w:sz w:val="20"/>
        </w:rPr>
        <w:t xml:space="preserve">clades is : </w:t>
      </w:r>
      <w:r>
        <w:rPr>
          <w:sz w:val="20"/>
        </w:rPr>
        <w:t>defeat, reverse, casualties, slaughter/carnage/devastation, ruins, dissolution</w:t>
      </w:r>
    </w:p>
    <w:p w14:paraId="2E3BF587" w14:textId="77777777" w:rsidR="00376410" w:rsidRDefault="00503F39">
      <w:pPr>
        <w:spacing w:after="0"/>
      </w:pPr>
      <w:r>
        <w:rPr>
          <w:b/>
          <w:sz w:val="20"/>
        </w:rPr>
        <w:t>confi</w:t>
      </w:r>
      <w:r>
        <w:rPr>
          <w:b/>
          <w:sz w:val="20"/>
        </w:rPr>
        <w:t xml:space="preserve">ne : </w:t>
      </w:r>
      <w:r>
        <w:rPr>
          <w:sz w:val="20"/>
        </w:rPr>
        <w:t>common boundary (area), border, limit, proximity/nearness/neighborhood</w:t>
      </w:r>
    </w:p>
    <w:p w14:paraId="4D46FA75" w14:textId="77777777" w:rsidR="00376410" w:rsidRDefault="00503F39">
      <w:pPr>
        <w:spacing w:after="0"/>
      </w:pPr>
      <w:r>
        <w:rPr>
          <w:b/>
          <w:sz w:val="20"/>
        </w:rPr>
        <w:t xml:space="preserve">consortes : </w:t>
      </w:r>
      <w:r>
        <w:rPr>
          <w:sz w:val="20"/>
        </w:rPr>
        <w:t>sharer, partner/associate/collogue/fellow, consort/wife, brother/sister, co-heir</w:t>
      </w:r>
    </w:p>
    <w:p w14:paraId="3703401C" w14:textId="77777777" w:rsidR="00376410" w:rsidRDefault="00503F39">
      <w:pPr>
        <w:spacing w:after="0"/>
      </w:pPr>
      <w:r>
        <w:rPr>
          <w:b/>
          <w:sz w:val="20"/>
        </w:rPr>
        <w:t xml:space="preserve">degredior gressus, 3 : </w:t>
      </w:r>
      <w:r>
        <w:rPr>
          <w:sz w:val="20"/>
        </w:rPr>
        <w:t>march/go/come/flow down, descend, dismount, move off/depart, tur</w:t>
      </w:r>
      <w:r>
        <w:rPr>
          <w:sz w:val="20"/>
        </w:rPr>
        <w:t>n aside/deviate</w:t>
      </w:r>
    </w:p>
    <w:p w14:paraId="12BF3157" w14:textId="77777777" w:rsidR="00376410" w:rsidRDefault="00503F39">
      <w:pPr>
        <w:spacing w:after="0"/>
      </w:pPr>
      <w:r>
        <w:rPr>
          <w:b/>
          <w:sz w:val="20"/>
        </w:rPr>
        <w:t xml:space="preserve">erigo rexi, rectum, 3 : </w:t>
      </w:r>
      <w:r>
        <w:rPr>
          <w:sz w:val="20"/>
        </w:rPr>
        <w:t>raise, erect, build, rouse, excite, stimulate</w:t>
      </w:r>
    </w:p>
    <w:p w14:paraId="4BD48ECD" w14:textId="77777777" w:rsidR="00376410" w:rsidRDefault="00503F39">
      <w:pPr>
        <w:spacing w:after="0"/>
      </w:pPr>
      <w:r>
        <w:rPr>
          <w:b/>
          <w:sz w:val="20"/>
        </w:rPr>
        <w:t xml:space="preserve">excursus2 ūs  m: </w:t>
      </w:r>
      <w:r>
        <w:rPr>
          <w:sz w:val="20"/>
        </w:rPr>
        <w:t>running forth, onset, charge, excursion, sally, sudden raid</w:t>
      </w:r>
    </w:p>
    <w:p w14:paraId="34773127" w14:textId="77777777" w:rsidR="00376410" w:rsidRDefault="00503F39">
      <w:pPr>
        <w:spacing w:after="0"/>
      </w:pPr>
      <w:r>
        <w:rPr>
          <w:b/>
          <w:sz w:val="20"/>
        </w:rPr>
        <w:t xml:space="preserve">fames is : </w:t>
      </w:r>
      <w:r>
        <w:rPr>
          <w:sz w:val="20"/>
        </w:rPr>
        <w:t>rumor, reputation, tradition, fame, public opinion, ill repute, report, news</w:t>
      </w:r>
    </w:p>
    <w:p w14:paraId="5BA58779" w14:textId="77777777" w:rsidR="00376410" w:rsidRDefault="00503F39">
      <w:pPr>
        <w:spacing w:after="0"/>
      </w:pPr>
      <w:r>
        <w:rPr>
          <w:b/>
          <w:sz w:val="20"/>
        </w:rPr>
        <w:t xml:space="preserve">fera ae  f: </w:t>
      </w:r>
      <w:r>
        <w:rPr>
          <w:sz w:val="20"/>
        </w:rPr>
        <w:t>wild beast/animal</w:t>
      </w:r>
    </w:p>
    <w:p w14:paraId="784B12C8" w14:textId="77777777" w:rsidR="00376410" w:rsidRDefault="00503F39">
      <w:pPr>
        <w:spacing w:after="0"/>
      </w:pPr>
      <w:r>
        <w:rPr>
          <w:b/>
          <w:sz w:val="20"/>
        </w:rPr>
        <w:t xml:space="preserve">fera ae  f: </w:t>
      </w:r>
      <w:r>
        <w:rPr>
          <w:sz w:val="20"/>
        </w:rPr>
        <w:t>hit, strike, strike a bargain, kill, slay</w:t>
      </w:r>
    </w:p>
    <w:p w14:paraId="731C7D16" w14:textId="77777777" w:rsidR="00376410" w:rsidRDefault="00503F39">
      <w:pPr>
        <w:spacing w:after="0"/>
      </w:pPr>
      <w:r>
        <w:rPr>
          <w:b/>
          <w:sz w:val="20"/>
        </w:rPr>
        <w:t xml:space="preserve">impedio īvi or ĭi, ītum, 4 : </w:t>
      </w:r>
      <w:r>
        <w:rPr>
          <w:sz w:val="20"/>
        </w:rPr>
        <w:t>hinder, impede, hamper, obstruct, prevent from (w/ne, quin, or quominus)</w:t>
      </w:r>
    </w:p>
    <w:p w14:paraId="26F7ADB4" w14:textId="77777777" w:rsidR="00376410" w:rsidRDefault="00503F39">
      <w:pPr>
        <w:spacing w:after="0"/>
      </w:pPr>
      <w:r>
        <w:rPr>
          <w:b/>
          <w:sz w:val="20"/>
        </w:rPr>
        <w:t xml:space="preserve">indignitas ātis  f: </w:t>
      </w:r>
      <w:r>
        <w:rPr>
          <w:sz w:val="20"/>
        </w:rPr>
        <w:t>vileness, baseness, shamelessness, outrageousness,</w:t>
      </w:r>
      <w:r>
        <w:rPr>
          <w:sz w:val="20"/>
        </w:rPr>
        <w:t xml:space="preserve"> indignity, humiliation</w:t>
      </w:r>
    </w:p>
    <w:p w14:paraId="06CF9DD9" w14:textId="77777777" w:rsidR="00376410" w:rsidRDefault="00503F39">
      <w:pPr>
        <w:spacing w:after="0"/>
      </w:pPr>
      <w:r>
        <w:rPr>
          <w:b/>
          <w:sz w:val="20"/>
        </w:rPr>
        <w:t xml:space="preserve">inopinis : </w:t>
      </w:r>
      <w:r>
        <w:rPr>
          <w:sz w:val="20"/>
        </w:rPr>
        <w:t>power, might, help, influence, resources/wealth (pl.)</w:t>
      </w:r>
    </w:p>
    <w:p w14:paraId="65E73DEF" w14:textId="77777777" w:rsidR="00376410" w:rsidRDefault="00503F39">
      <w:pPr>
        <w:spacing w:after="0"/>
      </w:pPr>
      <w:r>
        <w:rPr>
          <w:b/>
          <w:sz w:val="20"/>
        </w:rPr>
        <w:t xml:space="preserve">impunitas ātis  f: </w:t>
      </w:r>
      <w:r>
        <w:rPr>
          <w:sz w:val="20"/>
        </w:rPr>
        <w:t>punish (person/offense), inflict punishment, avenge, extract retribution</w:t>
      </w:r>
    </w:p>
    <w:p w14:paraId="733FEB30" w14:textId="77777777" w:rsidR="00376410" w:rsidRDefault="00503F39">
      <w:pPr>
        <w:spacing w:after="0"/>
      </w:pPr>
      <w:r>
        <w:rPr>
          <w:b/>
          <w:sz w:val="20"/>
        </w:rPr>
        <w:t xml:space="preserve">inrequietis : </w:t>
      </w:r>
      <w:r>
        <w:rPr>
          <w:sz w:val="20"/>
        </w:rPr>
        <w:t>rest (from labor), respite, intermission, pause, break, amuse</w:t>
      </w:r>
      <w:r>
        <w:rPr>
          <w:sz w:val="20"/>
        </w:rPr>
        <w:t>ment, hobby</w:t>
      </w:r>
    </w:p>
    <w:p w14:paraId="762E89D1" w14:textId="77777777" w:rsidR="00376410" w:rsidRDefault="00503F39">
      <w:pPr>
        <w:spacing w:after="0"/>
      </w:pPr>
      <w:r>
        <w:rPr>
          <w:b/>
          <w:sz w:val="20"/>
        </w:rPr>
        <w:t xml:space="preserve">instar indecl.  n: </w:t>
      </w:r>
      <w:r>
        <w:rPr>
          <w:sz w:val="20"/>
        </w:rPr>
        <w:t>hush!  hist!</w:t>
      </w:r>
    </w:p>
    <w:p w14:paraId="726A2104" w14:textId="77777777" w:rsidR="00376410" w:rsidRDefault="00503F39">
      <w:pPr>
        <w:spacing w:after="0"/>
      </w:pPr>
      <w:r>
        <w:rPr>
          <w:b/>
          <w:sz w:val="20"/>
        </w:rPr>
        <w:t xml:space="preserve">irrevocabilis e : </w:t>
      </w:r>
      <w:r>
        <w:rPr>
          <w:sz w:val="20"/>
        </w:rPr>
        <w:t>irrevocable/unalterable, that can't be summoned/held/drawn back/undone/reversed</w:t>
      </w:r>
    </w:p>
    <w:p w14:paraId="6C818DA9" w14:textId="77777777" w:rsidR="00376410" w:rsidRDefault="00503F39">
      <w:pPr>
        <w:spacing w:after="0"/>
      </w:pPr>
      <w:r>
        <w:rPr>
          <w:b/>
          <w:sz w:val="20"/>
        </w:rPr>
        <w:t xml:space="preserve">latrocinium ĭi  n: </w:t>
      </w:r>
      <w:r>
        <w:rPr>
          <w:sz w:val="20"/>
        </w:rPr>
        <w:t>brigandage, robbery, highway robbery, piracy, freebooting, villainy</w:t>
      </w:r>
    </w:p>
    <w:p w14:paraId="41248C4C" w14:textId="77777777" w:rsidR="00376410" w:rsidRDefault="00503F39">
      <w:pPr>
        <w:spacing w:after="0"/>
      </w:pPr>
      <w:r>
        <w:rPr>
          <w:b/>
          <w:sz w:val="20"/>
        </w:rPr>
        <w:t xml:space="preserve">locum1 : </w:t>
      </w:r>
      <w:r>
        <w:rPr>
          <w:sz w:val="20"/>
        </w:rPr>
        <w:t xml:space="preserve">seat, rank, </w:t>
      </w:r>
      <w:r>
        <w:rPr>
          <w:sz w:val="20"/>
        </w:rPr>
        <w:t>position, soldier's post, quarters, category, book passage, topic</w:t>
      </w:r>
    </w:p>
    <w:p w14:paraId="32271BD9" w14:textId="77777777" w:rsidR="00376410" w:rsidRDefault="00503F39">
      <w:pPr>
        <w:spacing w:after="0"/>
      </w:pPr>
      <w:r>
        <w:rPr>
          <w:b/>
          <w:sz w:val="20"/>
        </w:rPr>
        <w:t xml:space="preserve">motus2 ūs  m: </w:t>
      </w:r>
      <w:r>
        <w:rPr>
          <w:sz w:val="20"/>
        </w:rPr>
        <w:t>movement, motion, riot, commotion, disturbance, gesture, emotion</w:t>
      </w:r>
    </w:p>
    <w:p w14:paraId="21641E50" w14:textId="77777777" w:rsidR="00376410" w:rsidRDefault="00503F39">
      <w:pPr>
        <w:spacing w:after="0"/>
      </w:pPr>
      <w:r>
        <w:rPr>
          <w:b/>
          <w:sz w:val="20"/>
        </w:rPr>
        <w:t xml:space="preserve">occulo cŭlŭi, cultum, 3 : </w:t>
      </w:r>
      <w:r>
        <w:rPr>
          <w:sz w:val="20"/>
        </w:rPr>
        <w:t>secrecy, hiding</w:t>
      </w:r>
    </w:p>
    <w:p w14:paraId="18EBABAC" w14:textId="77777777" w:rsidR="00376410" w:rsidRDefault="00503F39">
      <w:pPr>
        <w:spacing w:after="0"/>
      </w:pPr>
      <w:r>
        <w:rPr>
          <w:b/>
          <w:sz w:val="20"/>
        </w:rPr>
        <w:t xml:space="preserve">pacaris : </w:t>
      </w:r>
      <w:r>
        <w:rPr>
          <w:sz w:val="20"/>
        </w:rPr>
        <w:t>pacify, subdue</w:t>
      </w:r>
    </w:p>
    <w:p w14:paraId="24259956" w14:textId="77777777" w:rsidR="00376410" w:rsidRDefault="00503F39">
      <w:pPr>
        <w:spacing w:after="0"/>
      </w:pPr>
      <w:r>
        <w:rPr>
          <w:b/>
          <w:sz w:val="20"/>
        </w:rPr>
        <w:t xml:space="preserve">percio īre : </w:t>
      </w:r>
      <w:r>
        <w:rPr>
          <w:sz w:val="20"/>
        </w:rPr>
        <w:t>excite, stir up, move (emotions</w:t>
      </w:r>
      <w:r>
        <w:rPr>
          <w:sz w:val="20"/>
        </w:rPr>
        <w:t>), set in motion, propel</w:t>
      </w:r>
    </w:p>
    <w:p w14:paraId="51784664" w14:textId="77777777" w:rsidR="00376410" w:rsidRDefault="00503F39">
      <w:pPr>
        <w:spacing w:after="0"/>
      </w:pPr>
      <w:r>
        <w:rPr>
          <w:b/>
          <w:sz w:val="20"/>
        </w:rPr>
        <w:t xml:space="preserve">perduellis is : </w:t>
      </w:r>
      <w:r>
        <w:rPr>
          <w:sz w:val="20"/>
        </w:rPr>
        <w:t>national enemy, enemy, adherent of country with which one's own is at war</w:t>
      </w:r>
    </w:p>
    <w:p w14:paraId="0E31557B" w14:textId="77777777" w:rsidR="00376410" w:rsidRDefault="00503F39">
      <w:pPr>
        <w:spacing w:after="0"/>
      </w:pPr>
      <w:r>
        <w:rPr>
          <w:b/>
          <w:sz w:val="20"/>
        </w:rPr>
        <w:t xml:space="preserve">pernicies ēi : </w:t>
      </w:r>
      <w:r>
        <w:rPr>
          <w:sz w:val="20"/>
        </w:rPr>
        <w:t>ruin, disaster, pest, bane, curse, destruction, calamity, mischief</w:t>
      </w:r>
    </w:p>
    <w:p w14:paraId="15A8F96C" w14:textId="77777777" w:rsidR="00376410" w:rsidRDefault="00503F39">
      <w:pPr>
        <w:spacing w:after="0"/>
      </w:pPr>
      <w:r>
        <w:rPr>
          <w:b/>
          <w:sz w:val="20"/>
        </w:rPr>
        <w:t xml:space="preserve">spectaculum i  n: </w:t>
      </w:r>
      <w:r>
        <w:rPr>
          <w:sz w:val="20"/>
        </w:rPr>
        <w:t>show, spectacle, spectators' seats (pl.)</w:t>
      </w:r>
    </w:p>
    <w:p w14:paraId="0E755E62" w14:textId="77777777" w:rsidR="00376410" w:rsidRDefault="00503F39">
      <w:pPr>
        <w:spacing w:after="0"/>
      </w:pPr>
      <w:r>
        <w:rPr>
          <w:b/>
          <w:sz w:val="20"/>
        </w:rPr>
        <w:t xml:space="preserve">turbo2 ĭnis  m: </w:t>
      </w:r>
      <w:r>
        <w:rPr>
          <w:sz w:val="20"/>
        </w:rPr>
        <w:t>that which whirls, whirlwind, tornado, spinning top, spiral, round, circle</w:t>
      </w:r>
    </w:p>
    <w:p w14:paraId="47B28747" w14:textId="77777777" w:rsidR="00376410" w:rsidRDefault="00503F39">
      <w:pPr>
        <w:spacing w:after="0"/>
      </w:pPr>
      <w:r>
        <w:rPr>
          <w:b/>
          <w:sz w:val="20"/>
        </w:rPr>
        <w:t xml:space="preserve">usitas : </w:t>
      </w:r>
      <w:r>
        <w:rPr>
          <w:sz w:val="20"/>
        </w:rPr>
        <w:t>make usual/common/habitual use of, use everyday</w:t>
      </w:r>
    </w:p>
    <w:p w14:paraId="26FC990B" w14:textId="77777777" w:rsidR="00376410" w:rsidRDefault="00376410">
      <w:pPr>
        <w:sectPr w:rsidR="00376410">
          <w:type w:val="continuous"/>
          <w:pgSz w:w="12240" w:h="15840"/>
          <w:pgMar w:top="720" w:right="1080" w:bottom="720" w:left="1080" w:header="720" w:footer="720" w:gutter="0"/>
          <w:cols w:num="2" w:space="720"/>
          <w:docGrid w:linePitch="360"/>
        </w:sectPr>
      </w:pPr>
    </w:p>
    <w:p w14:paraId="43880433" w14:textId="77777777" w:rsidR="00376410" w:rsidRDefault="00503F39">
      <w:r>
        <w:br w:type="page"/>
      </w:r>
    </w:p>
    <w:p w14:paraId="54160420" w14:textId="77777777" w:rsidR="00376410" w:rsidRDefault="00503F39">
      <w:r>
        <w:rPr>
          <w:sz w:val="24"/>
        </w:rPr>
        <w:lastRenderedPageBreak/>
        <w:t xml:space="preserve">per quae viis latebrosis sese convallibusque occultantes cum appeterent noctes luna etiam </w:t>
      </w:r>
      <w:r>
        <w:rPr>
          <w:sz w:val="24"/>
        </w:rPr>
        <w:t>tum cornuta ideoque nondum solido splendore fulgente nauticos observabant quos cum in somnum sentirent effusos per ancoralia, quadrupedo gradu repentes seseque suspensis passibus iniectantes in scaphas eisdem sensim nihil opinantibus adsistebant et incende</w:t>
      </w:r>
      <w:r>
        <w:rPr>
          <w:sz w:val="24"/>
        </w:rPr>
        <w:t xml:space="preserve">nte aviditate saevitiam ne cedentium quidem ulli parcendo obtruncatis omnibus merces opimas velut viles nullis repugnantibus avertebant. haecque non diu sunt perpetrata. 3. cognitis enim pilatorum caesorumque funeribus nemo deinde ad has stationes appulit </w:t>
      </w:r>
      <w:r>
        <w:rPr>
          <w:sz w:val="24"/>
        </w:rPr>
        <w:t>navem, sed ut Scironis praerupta letalia declinantes litoribus Cypriis contigui navigabant, quae Isauriae scopulis sunt controversa. 4. procedente igitur mox tempore cum adventicium nihil inveniretur, relicta ora maritima in Lycaoniam adnexam Isauriae s</w:t>
      </w:r>
    </w:p>
    <w:p w14:paraId="6BA9132B" w14:textId="77777777" w:rsidR="00376410" w:rsidRDefault="00503F39">
      <w:pPr>
        <w:jc w:val="center"/>
      </w:pPr>
      <w:r>
        <w:t>——</w:t>
      </w:r>
      <w:r>
        <w:t>—————————————————————————————————————</w:t>
      </w:r>
    </w:p>
    <w:p w14:paraId="505146C4" w14:textId="77777777" w:rsidR="00376410" w:rsidRDefault="00376410">
      <w:pPr>
        <w:sectPr w:rsidR="00376410">
          <w:type w:val="continuous"/>
          <w:pgSz w:w="12240" w:h="15840"/>
          <w:pgMar w:top="720" w:right="1080" w:bottom="720" w:left="1080" w:header="720" w:footer="720" w:gutter="0"/>
          <w:cols w:space="720"/>
          <w:docGrid w:linePitch="360"/>
        </w:sectPr>
      </w:pPr>
    </w:p>
    <w:p w14:paraId="5914A7A4" w14:textId="77777777" w:rsidR="00376410" w:rsidRDefault="00503F39">
      <w:pPr>
        <w:spacing w:after="0"/>
      </w:pPr>
      <w:r>
        <w:rPr>
          <w:b/>
          <w:sz w:val="20"/>
        </w:rPr>
        <w:t xml:space="preserve">Cyprium : </w:t>
      </w:r>
      <w:r>
        <w:rPr>
          <w:sz w:val="20"/>
        </w:rPr>
        <w:t>Cypiran, inhabitant of Cyprus, (island)</w:t>
      </w:r>
    </w:p>
    <w:p w14:paraId="087021A3" w14:textId="77777777" w:rsidR="00376410" w:rsidRDefault="00503F39">
      <w:pPr>
        <w:spacing w:after="0"/>
      </w:pPr>
      <w:r>
        <w:rPr>
          <w:b/>
          <w:sz w:val="20"/>
        </w:rPr>
        <w:t xml:space="preserve">Lycaonia : </w:t>
      </w:r>
      <w:r>
        <w:rPr>
          <w:sz w:val="20"/>
        </w:rPr>
        <w:t>Lycaonia (district in southern Asia Minor between Galatia and Cilicia)</w:t>
      </w:r>
    </w:p>
    <w:p w14:paraId="50C722A3" w14:textId="77777777" w:rsidR="00376410" w:rsidRDefault="00503F39">
      <w:pPr>
        <w:spacing w:after="0"/>
      </w:pPr>
      <w:r>
        <w:rPr>
          <w:b/>
          <w:sz w:val="20"/>
        </w:rPr>
        <w:t xml:space="preserve">adnecto : </w:t>
      </w:r>
      <w:r>
        <w:rPr>
          <w:sz w:val="20"/>
        </w:rPr>
        <w:t>tie on/to, tie up (ship), bind to, fasten on, attach, connect,</w:t>
      </w:r>
      <w:r>
        <w:rPr>
          <w:sz w:val="20"/>
        </w:rPr>
        <w:t xml:space="preserve"> join, annex</w:t>
      </w:r>
    </w:p>
    <w:p w14:paraId="02889871" w14:textId="77777777" w:rsidR="00376410" w:rsidRDefault="00503F39">
      <w:pPr>
        <w:spacing w:after="0"/>
      </w:pPr>
      <w:r>
        <w:rPr>
          <w:b/>
          <w:sz w:val="20"/>
        </w:rPr>
        <w:t xml:space="preserve">assisto : </w:t>
      </w:r>
      <w:r>
        <w:rPr>
          <w:sz w:val="20"/>
        </w:rPr>
        <w:t>take a position/stand (near/by), attend, appear before, set/place near</w:t>
      </w:r>
    </w:p>
    <w:p w14:paraId="4D4CD6A1" w14:textId="77777777" w:rsidR="00376410" w:rsidRDefault="00503F39">
      <w:pPr>
        <w:spacing w:after="0"/>
      </w:pPr>
      <w:r>
        <w:rPr>
          <w:b/>
          <w:sz w:val="20"/>
        </w:rPr>
        <w:t xml:space="preserve">ancorale : </w:t>
      </w:r>
      <w:r>
        <w:rPr>
          <w:sz w:val="20"/>
        </w:rPr>
        <w:t>anchor cable</w:t>
      </w:r>
    </w:p>
    <w:p w14:paraId="17D2C572" w14:textId="77777777" w:rsidR="00376410" w:rsidRDefault="00503F39">
      <w:pPr>
        <w:spacing w:after="0"/>
      </w:pPr>
      <w:r>
        <w:rPr>
          <w:b/>
          <w:sz w:val="20"/>
        </w:rPr>
        <w:t xml:space="preserve">appeto1 Ritschl  n: </w:t>
      </w:r>
      <w:r>
        <w:rPr>
          <w:sz w:val="20"/>
        </w:rPr>
        <w:t>seek/grasp after, desire, assail, strive eagerly/long for, approach, near</w:t>
      </w:r>
    </w:p>
    <w:p w14:paraId="0BED6090" w14:textId="77777777" w:rsidR="00376410" w:rsidRDefault="00503F39">
      <w:pPr>
        <w:spacing w:after="0"/>
      </w:pPr>
      <w:r>
        <w:rPr>
          <w:b/>
          <w:sz w:val="20"/>
        </w:rPr>
        <w:t xml:space="preserve">appello1 pŭli, pulsum, 3  n: </w:t>
      </w:r>
      <w:r>
        <w:rPr>
          <w:sz w:val="20"/>
        </w:rPr>
        <w:t xml:space="preserve">drive to, move </w:t>
      </w:r>
      <w:r>
        <w:rPr>
          <w:sz w:val="20"/>
        </w:rPr>
        <w:t>up, bring along, force towards, put ashore at, land (ship)</w:t>
      </w:r>
    </w:p>
    <w:p w14:paraId="2C9E25FE" w14:textId="77777777" w:rsidR="00376410" w:rsidRDefault="00503F39">
      <w:pPr>
        <w:spacing w:after="0"/>
      </w:pPr>
      <w:r>
        <w:rPr>
          <w:b/>
          <w:sz w:val="20"/>
        </w:rPr>
        <w:t xml:space="preserve">averto : </w:t>
      </w:r>
      <w:r>
        <w:rPr>
          <w:sz w:val="20"/>
        </w:rPr>
        <w:t>turn away from/aside, divert, rout, disturb, withdraw, steal, misappropriate</w:t>
      </w:r>
    </w:p>
    <w:p w14:paraId="4A244528" w14:textId="77777777" w:rsidR="00376410" w:rsidRDefault="00503F39">
      <w:pPr>
        <w:spacing w:after="0"/>
      </w:pPr>
      <w:r>
        <w:rPr>
          <w:b/>
          <w:sz w:val="20"/>
        </w:rPr>
        <w:t xml:space="preserve">aviditas ātis  f: </w:t>
      </w:r>
      <w:r>
        <w:rPr>
          <w:sz w:val="20"/>
        </w:rPr>
        <w:t>greed, covetousness, keen desire, lust/passion, appetite (food/drink), gluttony</w:t>
      </w:r>
    </w:p>
    <w:p w14:paraId="6C7DFF19" w14:textId="77777777" w:rsidR="00376410" w:rsidRDefault="00503F39">
      <w:pPr>
        <w:spacing w:after="0"/>
      </w:pPr>
      <w:r>
        <w:rPr>
          <w:b/>
          <w:sz w:val="20"/>
        </w:rPr>
        <w:t xml:space="preserve">caesor ōris  m: </w:t>
      </w:r>
      <w:r>
        <w:rPr>
          <w:sz w:val="20"/>
        </w:rPr>
        <w:t>hewer, one who hews, hewer (of wood), (stone) breaker</w:t>
      </w:r>
    </w:p>
    <w:p w14:paraId="38B04DAE" w14:textId="77777777" w:rsidR="00376410" w:rsidRDefault="00503F39">
      <w:pPr>
        <w:spacing w:after="0"/>
      </w:pPr>
      <w:r>
        <w:rPr>
          <w:b/>
          <w:sz w:val="20"/>
        </w:rPr>
        <w:t xml:space="preserve">controversa : </w:t>
      </w:r>
      <w:r>
        <w:rPr>
          <w:sz w:val="20"/>
        </w:rPr>
        <w:t>controversial/debatable/disputed/questionable/doubtful points (pl.)</w:t>
      </w:r>
    </w:p>
    <w:p w14:paraId="5EA0DFC1" w14:textId="77777777" w:rsidR="00376410" w:rsidRDefault="00503F39">
      <w:pPr>
        <w:spacing w:after="0"/>
      </w:pPr>
      <w:r>
        <w:rPr>
          <w:b/>
          <w:sz w:val="20"/>
        </w:rPr>
        <w:t xml:space="preserve">convallis is : </w:t>
      </w:r>
      <w:r>
        <w:rPr>
          <w:sz w:val="20"/>
        </w:rPr>
        <w:t>valley (much shut in), ravine, deep/narrow/enclosed valley, glen, (also pl.)</w:t>
      </w:r>
    </w:p>
    <w:p w14:paraId="5CB4DD42" w14:textId="77777777" w:rsidR="00376410" w:rsidRDefault="00503F39">
      <w:pPr>
        <w:spacing w:after="0"/>
      </w:pPr>
      <w:r>
        <w:rPr>
          <w:b/>
          <w:sz w:val="20"/>
        </w:rPr>
        <w:t>cornutus1 a,</w:t>
      </w:r>
      <w:r>
        <w:rPr>
          <w:b/>
          <w:sz w:val="20"/>
        </w:rPr>
        <w:t xml:space="preserve"> um : </w:t>
      </w:r>
      <w:r>
        <w:rPr>
          <w:sz w:val="20"/>
        </w:rPr>
        <w:t>any horned animal, name of a fish/sea-animal (unidentified), horned syllogism</w:t>
      </w:r>
    </w:p>
    <w:p w14:paraId="21990744" w14:textId="77777777" w:rsidR="00376410" w:rsidRDefault="00503F39">
      <w:pPr>
        <w:spacing w:after="0"/>
      </w:pPr>
      <w:r>
        <w:rPr>
          <w:b/>
          <w:sz w:val="20"/>
        </w:rPr>
        <w:t xml:space="preserve">declino āvi, ātum, 1  n: </w:t>
      </w:r>
      <w:r>
        <w:rPr>
          <w:sz w:val="20"/>
        </w:rPr>
        <w:t>deflect/divert/turnaside/swerve/change direction/deviate/dodge, digress/diverge</w:t>
      </w:r>
    </w:p>
    <w:p w14:paraId="06B890D3" w14:textId="77777777" w:rsidR="00376410" w:rsidRDefault="00503F39">
      <w:pPr>
        <w:spacing w:after="0"/>
      </w:pPr>
      <w:r>
        <w:rPr>
          <w:b/>
          <w:sz w:val="20"/>
        </w:rPr>
        <w:t xml:space="preserve">fulgeo fulsi, 2 : </w:t>
      </w:r>
      <w:r>
        <w:rPr>
          <w:sz w:val="20"/>
        </w:rPr>
        <w:t xml:space="preserve">flashing, </w:t>
      </w:r>
      <w:r>
        <w:rPr>
          <w:sz w:val="20"/>
        </w:rPr>
        <w:t>gleaming/glittering, resplendent, brilliant (white), bright, splendid</w:t>
      </w:r>
    </w:p>
    <w:p w14:paraId="7198AF50" w14:textId="77777777" w:rsidR="00376410" w:rsidRDefault="00503F39">
      <w:pPr>
        <w:spacing w:after="0"/>
      </w:pPr>
      <w:r>
        <w:rPr>
          <w:b/>
          <w:sz w:val="20"/>
        </w:rPr>
        <w:t xml:space="preserve">funus ĕris  n: </w:t>
      </w:r>
      <w:r>
        <w:rPr>
          <w:sz w:val="20"/>
        </w:rPr>
        <w:t>burial, funeral, funeral rites, ruin, corpse, death</w:t>
      </w:r>
    </w:p>
    <w:p w14:paraId="098A86E7" w14:textId="77777777" w:rsidR="00376410" w:rsidRDefault="00503F39">
      <w:pPr>
        <w:spacing w:after="0"/>
      </w:pPr>
      <w:r>
        <w:rPr>
          <w:b/>
          <w:sz w:val="20"/>
        </w:rPr>
        <w:t xml:space="preserve">incendo di, sum, 3 : </w:t>
      </w:r>
      <w:r>
        <w:rPr>
          <w:sz w:val="20"/>
        </w:rPr>
        <w:t>set on fire, set fire to, kindle, burn, cause to flame/burn, keep fire burning</w:t>
      </w:r>
    </w:p>
    <w:p w14:paraId="226602B1" w14:textId="77777777" w:rsidR="00376410" w:rsidRDefault="00503F39">
      <w:pPr>
        <w:spacing w:after="0"/>
      </w:pPr>
      <w:r>
        <w:rPr>
          <w:b/>
          <w:sz w:val="20"/>
        </w:rPr>
        <w:t xml:space="preserve">latebrosus a, um : </w:t>
      </w:r>
      <w:r>
        <w:rPr>
          <w:sz w:val="20"/>
        </w:rPr>
        <w:t>secret, offering concealment, abounding in hiding places, hidden, lurking</w:t>
      </w:r>
    </w:p>
    <w:p w14:paraId="3E8211AC" w14:textId="77777777" w:rsidR="00376410" w:rsidRDefault="00503F39">
      <w:pPr>
        <w:spacing w:after="0"/>
      </w:pPr>
      <w:r>
        <w:rPr>
          <w:b/>
          <w:sz w:val="20"/>
        </w:rPr>
        <w:t xml:space="preserve">letalis e : </w:t>
      </w:r>
      <w:r>
        <w:rPr>
          <w:sz w:val="20"/>
        </w:rPr>
        <w:t>deadly, fatal, lethal, mortal</w:t>
      </w:r>
    </w:p>
    <w:p w14:paraId="1EECD75E" w14:textId="77777777" w:rsidR="00376410" w:rsidRDefault="00503F39">
      <w:pPr>
        <w:spacing w:after="0"/>
      </w:pPr>
      <w:r>
        <w:rPr>
          <w:b/>
          <w:sz w:val="20"/>
        </w:rPr>
        <w:t xml:space="preserve">merces : </w:t>
      </w:r>
      <w:r>
        <w:rPr>
          <w:sz w:val="20"/>
        </w:rPr>
        <w:t>pay, recompense, hire, salary, reward, rent, price, bribe</w:t>
      </w:r>
    </w:p>
    <w:p w14:paraId="7F0EE97E" w14:textId="77777777" w:rsidR="00376410" w:rsidRDefault="00503F39">
      <w:pPr>
        <w:spacing w:after="0"/>
      </w:pPr>
      <w:r>
        <w:rPr>
          <w:b/>
          <w:sz w:val="20"/>
        </w:rPr>
        <w:t xml:space="preserve">nautici : </w:t>
      </w:r>
      <w:r>
        <w:rPr>
          <w:sz w:val="20"/>
        </w:rPr>
        <w:t>seamen (pl.),  sailors</w:t>
      </w:r>
    </w:p>
    <w:p w14:paraId="7A207763" w14:textId="77777777" w:rsidR="00376410" w:rsidRDefault="00503F39">
      <w:pPr>
        <w:spacing w:after="0"/>
      </w:pPr>
      <w:r>
        <w:rPr>
          <w:b/>
          <w:sz w:val="20"/>
        </w:rPr>
        <w:t xml:space="preserve">navo āvi, ātum, 1 : </w:t>
      </w:r>
      <w:r>
        <w:rPr>
          <w:sz w:val="20"/>
        </w:rPr>
        <w:t>ship, [navis longa =</w:t>
      </w:r>
      <w:r>
        <w:rPr>
          <w:sz w:val="20"/>
        </w:rPr>
        <w:t>&gt; galley, battleship, ~ oneraria =&gt; transport/cargo ship]</w:t>
      </w:r>
    </w:p>
    <w:p w14:paraId="4A911177" w14:textId="77777777" w:rsidR="00376410" w:rsidRDefault="00503F39">
      <w:pPr>
        <w:spacing w:after="0"/>
      </w:pPr>
      <w:r>
        <w:rPr>
          <w:b/>
          <w:sz w:val="20"/>
        </w:rPr>
        <w:t xml:space="preserve">navigo āvi, ātum, 1  n: </w:t>
      </w:r>
      <w:r>
        <w:rPr>
          <w:sz w:val="20"/>
        </w:rPr>
        <w:t>sail, navigate</w:t>
      </w:r>
    </w:p>
    <w:p w14:paraId="3A57EFDA" w14:textId="77777777" w:rsidR="00376410" w:rsidRDefault="00503F39">
      <w:pPr>
        <w:spacing w:after="0"/>
      </w:pPr>
      <w:r>
        <w:rPr>
          <w:b/>
          <w:sz w:val="20"/>
        </w:rPr>
        <w:t xml:space="preserve">observo āvi, ātum, 1 : </w:t>
      </w:r>
      <w:r>
        <w:rPr>
          <w:sz w:val="20"/>
        </w:rPr>
        <w:t>watch, observe, heed</w:t>
      </w:r>
    </w:p>
    <w:p w14:paraId="5A994E11" w14:textId="77777777" w:rsidR="00376410" w:rsidRDefault="00503F39">
      <w:pPr>
        <w:spacing w:after="0"/>
      </w:pPr>
      <w:r>
        <w:rPr>
          <w:b/>
          <w:sz w:val="20"/>
        </w:rPr>
        <w:t xml:space="preserve">obtrunco āvi, ātum, 1 : </w:t>
      </w:r>
      <w:r>
        <w:rPr>
          <w:sz w:val="20"/>
        </w:rPr>
        <w:t>kill, cut down</w:t>
      </w:r>
    </w:p>
    <w:p w14:paraId="4654D424" w14:textId="77777777" w:rsidR="00376410" w:rsidRDefault="00503F39">
      <w:pPr>
        <w:spacing w:after="0"/>
      </w:pPr>
      <w:r>
        <w:rPr>
          <w:b/>
          <w:sz w:val="20"/>
        </w:rPr>
        <w:t xml:space="preserve">occulto2 āvi, ātum, 1 : </w:t>
      </w:r>
      <w:r>
        <w:rPr>
          <w:sz w:val="20"/>
        </w:rPr>
        <w:t>hide, conceal</w:t>
      </w:r>
    </w:p>
    <w:p w14:paraId="3F5B4D7B" w14:textId="77777777" w:rsidR="00376410" w:rsidRDefault="00503F39">
      <w:pPr>
        <w:spacing w:after="0"/>
      </w:pPr>
      <w:r>
        <w:rPr>
          <w:b/>
          <w:sz w:val="20"/>
        </w:rPr>
        <w:t xml:space="preserve">passus3 ūs  m: </w:t>
      </w:r>
      <w:r>
        <w:rPr>
          <w:sz w:val="20"/>
        </w:rPr>
        <w:t>step, pace, [mille pass</w:t>
      </w:r>
      <w:r>
        <w:rPr>
          <w:sz w:val="20"/>
        </w:rPr>
        <w:t>us -&gt; mile, duo milia passuum =&gt; two miles]</w:t>
      </w:r>
    </w:p>
    <w:p w14:paraId="2CB850CF" w14:textId="77777777" w:rsidR="00376410" w:rsidRDefault="00503F39">
      <w:pPr>
        <w:spacing w:after="0"/>
      </w:pPr>
      <w:r>
        <w:rPr>
          <w:b/>
          <w:sz w:val="20"/>
        </w:rPr>
        <w:t xml:space="preserve">perpetro āvi, ātum, 1 : </w:t>
      </w:r>
      <w:r>
        <w:rPr>
          <w:sz w:val="20"/>
        </w:rPr>
        <w:t>carry through, accomplish</w:t>
      </w:r>
    </w:p>
    <w:p w14:paraId="3600E8F8" w14:textId="77777777" w:rsidR="00376410" w:rsidRDefault="00503F39">
      <w:pPr>
        <w:spacing w:after="0"/>
      </w:pPr>
      <w:r>
        <w:rPr>
          <w:b/>
          <w:sz w:val="20"/>
        </w:rPr>
        <w:t xml:space="preserve">pilator : </w:t>
      </w:r>
      <w:r>
        <w:rPr>
          <w:sz w:val="20"/>
        </w:rPr>
        <w:t>grow hairy, depilate, plunder</w:t>
      </w:r>
    </w:p>
    <w:p w14:paraId="5BF64EC7" w14:textId="77777777" w:rsidR="00376410" w:rsidRDefault="00503F39">
      <w:pPr>
        <w:spacing w:after="0"/>
      </w:pPr>
      <w:r>
        <w:rPr>
          <w:b/>
          <w:sz w:val="20"/>
        </w:rPr>
        <w:t xml:space="preserve">repo psi, ptum, 3 : </w:t>
      </w:r>
      <w:r>
        <w:rPr>
          <w:sz w:val="20"/>
        </w:rPr>
        <w:t>sudden, unexpected</w:t>
      </w:r>
    </w:p>
    <w:p w14:paraId="13391C96" w14:textId="77777777" w:rsidR="00376410" w:rsidRDefault="00503F39">
      <w:pPr>
        <w:spacing w:after="0"/>
      </w:pPr>
      <w:r>
        <w:rPr>
          <w:b/>
          <w:sz w:val="20"/>
        </w:rPr>
        <w:t xml:space="preserve">repugno āvi, ātum, 1 : </w:t>
      </w:r>
      <w:r>
        <w:rPr>
          <w:sz w:val="20"/>
        </w:rPr>
        <w:t>fight back, oppose, be incompatible with, disagree with</w:t>
      </w:r>
    </w:p>
    <w:p w14:paraId="110A5660" w14:textId="77777777" w:rsidR="00376410" w:rsidRDefault="00503F39">
      <w:pPr>
        <w:spacing w:after="0"/>
      </w:pPr>
      <w:r>
        <w:rPr>
          <w:b/>
          <w:sz w:val="20"/>
        </w:rPr>
        <w:t>saev</w:t>
      </w:r>
      <w:r>
        <w:rPr>
          <w:b/>
          <w:sz w:val="20"/>
        </w:rPr>
        <w:t xml:space="preserve">itia ae  f: </w:t>
      </w:r>
      <w:r>
        <w:rPr>
          <w:sz w:val="20"/>
        </w:rPr>
        <w:t>rage, fierceness, ferocity, cruelty, barbarity, violence</w:t>
      </w:r>
    </w:p>
    <w:p w14:paraId="54A056F9" w14:textId="77777777" w:rsidR="00376410" w:rsidRDefault="00503F39">
      <w:pPr>
        <w:spacing w:after="0"/>
      </w:pPr>
      <w:r>
        <w:rPr>
          <w:b/>
          <w:sz w:val="20"/>
        </w:rPr>
        <w:t xml:space="preserve">scapha ae  f: </w:t>
      </w:r>
      <w:r>
        <w:rPr>
          <w:sz w:val="20"/>
        </w:rPr>
        <w:t>skiff, light boat</w:t>
      </w:r>
    </w:p>
    <w:p w14:paraId="26356DD8" w14:textId="77777777" w:rsidR="00376410" w:rsidRDefault="00503F39">
      <w:pPr>
        <w:spacing w:after="0"/>
      </w:pPr>
      <w:r>
        <w:rPr>
          <w:b/>
          <w:sz w:val="20"/>
        </w:rPr>
        <w:t xml:space="preserve">scopulus i  m: </w:t>
      </w:r>
      <w:r>
        <w:rPr>
          <w:sz w:val="20"/>
        </w:rPr>
        <w:t>rock, boulder</w:t>
      </w:r>
    </w:p>
    <w:p w14:paraId="6AC3B3B5" w14:textId="77777777" w:rsidR="00376410" w:rsidRDefault="00503F39">
      <w:pPr>
        <w:spacing w:after="0"/>
      </w:pPr>
      <w:r>
        <w:rPr>
          <w:b/>
          <w:sz w:val="20"/>
        </w:rPr>
        <w:t xml:space="preserve">sensim : </w:t>
      </w:r>
      <w:r>
        <w:rPr>
          <w:sz w:val="20"/>
        </w:rPr>
        <w:t>slowly, gradually, cautiously</w:t>
      </w:r>
    </w:p>
    <w:p w14:paraId="70D22874" w14:textId="77777777" w:rsidR="00376410" w:rsidRDefault="00503F39">
      <w:pPr>
        <w:spacing w:after="0"/>
      </w:pPr>
      <w:r>
        <w:rPr>
          <w:b/>
          <w:sz w:val="20"/>
        </w:rPr>
        <w:t xml:space="preserve">solidus a, um : </w:t>
      </w:r>
      <w:r>
        <w:rPr>
          <w:sz w:val="20"/>
        </w:rPr>
        <w:t>gold coin, (aurus introduced by Constantine)</w:t>
      </w:r>
    </w:p>
    <w:p w14:paraId="4966D417" w14:textId="77777777" w:rsidR="00376410" w:rsidRDefault="00503F39">
      <w:pPr>
        <w:spacing w:after="0"/>
      </w:pPr>
      <w:r>
        <w:rPr>
          <w:b/>
          <w:sz w:val="20"/>
        </w:rPr>
        <w:t xml:space="preserve">splendor ōris  m: </w:t>
      </w:r>
      <w:r>
        <w:rPr>
          <w:sz w:val="20"/>
        </w:rPr>
        <w:t>brillian</w:t>
      </w:r>
      <w:r>
        <w:rPr>
          <w:sz w:val="20"/>
        </w:rPr>
        <w:t>ce, luster, sheen, magnificence, sumptuousness, grandeur, splendor</w:t>
      </w:r>
    </w:p>
    <w:p w14:paraId="08E34A34" w14:textId="77777777" w:rsidR="00376410" w:rsidRDefault="00503F39">
      <w:pPr>
        <w:spacing w:after="0"/>
      </w:pPr>
      <w:r>
        <w:rPr>
          <w:b/>
          <w:sz w:val="20"/>
        </w:rPr>
        <w:t xml:space="preserve">statio ōnis  f: </w:t>
      </w:r>
      <w:r>
        <w:rPr>
          <w:sz w:val="20"/>
        </w:rPr>
        <w:t>outpost, picket, station, watch</w:t>
      </w:r>
    </w:p>
    <w:p w14:paraId="12A26A2F" w14:textId="77777777" w:rsidR="00376410" w:rsidRDefault="00503F39">
      <w:pPr>
        <w:spacing w:after="0"/>
      </w:pPr>
      <w:r>
        <w:rPr>
          <w:b/>
          <w:sz w:val="20"/>
        </w:rPr>
        <w:t xml:space="preserve">suspendo di, sum, 3 : </w:t>
      </w:r>
      <w:r>
        <w:rPr>
          <w:sz w:val="20"/>
        </w:rPr>
        <w:t>hang up, suspend</w:t>
      </w:r>
    </w:p>
    <w:p w14:paraId="7BD056E0" w14:textId="77777777" w:rsidR="00376410" w:rsidRDefault="00503F39">
      <w:pPr>
        <w:spacing w:after="0"/>
      </w:pPr>
      <w:r>
        <w:rPr>
          <w:b/>
          <w:sz w:val="20"/>
        </w:rPr>
        <w:t xml:space="preserve">vilis e : </w:t>
      </w:r>
      <w:r>
        <w:rPr>
          <w:sz w:val="20"/>
        </w:rPr>
        <w:t>cheap, common, mean, worthless</w:t>
      </w:r>
    </w:p>
    <w:p w14:paraId="02A1CC5C" w14:textId="77777777" w:rsidR="00376410" w:rsidRDefault="00376410">
      <w:pPr>
        <w:sectPr w:rsidR="00376410">
          <w:type w:val="continuous"/>
          <w:pgSz w:w="12240" w:h="15840"/>
          <w:pgMar w:top="720" w:right="1080" w:bottom="720" w:left="1080" w:header="720" w:footer="720" w:gutter="0"/>
          <w:cols w:num="2" w:space="720"/>
          <w:docGrid w:linePitch="360"/>
        </w:sectPr>
      </w:pPr>
    </w:p>
    <w:p w14:paraId="14299800" w14:textId="77777777" w:rsidR="00376410" w:rsidRDefault="00503F39">
      <w:r>
        <w:br w:type="page"/>
      </w:r>
    </w:p>
    <w:p w14:paraId="1AB902C9" w14:textId="77777777" w:rsidR="00376410" w:rsidRDefault="00503F39">
      <w:r>
        <w:rPr>
          <w:sz w:val="24"/>
        </w:rPr>
        <w:lastRenderedPageBreak/>
        <w:t xml:space="preserve">contulerunt ibique densis </w:t>
      </w:r>
      <w:r>
        <w:rPr>
          <w:sz w:val="24"/>
        </w:rPr>
        <w:t>intersaepientes itinera praetenturis provincialium et viatorum opibus pascebantur. 5. excitavit hic ardor milites per municipia plurima, quae isdem conterminant, dispositos et castella, sed quisque serpentes latius pro viribus repellere moliens, nunc globi</w:t>
      </w:r>
      <w:r>
        <w:rPr>
          <w:sz w:val="24"/>
        </w:rPr>
        <w:t>s confertos, aliquotiens et dispersos multitudine superabatur ingenti, quae nata et educata inter editos recurvosque ambitus montium eos ut loca plana persultat et mollia, missilibus obvios eminus lacessens et ululatu truci perterrens. 6. coactique aliquot</w:t>
      </w:r>
      <w:r>
        <w:rPr>
          <w:sz w:val="24"/>
        </w:rPr>
        <w:t>iens nostri pedites ad eos persequendos scandere clivos sublimes etiam si lapsantibus plantis fruticeta prensando vel dumos ad vertices venerint summos, inter arta tamen et invia nullas acies explicare permissi nec firmare nisu valido gressus : hoste discu</w:t>
      </w:r>
      <w:r>
        <w:rPr>
          <w:sz w:val="24"/>
        </w:rPr>
        <w:t>rsatore rupium abscisa volvent</w:t>
      </w:r>
    </w:p>
    <w:p w14:paraId="46AC87C6" w14:textId="77777777" w:rsidR="00376410" w:rsidRDefault="00503F39">
      <w:pPr>
        <w:jc w:val="center"/>
      </w:pPr>
      <w:r>
        <w:t>———————————————————————————————————————</w:t>
      </w:r>
    </w:p>
    <w:p w14:paraId="63E19DF4" w14:textId="77777777" w:rsidR="00376410" w:rsidRDefault="00376410">
      <w:pPr>
        <w:sectPr w:rsidR="00376410">
          <w:type w:val="continuous"/>
          <w:pgSz w:w="12240" w:h="15840"/>
          <w:pgMar w:top="720" w:right="1080" w:bottom="720" w:left="1080" w:header="720" w:footer="720" w:gutter="0"/>
          <w:cols w:space="720"/>
          <w:docGrid w:linePitch="360"/>
        </w:sectPr>
      </w:pPr>
    </w:p>
    <w:p w14:paraId="6175907A" w14:textId="77777777" w:rsidR="00376410" w:rsidRDefault="00503F39">
      <w:pPr>
        <w:spacing w:after="0"/>
      </w:pPr>
      <w:r>
        <w:rPr>
          <w:b/>
          <w:sz w:val="20"/>
        </w:rPr>
        <w:t xml:space="preserve">aliquoties : </w:t>
      </w:r>
      <w:r>
        <w:rPr>
          <w:sz w:val="20"/>
        </w:rPr>
        <w:t>number of times, several times</w:t>
      </w:r>
    </w:p>
    <w:p w14:paraId="7634754E" w14:textId="77777777" w:rsidR="00376410" w:rsidRDefault="00503F39">
      <w:pPr>
        <w:spacing w:after="0"/>
      </w:pPr>
      <w:r>
        <w:rPr>
          <w:b/>
          <w:sz w:val="20"/>
        </w:rPr>
        <w:t xml:space="preserve">ambitus : </w:t>
      </w:r>
      <w:r>
        <w:rPr>
          <w:sz w:val="20"/>
        </w:rPr>
        <w:t>circuit, edge, extent, orbit, cycle, canvass, bribery, circumlocution, show</w:t>
      </w:r>
    </w:p>
    <w:p w14:paraId="55851B22" w14:textId="77777777" w:rsidR="00376410" w:rsidRDefault="00503F39">
      <w:pPr>
        <w:spacing w:after="0"/>
      </w:pPr>
      <w:r>
        <w:rPr>
          <w:b/>
          <w:sz w:val="20"/>
        </w:rPr>
        <w:t xml:space="preserve">ardor ōris  m: </w:t>
      </w:r>
      <w:r>
        <w:rPr>
          <w:sz w:val="20"/>
        </w:rPr>
        <w:t>fire, flame, heat, brightn</w:t>
      </w:r>
      <w:r>
        <w:rPr>
          <w:sz w:val="20"/>
        </w:rPr>
        <w:t>ess, flash, gleam or color, ardor, love, intensity</w:t>
      </w:r>
    </w:p>
    <w:p w14:paraId="6E6ED378" w14:textId="77777777" w:rsidR="00376410" w:rsidRDefault="00503F39">
      <w:pPr>
        <w:spacing w:after="0"/>
      </w:pPr>
      <w:r>
        <w:rPr>
          <w:b/>
          <w:sz w:val="20"/>
        </w:rPr>
        <w:t xml:space="preserve">artus1 a, um : </w:t>
      </w:r>
      <w:r>
        <w:rPr>
          <w:sz w:val="20"/>
        </w:rPr>
        <w:t>narrow/limited space/limits/scope/sphere, dangerous situation, short supply</w:t>
      </w:r>
    </w:p>
    <w:p w14:paraId="2CB3A6EB" w14:textId="77777777" w:rsidR="00376410" w:rsidRDefault="00503F39">
      <w:pPr>
        <w:spacing w:after="0"/>
      </w:pPr>
      <w:r>
        <w:rPr>
          <w:b/>
          <w:sz w:val="20"/>
        </w:rPr>
        <w:t xml:space="preserve">castellum i  n: </w:t>
      </w:r>
      <w:r>
        <w:rPr>
          <w:sz w:val="20"/>
        </w:rPr>
        <w:t>Castile (Spain), (place of castles/castella)</w:t>
      </w:r>
    </w:p>
    <w:p w14:paraId="031756D2" w14:textId="77777777" w:rsidR="00376410" w:rsidRDefault="00503F39">
      <w:pPr>
        <w:spacing w:after="0"/>
      </w:pPr>
      <w:r>
        <w:rPr>
          <w:b/>
          <w:sz w:val="20"/>
        </w:rPr>
        <w:t xml:space="preserve">clivus i  m: </w:t>
      </w:r>
      <w:r>
        <w:rPr>
          <w:sz w:val="20"/>
        </w:rPr>
        <w:t>slope (sg.), incline, sloping ground, in</w:t>
      </w:r>
      <w:r>
        <w:rPr>
          <w:sz w:val="20"/>
        </w:rPr>
        <w:t>clined passage/surface, (street name)</w:t>
      </w:r>
    </w:p>
    <w:p w14:paraId="316A7AC6" w14:textId="77777777" w:rsidR="00376410" w:rsidRDefault="00503F39">
      <w:pPr>
        <w:spacing w:after="0"/>
      </w:pPr>
      <w:r>
        <w:rPr>
          <w:b/>
          <w:sz w:val="20"/>
        </w:rPr>
        <w:t xml:space="preserve">confercio : </w:t>
      </w:r>
      <w:r>
        <w:rPr>
          <w:sz w:val="20"/>
        </w:rPr>
        <w:t>sacrificial cake</w:t>
      </w:r>
    </w:p>
    <w:p w14:paraId="5CF4D885" w14:textId="77777777" w:rsidR="00376410" w:rsidRDefault="00503F39">
      <w:pPr>
        <w:spacing w:after="0"/>
      </w:pPr>
      <w:r>
        <w:rPr>
          <w:b/>
          <w:sz w:val="20"/>
        </w:rPr>
        <w:t xml:space="preserve">conterminant : </w:t>
      </w:r>
      <w:r>
        <w:rPr>
          <w:sz w:val="20"/>
        </w:rPr>
        <w:t>border on, be a borderer, have a common boundary</w:t>
      </w:r>
    </w:p>
    <w:p w14:paraId="382347F3" w14:textId="77777777" w:rsidR="00376410" w:rsidRDefault="00503F39">
      <w:pPr>
        <w:spacing w:after="0"/>
      </w:pPr>
      <w:r>
        <w:rPr>
          <w:b/>
          <w:sz w:val="20"/>
        </w:rPr>
        <w:t xml:space="preserve">densus a, um : </w:t>
      </w:r>
      <w:r>
        <w:rPr>
          <w:sz w:val="20"/>
        </w:rPr>
        <w:t>tooth, tusk, ivory, tooth-like thing, spike, destructive power, envy, ill will</w:t>
      </w:r>
    </w:p>
    <w:p w14:paraId="3C8C02C1" w14:textId="77777777" w:rsidR="00376410" w:rsidRDefault="00503F39">
      <w:pPr>
        <w:spacing w:after="0"/>
      </w:pPr>
      <w:r>
        <w:rPr>
          <w:b/>
          <w:sz w:val="20"/>
        </w:rPr>
        <w:t xml:space="preserve">discursator ōris  m: </w:t>
      </w:r>
      <w:r>
        <w:rPr>
          <w:sz w:val="20"/>
        </w:rPr>
        <w:t>run/rush/h</w:t>
      </w:r>
      <w:r>
        <w:rPr>
          <w:sz w:val="20"/>
        </w:rPr>
        <w:t>urry to-and-fro/hither-and-thither, run constantly about, run over</w:t>
      </w:r>
    </w:p>
    <w:p w14:paraId="625278E8" w14:textId="77777777" w:rsidR="00376410" w:rsidRDefault="00503F39">
      <w:pPr>
        <w:spacing w:after="0"/>
      </w:pPr>
      <w:r>
        <w:rPr>
          <w:b/>
          <w:sz w:val="20"/>
        </w:rPr>
        <w:t xml:space="preserve">dispono pŏsŭi, pŏsĭtum : </w:t>
      </w:r>
      <w:r>
        <w:rPr>
          <w:sz w:val="20"/>
        </w:rPr>
        <w:t>put/place/set, station/post (troops), pitch (camp), situate, set up, erect</w:t>
      </w:r>
    </w:p>
    <w:p w14:paraId="10F55179" w14:textId="77777777" w:rsidR="00376410" w:rsidRDefault="00503F39">
      <w:pPr>
        <w:spacing w:after="0"/>
      </w:pPr>
      <w:r>
        <w:rPr>
          <w:b/>
          <w:sz w:val="20"/>
        </w:rPr>
        <w:t xml:space="preserve">dumus i  m: </w:t>
      </w:r>
      <w:r>
        <w:rPr>
          <w:sz w:val="20"/>
        </w:rPr>
        <w:t>thorn or briar bush</w:t>
      </w:r>
    </w:p>
    <w:p w14:paraId="2E4345BB" w14:textId="77777777" w:rsidR="00376410" w:rsidRDefault="00503F39">
      <w:pPr>
        <w:spacing w:after="0"/>
      </w:pPr>
      <w:r>
        <w:rPr>
          <w:b/>
          <w:sz w:val="20"/>
        </w:rPr>
        <w:t xml:space="preserve">edo2 dĭdi, dĭtum, 3 : </w:t>
      </w:r>
      <w:r>
        <w:rPr>
          <w:sz w:val="20"/>
        </w:rPr>
        <w:t>rich/wealthy, richly adorned, ferti</w:t>
      </w:r>
      <w:r>
        <w:rPr>
          <w:sz w:val="20"/>
        </w:rPr>
        <w:t>le/productive (land), profitable, sumptuous</w:t>
      </w:r>
    </w:p>
    <w:p w14:paraId="65D6E84E" w14:textId="77777777" w:rsidR="00376410" w:rsidRDefault="00503F39">
      <w:pPr>
        <w:spacing w:after="0"/>
      </w:pPr>
      <w:r>
        <w:rPr>
          <w:b/>
          <w:sz w:val="20"/>
        </w:rPr>
        <w:t xml:space="preserve">educo2 āvi, ātum, 1 : </w:t>
      </w:r>
      <w:r>
        <w:rPr>
          <w:sz w:val="20"/>
        </w:rPr>
        <w:t>bring up, train, educate, rear</w:t>
      </w:r>
    </w:p>
    <w:p w14:paraId="009ADC38" w14:textId="77777777" w:rsidR="00376410" w:rsidRDefault="00503F39">
      <w:pPr>
        <w:spacing w:after="0"/>
      </w:pPr>
      <w:r>
        <w:rPr>
          <w:b/>
          <w:sz w:val="20"/>
        </w:rPr>
        <w:t xml:space="preserve">eminus : </w:t>
      </w:r>
      <w:r>
        <w:rPr>
          <w:sz w:val="20"/>
        </w:rPr>
        <w:t>at/from a distance/long range/afar, beyond sword reach, a spear's throw off</w:t>
      </w:r>
    </w:p>
    <w:p w14:paraId="4FFF08B0" w14:textId="77777777" w:rsidR="00376410" w:rsidRDefault="00503F39">
      <w:pPr>
        <w:spacing w:after="0"/>
      </w:pPr>
      <w:r>
        <w:rPr>
          <w:b/>
          <w:sz w:val="20"/>
        </w:rPr>
        <w:t xml:space="preserve">explicaris : </w:t>
      </w:r>
      <w:r>
        <w:rPr>
          <w:sz w:val="20"/>
        </w:rPr>
        <w:t>unfold, extend, set forth, display, exhibit, explain, disenta</w:t>
      </w:r>
      <w:r>
        <w:rPr>
          <w:sz w:val="20"/>
        </w:rPr>
        <w:t>ngle</w:t>
      </w:r>
    </w:p>
    <w:p w14:paraId="05FD388F" w14:textId="77777777" w:rsidR="00376410" w:rsidRDefault="00503F39">
      <w:pPr>
        <w:spacing w:after="0"/>
      </w:pPr>
      <w:r>
        <w:rPr>
          <w:b/>
          <w:sz w:val="20"/>
        </w:rPr>
        <w:t xml:space="preserve">firmaris : </w:t>
      </w:r>
      <w:r>
        <w:rPr>
          <w:sz w:val="20"/>
        </w:rPr>
        <w:t>strengthen, harden, support, declare, prove, confirm, establish</w:t>
      </w:r>
    </w:p>
    <w:p w14:paraId="5E6F851D" w14:textId="77777777" w:rsidR="00376410" w:rsidRDefault="00503F39">
      <w:pPr>
        <w:spacing w:after="0"/>
      </w:pPr>
      <w:r>
        <w:rPr>
          <w:b/>
          <w:sz w:val="20"/>
        </w:rPr>
        <w:t xml:space="preserve">fruticetum i  n: </w:t>
      </w:r>
      <w:r>
        <w:rPr>
          <w:sz w:val="20"/>
        </w:rPr>
        <w:t>thicket, covert, place full of shrubs/bushes</w:t>
      </w:r>
    </w:p>
    <w:p w14:paraId="77528817" w14:textId="77777777" w:rsidR="00376410" w:rsidRDefault="00503F39">
      <w:pPr>
        <w:spacing w:after="0"/>
      </w:pPr>
      <w:r>
        <w:rPr>
          <w:b/>
          <w:sz w:val="20"/>
        </w:rPr>
        <w:t xml:space="preserve">globus i  m: </w:t>
      </w:r>
      <w:r>
        <w:rPr>
          <w:sz w:val="20"/>
        </w:rPr>
        <w:t>ball, sphere, dense mass, close packed throng, crowd, clique, band, globe</w:t>
      </w:r>
    </w:p>
    <w:p w14:paraId="343BE366" w14:textId="77777777" w:rsidR="00376410" w:rsidRDefault="00503F39">
      <w:pPr>
        <w:spacing w:after="0"/>
      </w:pPr>
      <w:r>
        <w:rPr>
          <w:b/>
          <w:sz w:val="20"/>
        </w:rPr>
        <w:t xml:space="preserve">gressus : </w:t>
      </w:r>
      <w:r>
        <w:rPr>
          <w:sz w:val="20"/>
        </w:rPr>
        <w:t xml:space="preserve">going, step, the </w:t>
      </w:r>
      <w:r>
        <w:rPr>
          <w:sz w:val="20"/>
        </w:rPr>
        <w:t>feet (pl.)</w:t>
      </w:r>
    </w:p>
    <w:p w14:paraId="788FA26F" w14:textId="77777777" w:rsidR="00376410" w:rsidRDefault="00503F39">
      <w:pPr>
        <w:spacing w:after="0"/>
      </w:pPr>
      <w:r>
        <w:rPr>
          <w:b/>
          <w:sz w:val="20"/>
        </w:rPr>
        <w:t xml:space="preserve">intersaepientes : </w:t>
      </w:r>
      <w:r>
        <w:rPr>
          <w:sz w:val="20"/>
        </w:rPr>
        <w:t>separate, block</w:t>
      </w:r>
    </w:p>
    <w:p w14:paraId="3957691F" w14:textId="77777777" w:rsidR="00376410" w:rsidRDefault="00503F39">
      <w:pPr>
        <w:spacing w:after="0"/>
      </w:pPr>
      <w:r>
        <w:rPr>
          <w:b/>
          <w:sz w:val="20"/>
        </w:rPr>
        <w:t xml:space="preserve">invius a, um : </w:t>
      </w:r>
      <w:r>
        <w:rPr>
          <w:sz w:val="20"/>
        </w:rPr>
        <w:t>way, road, street, journey</w:t>
      </w:r>
    </w:p>
    <w:p w14:paraId="69689A35" w14:textId="77777777" w:rsidR="00376410" w:rsidRDefault="00503F39">
      <w:pPr>
        <w:spacing w:after="0"/>
      </w:pPr>
      <w:r>
        <w:rPr>
          <w:b/>
          <w:sz w:val="20"/>
        </w:rPr>
        <w:t xml:space="preserve">lacesso īvi or ĭi, ītum, 3 : </w:t>
      </w:r>
      <w:r>
        <w:rPr>
          <w:sz w:val="20"/>
        </w:rPr>
        <w:t>provoke, excite, harass, challenge, harass, attack, assail</w:t>
      </w:r>
    </w:p>
    <w:p w14:paraId="6CF0DC30" w14:textId="77777777" w:rsidR="00376410" w:rsidRDefault="00503F39">
      <w:pPr>
        <w:spacing w:after="0"/>
      </w:pPr>
      <w:r>
        <w:rPr>
          <w:b/>
          <w:sz w:val="20"/>
        </w:rPr>
        <w:t xml:space="preserve">lapso āre : </w:t>
      </w:r>
      <w:r>
        <w:rPr>
          <w:sz w:val="20"/>
        </w:rPr>
        <w:t>slip, Nose one's footing</w:t>
      </w:r>
    </w:p>
    <w:p w14:paraId="6F3BFDB8" w14:textId="77777777" w:rsidR="00376410" w:rsidRDefault="00503F39">
      <w:pPr>
        <w:spacing w:after="0"/>
      </w:pPr>
      <w:r>
        <w:rPr>
          <w:b/>
          <w:sz w:val="20"/>
        </w:rPr>
        <w:t xml:space="preserve">locum1 : </w:t>
      </w:r>
      <w:r>
        <w:rPr>
          <w:sz w:val="20"/>
        </w:rPr>
        <w:t>seat, rank, position, soldier's pos</w:t>
      </w:r>
      <w:r>
        <w:rPr>
          <w:sz w:val="20"/>
        </w:rPr>
        <w:t>t, quarters, category, book passage, topic</w:t>
      </w:r>
    </w:p>
    <w:p w14:paraId="6B81656A" w14:textId="77777777" w:rsidR="00376410" w:rsidRDefault="00503F39">
      <w:pPr>
        <w:spacing w:after="0"/>
      </w:pPr>
      <w:r>
        <w:rPr>
          <w:b/>
          <w:sz w:val="20"/>
        </w:rPr>
        <w:t xml:space="preserve">missilis e : </w:t>
      </w:r>
      <w:r>
        <w:rPr>
          <w:sz w:val="20"/>
        </w:rPr>
        <w:t>missile</w:t>
      </w:r>
    </w:p>
    <w:p w14:paraId="5E1C9129" w14:textId="77777777" w:rsidR="00376410" w:rsidRDefault="00503F39">
      <w:pPr>
        <w:spacing w:after="0"/>
      </w:pPr>
      <w:r>
        <w:rPr>
          <w:b/>
          <w:sz w:val="20"/>
        </w:rPr>
        <w:t xml:space="preserve">molio īre, 4 : </w:t>
      </w:r>
      <w:r>
        <w:rPr>
          <w:sz w:val="20"/>
        </w:rPr>
        <w:t>struggle, labor, labor at, construct, build, undertake, set in motion, plan</w:t>
      </w:r>
    </w:p>
    <w:p w14:paraId="08F9C344" w14:textId="77777777" w:rsidR="00376410" w:rsidRDefault="00503F39">
      <w:pPr>
        <w:spacing w:after="0"/>
      </w:pPr>
      <w:r>
        <w:rPr>
          <w:b/>
          <w:sz w:val="20"/>
        </w:rPr>
        <w:t xml:space="preserve">municipium ii  n: </w:t>
      </w:r>
      <w:r>
        <w:rPr>
          <w:sz w:val="20"/>
        </w:rPr>
        <w:t>township (administrative division)</w:t>
      </w:r>
    </w:p>
    <w:p w14:paraId="70C4B45C" w14:textId="77777777" w:rsidR="00376410" w:rsidRDefault="00503F39">
      <w:pPr>
        <w:spacing w:after="0"/>
      </w:pPr>
      <w:r>
        <w:rPr>
          <w:b/>
          <w:sz w:val="20"/>
        </w:rPr>
        <w:t xml:space="preserve">nata ae  f: </w:t>
      </w:r>
      <w:r>
        <w:rPr>
          <w:sz w:val="20"/>
        </w:rPr>
        <w:t>daughter, child</w:t>
      </w:r>
    </w:p>
    <w:p w14:paraId="45481127" w14:textId="77777777" w:rsidR="00376410" w:rsidRDefault="00503F39">
      <w:pPr>
        <w:spacing w:after="0"/>
      </w:pPr>
      <w:r>
        <w:rPr>
          <w:b/>
          <w:sz w:val="20"/>
        </w:rPr>
        <w:t xml:space="preserve">nisus : </w:t>
      </w:r>
      <w:r>
        <w:rPr>
          <w:sz w:val="20"/>
        </w:rPr>
        <w:t>pressing upon/down, pressure, push, endeavor, exertion, strong muscular effort</w:t>
      </w:r>
    </w:p>
    <w:p w14:paraId="78C6D603" w14:textId="77777777" w:rsidR="00376410" w:rsidRDefault="00503F39">
      <w:pPr>
        <w:spacing w:after="0"/>
      </w:pPr>
      <w:r>
        <w:rPr>
          <w:b/>
          <w:sz w:val="20"/>
        </w:rPr>
        <w:t xml:space="preserve">obvius a, um : </w:t>
      </w:r>
      <w:r>
        <w:rPr>
          <w:sz w:val="20"/>
        </w:rPr>
        <w:t>strength (sg. only), force, power, might, violence</w:t>
      </w:r>
    </w:p>
    <w:p w14:paraId="7F0D30EA" w14:textId="77777777" w:rsidR="00376410" w:rsidRDefault="00503F39">
      <w:pPr>
        <w:spacing w:after="0"/>
      </w:pPr>
      <w:r>
        <w:rPr>
          <w:b/>
          <w:sz w:val="20"/>
        </w:rPr>
        <w:t xml:space="preserve">pasco pāvi, pastum, 3  n: </w:t>
      </w:r>
      <w:r>
        <w:rPr>
          <w:sz w:val="20"/>
        </w:rPr>
        <w:t>feed, feed on, graze</w:t>
      </w:r>
    </w:p>
    <w:p w14:paraId="381A7CB7" w14:textId="77777777" w:rsidR="00376410" w:rsidRDefault="00503F39">
      <w:pPr>
        <w:spacing w:after="0"/>
      </w:pPr>
      <w:r>
        <w:rPr>
          <w:b/>
          <w:sz w:val="20"/>
        </w:rPr>
        <w:t xml:space="preserve">pedito āre : </w:t>
      </w:r>
      <w:r>
        <w:rPr>
          <w:sz w:val="20"/>
        </w:rPr>
        <w:t xml:space="preserve">foot soldier, infantryman, pedestrian, who goes </w:t>
      </w:r>
      <w:r>
        <w:rPr>
          <w:sz w:val="20"/>
        </w:rPr>
        <w:t>on foot, infantry (pl.)</w:t>
      </w:r>
    </w:p>
    <w:p w14:paraId="6B2F4E1F" w14:textId="77777777" w:rsidR="00376410" w:rsidRDefault="00503F39">
      <w:pPr>
        <w:spacing w:after="0"/>
      </w:pPr>
      <w:r>
        <w:rPr>
          <w:b/>
          <w:sz w:val="20"/>
        </w:rPr>
        <w:t xml:space="preserve">persequor cūtus and quūtus, 3 : </w:t>
      </w:r>
      <w:r>
        <w:rPr>
          <w:sz w:val="20"/>
        </w:rPr>
        <w:t>follow up, pursue, overtake, attack, take vengeance on, accomplish</w:t>
      </w:r>
    </w:p>
    <w:p w14:paraId="10D4ECB5" w14:textId="77777777" w:rsidR="00376410" w:rsidRDefault="00503F39">
      <w:pPr>
        <w:spacing w:after="0"/>
      </w:pPr>
      <w:r>
        <w:rPr>
          <w:b/>
          <w:sz w:val="20"/>
        </w:rPr>
        <w:t xml:space="preserve">persulto āvi, ātum, 1  n: </w:t>
      </w:r>
      <w:r>
        <w:rPr>
          <w:sz w:val="20"/>
        </w:rPr>
        <w:t>leap or skip or prance about, range (over), scour</w:t>
      </w:r>
    </w:p>
    <w:p w14:paraId="53898F87" w14:textId="77777777" w:rsidR="00376410" w:rsidRDefault="00503F39">
      <w:pPr>
        <w:spacing w:after="0"/>
      </w:pPr>
      <w:r>
        <w:rPr>
          <w:b/>
          <w:sz w:val="20"/>
        </w:rPr>
        <w:t xml:space="preserve">perterrens : </w:t>
      </w:r>
      <w:r>
        <w:rPr>
          <w:sz w:val="20"/>
        </w:rPr>
        <w:t>frighten greatly, terrify</w:t>
      </w:r>
    </w:p>
    <w:p w14:paraId="5F541B96" w14:textId="77777777" w:rsidR="00376410" w:rsidRDefault="00503F39">
      <w:pPr>
        <w:spacing w:after="0"/>
      </w:pPr>
      <w:r>
        <w:rPr>
          <w:b/>
          <w:sz w:val="20"/>
        </w:rPr>
        <w:t xml:space="preserve">planum i  n: </w:t>
      </w:r>
      <w:r>
        <w:rPr>
          <w:sz w:val="20"/>
        </w:rPr>
        <w:t xml:space="preserve">plan </w:t>
      </w:r>
      <w:r>
        <w:rPr>
          <w:sz w:val="20"/>
        </w:rPr>
        <w:t>(drawing)</w:t>
      </w:r>
    </w:p>
    <w:p w14:paraId="38B338C3" w14:textId="77777777" w:rsidR="00376410" w:rsidRDefault="00503F39">
      <w:pPr>
        <w:spacing w:after="0"/>
      </w:pPr>
      <w:r>
        <w:rPr>
          <w:b/>
          <w:sz w:val="20"/>
        </w:rPr>
        <w:t xml:space="preserve">planta ae  f: </w:t>
      </w:r>
      <w:r>
        <w:rPr>
          <w:sz w:val="20"/>
        </w:rPr>
        <w:t>cutting, heel, young shoot detached for propagation, seedling, young plant</w:t>
      </w:r>
    </w:p>
    <w:p w14:paraId="4E956090" w14:textId="77777777" w:rsidR="00376410" w:rsidRDefault="00503F39">
      <w:pPr>
        <w:spacing w:after="0"/>
      </w:pPr>
      <w:r>
        <w:rPr>
          <w:b/>
          <w:sz w:val="20"/>
        </w:rPr>
        <w:t xml:space="preserve">prehenso āvi, ātum, 1 : </w:t>
      </w:r>
      <w:r>
        <w:rPr>
          <w:sz w:val="20"/>
        </w:rPr>
        <w:t>grasp/clutch at/constantly, lay hold of, accost/buttonhole, canvass, solicit</w:t>
      </w:r>
    </w:p>
    <w:p w14:paraId="53A65857" w14:textId="77777777" w:rsidR="00376410" w:rsidRDefault="00503F39">
      <w:pPr>
        <w:spacing w:after="0"/>
      </w:pPr>
      <w:r>
        <w:rPr>
          <w:b/>
          <w:sz w:val="20"/>
        </w:rPr>
        <w:t xml:space="preserve">provincialis e : </w:t>
      </w:r>
      <w:r>
        <w:rPr>
          <w:sz w:val="20"/>
        </w:rPr>
        <w:t>provincial (person)</w:t>
      </w:r>
    </w:p>
    <w:p w14:paraId="2F97EE41" w14:textId="77777777" w:rsidR="00376410" w:rsidRDefault="00503F39">
      <w:pPr>
        <w:spacing w:after="0"/>
      </w:pPr>
      <w:r>
        <w:rPr>
          <w:b/>
          <w:sz w:val="20"/>
        </w:rPr>
        <w:t xml:space="preserve">recurvos : </w:t>
      </w:r>
      <w:r>
        <w:rPr>
          <w:sz w:val="20"/>
        </w:rPr>
        <w:t>curve, c</w:t>
      </w:r>
      <w:r>
        <w:rPr>
          <w:sz w:val="20"/>
        </w:rPr>
        <w:t>urved object or line, that which is crooked/wrong (L+S), (morally)</w:t>
      </w:r>
    </w:p>
    <w:p w14:paraId="729BF59F" w14:textId="77777777" w:rsidR="00376410" w:rsidRDefault="00503F39">
      <w:pPr>
        <w:spacing w:after="0"/>
      </w:pPr>
      <w:r>
        <w:rPr>
          <w:b/>
          <w:sz w:val="20"/>
        </w:rPr>
        <w:t xml:space="preserve">repello reppuli : </w:t>
      </w:r>
      <w:r>
        <w:rPr>
          <w:sz w:val="20"/>
        </w:rPr>
        <w:t>drive/push/thrust back/away, repel/rebuff/spurn, fend off, exclude/bar, refute</w:t>
      </w:r>
    </w:p>
    <w:p w14:paraId="642AD5F0" w14:textId="77777777" w:rsidR="00376410" w:rsidRDefault="00503F39">
      <w:pPr>
        <w:spacing w:after="0"/>
      </w:pPr>
      <w:r>
        <w:rPr>
          <w:b/>
          <w:sz w:val="20"/>
        </w:rPr>
        <w:t xml:space="preserve">ruina ae  f: </w:t>
      </w:r>
      <w:r>
        <w:rPr>
          <w:sz w:val="20"/>
        </w:rPr>
        <w:t>fall, catastrophe, collapse, destruction</w:t>
      </w:r>
    </w:p>
    <w:p w14:paraId="5A5E37B8" w14:textId="77777777" w:rsidR="00376410" w:rsidRDefault="00503F39">
      <w:pPr>
        <w:spacing w:after="0"/>
      </w:pPr>
      <w:r>
        <w:rPr>
          <w:b/>
          <w:sz w:val="20"/>
        </w:rPr>
        <w:t xml:space="preserve">rupium : </w:t>
      </w:r>
      <w:r>
        <w:rPr>
          <w:sz w:val="20"/>
        </w:rPr>
        <w:t>cliff, rock</w:t>
      </w:r>
    </w:p>
    <w:p w14:paraId="6B8C7E62" w14:textId="77777777" w:rsidR="00376410" w:rsidRDefault="00503F39">
      <w:pPr>
        <w:spacing w:after="0"/>
      </w:pPr>
      <w:r>
        <w:rPr>
          <w:b/>
          <w:sz w:val="20"/>
        </w:rPr>
        <w:t xml:space="preserve">scando : </w:t>
      </w:r>
      <w:r>
        <w:rPr>
          <w:sz w:val="20"/>
        </w:rPr>
        <w:t>climb, m</w:t>
      </w:r>
      <w:r>
        <w:rPr>
          <w:sz w:val="20"/>
        </w:rPr>
        <w:t>ount, ascend, get up, clamber</w:t>
      </w:r>
    </w:p>
    <w:p w14:paraId="07D96F10" w14:textId="77777777" w:rsidR="00376410" w:rsidRDefault="00503F39">
      <w:pPr>
        <w:spacing w:after="0"/>
      </w:pPr>
      <w:r>
        <w:rPr>
          <w:b/>
          <w:sz w:val="20"/>
        </w:rPr>
        <w:t xml:space="preserve">serpo psi, ptum, 3 : </w:t>
      </w:r>
      <w:r>
        <w:rPr>
          <w:sz w:val="20"/>
        </w:rPr>
        <w:t>serpent, snake</w:t>
      </w:r>
    </w:p>
    <w:p w14:paraId="3B867D39" w14:textId="77777777" w:rsidR="00376410" w:rsidRDefault="00503F39">
      <w:pPr>
        <w:spacing w:after="0"/>
      </w:pPr>
      <w:r>
        <w:rPr>
          <w:b/>
          <w:sz w:val="20"/>
        </w:rPr>
        <w:t xml:space="preserve">sublimis e : </w:t>
      </w:r>
      <w:r>
        <w:rPr>
          <w:sz w:val="20"/>
        </w:rPr>
        <w:t>high, lofty, eminent, exalted, elevated, raised on high, in high position</w:t>
      </w:r>
    </w:p>
    <w:p w14:paraId="317EC754" w14:textId="77777777" w:rsidR="00376410" w:rsidRDefault="00503F39">
      <w:pPr>
        <w:spacing w:after="0"/>
      </w:pPr>
      <w:r>
        <w:rPr>
          <w:b/>
          <w:sz w:val="20"/>
        </w:rPr>
        <w:t xml:space="preserve">trux ŭcis : </w:t>
      </w:r>
      <w:r>
        <w:rPr>
          <w:sz w:val="20"/>
        </w:rPr>
        <w:t>wild, savage, fierce</w:t>
      </w:r>
    </w:p>
    <w:p w14:paraId="67B1B043" w14:textId="77777777" w:rsidR="00376410" w:rsidRDefault="00503F39">
      <w:pPr>
        <w:spacing w:after="0"/>
      </w:pPr>
      <w:r>
        <w:rPr>
          <w:b/>
          <w:sz w:val="20"/>
        </w:rPr>
        <w:t xml:space="preserve">ululo āvi, ātum, 1 : </w:t>
      </w:r>
      <w:r>
        <w:rPr>
          <w:sz w:val="20"/>
        </w:rPr>
        <w:t>howling (dogs/wolves), wailing, shrieking (defian</w:t>
      </w:r>
      <w:r>
        <w:rPr>
          <w:sz w:val="20"/>
        </w:rPr>
        <w:t>ce), yelling (grief/distress)</w:t>
      </w:r>
    </w:p>
    <w:p w14:paraId="26C3F6DF" w14:textId="77777777" w:rsidR="00376410" w:rsidRDefault="00503F39">
      <w:pPr>
        <w:spacing w:after="0"/>
      </w:pPr>
      <w:r>
        <w:rPr>
          <w:b/>
          <w:sz w:val="20"/>
        </w:rPr>
        <w:lastRenderedPageBreak/>
        <w:t xml:space="preserve">vertex ĭcis  m: </w:t>
      </w:r>
      <w:r>
        <w:rPr>
          <w:sz w:val="20"/>
        </w:rPr>
        <w:t>whirlpool, eddy, vortex, crown of the head, peak, top, summit, the pole</w:t>
      </w:r>
    </w:p>
    <w:p w14:paraId="46E29E81" w14:textId="77777777" w:rsidR="00376410" w:rsidRDefault="00503F39">
      <w:pPr>
        <w:spacing w:after="0"/>
      </w:pPr>
      <w:r>
        <w:rPr>
          <w:b/>
          <w:sz w:val="20"/>
        </w:rPr>
        <w:t xml:space="preserve">viator ōris  m: </w:t>
      </w:r>
      <w:r>
        <w:rPr>
          <w:sz w:val="20"/>
        </w:rPr>
        <w:t>traveler</w:t>
      </w:r>
    </w:p>
    <w:p w14:paraId="7EE79E5D" w14:textId="77777777" w:rsidR="00376410" w:rsidRDefault="00503F39">
      <w:pPr>
        <w:spacing w:after="0"/>
      </w:pPr>
      <w:r>
        <w:rPr>
          <w:b/>
          <w:sz w:val="20"/>
        </w:rPr>
        <w:t xml:space="preserve">volvo volvi, vŏlūtum, 3 : </w:t>
      </w:r>
      <w:r>
        <w:rPr>
          <w:sz w:val="20"/>
        </w:rPr>
        <w:t>roll, cause to roll, travel in circle/circuit, bring around/about, revolve</w:t>
      </w:r>
    </w:p>
    <w:p w14:paraId="16B35E62" w14:textId="77777777" w:rsidR="00376410" w:rsidRDefault="00376410">
      <w:pPr>
        <w:sectPr w:rsidR="00376410">
          <w:type w:val="continuous"/>
          <w:pgSz w:w="12240" w:h="15840"/>
          <w:pgMar w:top="720" w:right="1080" w:bottom="720" w:left="1080" w:header="720" w:footer="720" w:gutter="0"/>
          <w:cols w:num="2" w:space="720"/>
          <w:docGrid w:linePitch="360"/>
        </w:sectPr>
      </w:pPr>
    </w:p>
    <w:p w14:paraId="7A388E2B" w14:textId="77777777" w:rsidR="00376410" w:rsidRDefault="00503F39">
      <w:r>
        <w:br w:type="page"/>
      </w:r>
    </w:p>
    <w:p w14:paraId="66B30D24" w14:textId="77777777" w:rsidR="00376410" w:rsidRDefault="00503F39">
      <w:r>
        <w:rPr>
          <w:sz w:val="24"/>
        </w:rPr>
        <w:lastRenderedPageBreak/>
        <w:t xml:space="preserve">ruinis ponderum inmanium consternuntur, aut ex necessitate ultima fortiter dimicante, superati periculose per prona discedunt. 7. quam ob rem circumspecta cautela observatum est deinceps et cum edita montium petere coeperint </w:t>
      </w:r>
      <w:r>
        <w:rPr>
          <w:sz w:val="24"/>
        </w:rPr>
        <w:t>grassatores, loci iniquitati milites cedunt. ubi autem in planitie potuerint reperiri, quod contingit adsid -ue, nec exsertare lacertos nec crispare permissi tela, quae vehunt bina vel terna, pecudum ritu inertium trucidantur. 8. Metuentes igitur idem latr</w:t>
      </w:r>
      <w:r>
        <w:rPr>
          <w:sz w:val="24"/>
        </w:rPr>
        <w:t>ones Lycaoniam magna parte campestrem cum se inpares nostris fore congressione stataria documentis frequentibus scirent, tramitibus deviis petivere Pamphyliam diu quidem intactam sed timore populationum et caedium, milite per omnia diffuso propinqua, magni</w:t>
      </w:r>
      <w:r>
        <w:rPr>
          <w:sz w:val="24"/>
        </w:rPr>
        <w:t>s undique praesidiis conmunitam. 9. raptim igitur properantes ut motus sui</w:t>
      </w:r>
    </w:p>
    <w:p w14:paraId="7E0C124A" w14:textId="77777777" w:rsidR="00376410" w:rsidRDefault="00503F39">
      <w:pPr>
        <w:jc w:val="center"/>
      </w:pPr>
      <w:r>
        <w:t>———————————————————————————————————————</w:t>
      </w:r>
    </w:p>
    <w:p w14:paraId="30269686" w14:textId="77777777" w:rsidR="00376410" w:rsidRDefault="00376410">
      <w:pPr>
        <w:sectPr w:rsidR="00376410">
          <w:type w:val="continuous"/>
          <w:pgSz w:w="12240" w:h="15840"/>
          <w:pgMar w:top="720" w:right="1080" w:bottom="720" w:left="1080" w:header="720" w:footer="720" w:gutter="0"/>
          <w:cols w:space="720"/>
          <w:docGrid w:linePitch="360"/>
        </w:sectPr>
      </w:pPr>
    </w:p>
    <w:p w14:paraId="53694D0C" w14:textId="77777777" w:rsidR="00376410" w:rsidRDefault="00503F39">
      <w:pPr>
        <w:spacing w:after="0"/>
      </w:pPr>
      <w:r>
        <w:rPr>
          <w:b/>
          <w:sz w:val="20"/>
        </w:rPr>
        <w:t xml:space="preserve">Lycaonia : </w:t>
      </w:r>
      <w:r>
        <w:rPr>
          <w:sz w:val="20"/>
        </w:rPr>
        <w:t>Lycaonia (district in southern Asia Minor between Galatia and Cilicia)</w:t>
      </w:r>
    </w:p>
    <w:p w14:paraId="09BDB24F" w14:textId="77777777" w:rsidR="00376410" w:rsidRDefault="00503F39">
      <w:pPr>
        <w:spacing w:after="0"/>
      </w:pPr>
      <w:r>
        <w:rPr>
          <w:b/>
          <w:sz w:val="20"/>
        </w:rPr>
        <w:t xml:space="preserve">adsid : </w:t>
      </w:r>
      <w:r>
        <w:rPr>
          <w:sz w:val="20"/>
        </w:rPr>
        <w:t>sit down, take a seat, perch, alight,</w:t>
      </w:r>
      <w:r>
        <w:rPr>
          <w:sz w:val="20"/>
        </w:rPr>
        <w:t xml:space="preserve"> settle, sit by/near (to) (w/DAT)</w:t>
      </w:r>
    </w:p>
    <w:p w14:paraId="4D6E3838" w14:textId="77777777" w:rsidR="00376410" w:rsidRDefault="00503F39">
      <w:pPr>
        <w:spacing w:after="0"/>
      </w:pPr>
      <w:r>
        <w:rPr>
          <w:b/>
          <w:sz w:val="20"/>
        </w:rPr>
        <w:t xml:space="preserve">bini ae, a : </w:t>
      </w:r>
      <w:r>
        <w:rPr>
          <w:sz w:val="20"/>
        </w:rPr>
        <w:t>duplicate, binate (offer two masses in one day)</w:t>
      </w:r>
    </w:p>
    <w:p w14:paraId="186FAD0A" w14:textId="77777777" w:rsidR="00376410" w:rsidRDefault="00503F39">
      <w:pPr>
        <w:spacing w:after="0"/>
      </w:pPr>
      <w:r>
        <w:rPr>
          <w:b/>
          <w:sz w:val="20"/>
        </w:rPr>
        <w:t xml:space="preserve">caedium : </w:t>
      </w:r>
      <w:r>
        <w:rPr>
          <w:sz w:val="20"/>
        </w:rPr>
        <w:t>murder/slaughter/massacre, assassination, feuding, slain/victims, blood/gore</w:t>
      </w:r>
    </w:p>
    <w:p w14:paraId="0F4E134E" w14:textId="77777777" w:rsidR="00376410" w:rsidRDefault="00503F39">
      <w:pPr>
        <w:spacing w:after="0"/>
      </w:pPr>
      <w:r>
        <w:rPr>
          <w:b/>
          <w:sz w:val="20"/>
        </w:rPr>
        <w:t xml:space="preserve">campestrem : </w:t>
      </w:r>
      <w:r>
        <w:rPr>
          <w:sz w:val="20"/>
        </w:rPr>
        <w:t>deities who presided over contests/games (pl.), country deiti</w:t>
      </w:r>
      <w:r>
        <w:rPr>
          <w:sz w:val="20"/>
        </w:rPr>
        <w:t>es</w:t>
      </w:r>
    </w:p>
    <w:p w14:paraId="4147536E" w14:textId="77777777" w:rsidR="00376410" w:rsidRDefault="00503F39">
      <w:pPr>
        <w:spacing w:after="0"/>
      </w:pPr>
      <w:r>
        <w:rPr>
          <w:b/>
          <w:sz w:val="20"/>
        </w:rPr>
        <w:t xml:space="preserve">cautela ae  f: </w:t>
      </w:r>
      <w:r>
        <w:rPr>
          <w:sz w:val="20"/>
        </w:rPr>
        <w:t>caution, precaution, care, carefulness, security, surety</w:t>
      </w:r>
    </w:p>
    <w:p w14:paraId="6858705C" w14:textId="77777777" w:rsidR="00376410" w:rsidRDefault="00503F39">
      <w:pPr>
        <w:spacing w:after="0"/>
      </w:pPr>
      <w:r>
        <w:rPr>
          <w:b/>
          <w:sz w:val="20"/>
        </w:rPr>
        <w:t xml:space="preserve">circumspicio exi, ectum, 3 : </w:t>
      </w:r>
      <w:r>
        <w:rPr>
          <w:sz w:val="20"/>
        </w:rPr>
        <w:t>look about (searchingly), search about, examine, watch (suspiciously), be alert</w:t>
      </w:r>
    </w:p>
    <w:p w14:paraId="23DB6B9D" w14:textId="77777777" w:rsidR="00376410" w:rsidRDefault="00503F39">
      <w:pPr>
        <w:spacing w:after="0"/>
      </w:pPr>
      <w:r>
        <w:rPr>
          <w:b/>
          <w:sz w:val="20"/>
        </w:rPr>
        <w:t xml:space="preserve">congressio ōnis  f: </w:t>
      </w:r>
      <w:r>
        <w:rPr>
          <w:sz w:val="20"/>
        </w:rPr>
        <w:t xml:space="preserve">meeting, visit, interview, encounter, </w:t>
      </w:r>
      <w:r>
        <w:rPr>
          <w:sz w:val="20"/>
        </w:rPr>
        <w:t>conflict, attack, sexual intercourse</w:t>
      </w:r>
    </w:p>
    <w:p w14:paraId="33BC38FB" w14:textId="77777777" w:rsidR="00376410" w:rsidRDefault="00503F39">
      <w:pPr>
        <w:spacing w:after="0"/>
      </w:pPr>
      <w:r>
        <w:rPr>
          <w:b/>
          <w:sz w:val="20"/>
        </w:rPr>
        <w:t xml:space="preserve">conmunitam : </w:t>
      </w:r>
      <w:r>
        <w:rPr>
          <w:sz w:val="20"/>
        </w:rPr>
        <w:t>fortify, strengthen, protect, defend, safeguard, build (road)</w:t>
      </w:r>
    </w:p>
    <w:p w14:paraId="56E2D1F2" w14:textId="77777777" w:rsidR="00376410" w:rsidRDefault="00503F39">
      <w:pPr>
        <w:spacing w:after="0"/>
      </w:pPr>
      <w:r>
        <w:rPr>
          <w:b/>
          <w:sz w:val="20"/>
        </w:rPr>
        <w:t xml:space="preserve">consterno1 strāvi, strātum, 3 : </w:t>
      </w:r>
      <w:r>
        <w:rPr>
          <w:sz w:val="20"/>
        </w:rPr>
        <w:t>strew/cover/spread (rugs), cover/lay/pave/line, bring down, lay low, calm (sea)</w:t>
      </w:r>
    </w:p>
    <w:p w14:paraId="569D05CF" w14:textId="77777777" w:rsidR="00376410" w:rsidRDefault="00503F39">
      <w:pPr>
        <w:spacing w:after="0"/>
      </w:pPr>
      <w:r>
        <w:rPr>
          <w:b/>
          <w:sz w:val="20"/>
        </w:rPr>
        <w:t xml:space="preserve">contingo1 tĭgi, tactum, 3  n: </w:t>
      </w:r>
      <w:r>
        <w:rPr>
          <w:sz w:val="20"/>
        </w:rPr>
        <w:t>to</w:t>
      </w:r>
      <w:r>
        <w:rPr>
          <w:sz w:val="20"/>
        </w:rPr>
        <w:t>uch, reach (to), border on, be connected with, affect, hit, take hold, seize</w:t>
      </w:r>
    </w:p>
    <w:p w14:paraId="60F4A852" w14:textId="77777777" w:rsidR="00376410" w:rsidRDefault="00503F39">
      <w:pPr>
        <w:spacing w:after="0"/>
      </w:pPr>
      <w:r>
        <w:rPr>
          <w:b/>
          <w:sz w:val="20"/>
        </w:rPr>
        <w:t xml:space="preserve">crisparis : </w:t>
      </w:r>
      <w:r>
        <w:rPr>
          <w:sz w:val="20"/>
        </w:rPr>
        <w:t>curl (hair), make/appear wavy, ripple, shake/brandish, tremble/quiver, wiggle</w:t>
      </w:r>
    </w:p>
    <w:p w14:paraId="24EA2EA1" w14:textId="77777777" w:rsidR="00376410" w:rsidRDefault="00503F39">
      <w:pPr>
        <w:spacing w:after="0"/>
      </w:pPr>
      <w:r>
        <w:rPr>
          <w:b/>
          <w:sz w:val="20"/>
        </w:rPr>
        <w:t xml:space="preserve">deinceps : </w:t>
      </w:r>
      <w:r>
        <w:rPr>
          <w:sz w:val="20"/>
        </w:rPr>
        <w:t>in order/succession/turn, one after/beside another, successively, etc, very ne</w:t>
      </w:r>
      <w:r>
        <w:rPr>
          <w:sz w:val="20"/>
        </w:rPr>
        <w:t>xt</w:t>
      </w:r>
    </w:p>
    <w:p w14:paraId="470B8BFD" w14:textId="77777777" w:rsidR="00376410" w:rsidRDefault="00503F39">
      <w:pPr>
        <w:spacing w:after="0"/>
      </w:pPr>
      <w:r>
        <w:rPr>
          <w:b/>
          <w:sz w:val="20"/>
        </w:rPr>
        <w:t xml:space="preserve">devius a, um : </w:t>
      </w:r>
      <w:r>
        <w:rPr>
          <w:sz w:val="20"/>
        </w:rPr>
        <w:t>remote/secluded/lonely/unfrequented/out-of-way parts/places (pl.)</w:t>
      </w:r>
    </w:p>
    <w:p w14:paraId="210636EA" w14:textId="77777777" w:rsidR="00376410" w:rsidRDefault="00503F39">
      <w:pPr>
        <w:spacing w:after="0"/>
      </w:pPr>
      <w:r>
        <w:rPr>
          <w:b/>
          <w:sz w:val="20"/>
        </w:rPr>
        <w:t xml:space="preserve">diffundo fūdi, fūsum, 3 : </w:t>
      </w:r>
      <w:r>
        <w:rPr>
          <w:sz w:val="20"/>
        </w:rPr>
        <w:t>diffuse, spread/pour out/widely, bottle/draw off, squander, distribute lavishly</w:t>
      </w:r>
    </w:p>
    <w:p w14:paraId="067565DC" w14:textId="77777777" w:rsidR="00376410" w:rsidRDefault="00503F39">
      <w:pPr>
        <w:spacing w:after="0"/>
      </w:pPr>
      <w:r>
        <w:rPr>
          <w:b/>
          <w:sz w:val="20"/>
        </w:rPr>
        <w:t xml:space="preserve">dimico āvi : </w:t>
      </w:r>
      <w:r>
        <w:rPr>
          <w:sz w:val="20"/>
        </w:rPr>
        <w:t>fight, battle, struggle/contend/strive, brandish weap</w:t>
      </w:r>
      <w:r>
        <w:rPr>
          <w:sz w:val="20"/>
        </w:rPr>
        <w:t>ons, be in conflict/peril</w:t>
      </w:r>
    </w:p>
    <w:p w14:paraId="60D15AE6" w14:textId="77777777" w:rsidR="00376410" w:rsidRDefault="00503F39">
      <w:pPr>
        <w:spacing w:after="0"/>
      </w:pPr>
      <w:r>
        <w:rPr>
          <w:b/>
          <w:sz w:val="20"/>
        </w:rPr>
        <w:t xml:space="preserve">documentum i : </w:t>
      </w:r>
      <w:r>
        <w:rPr>
          <w:sz w:val="20"/>
        </w:rPr>
        <w:t>lesson, instruction, warning, example, document, proof</w:t>
      </w:r>
    </w:p>
    <w:p w14:paraId="5A990950" w14:textId="77777777" w:rsidR="00376410" w:rsidRDefault="00503F39">
      <w:pPr>
        <w:spacing w:after="0"/>
      </w:pPr>
      <w:r>
        <w:rPr>
          <w:b/>
          <w:sz w:val="20"/>
        </w:rPr>
        <w:t xml:space="preserve">edo2 dĭdi, dĭtum, 3 : </w:t>
      </w:r>
      <w:r>
        <w:rPr>
          <w:sz w:val="20"/>
        </w:rPr>
        <w:t>eject/emit, put/give forth (buds), beget, bear (fruit), display/evince/exhibit</w:t>
      </w:r>
    </w:p>
    <w:p w14:paraId="3C072126" w14:textId="77777777" w:rsidR="00376410" w:rsidRDefault="00503F39">
      <w:pPr>
        <w:spacing w:after="0"/>
      </w:pPr>
      <w:r>
        <w:rPr>
          <w:b/>
          <w:sz w:val="20"/>
        </w:rPr>
        <w:t xml:space="preserve">exsertaris : </w:t>
      </w:r>
      <w:r>
        <w:rPr>
          <w:sz w:val="20"/>
        </w:rPr>
        <w:t>stretch out, uncover</w:t>
      </w:r>
    </w:p>
    <w:p w14:paraId="788F7589" w14:textId="77777777" w:rsidR="00376410" w:rsidRDefault="00503F39">
      <w:pPr>
        <w:spacing w:after="0"/>
      </w:pPr>
      <w:r>
        <w:rPr>
          <w:b/>
          <w:sz w:val="20"/>
        </w:rPr>
        <w:t xml:space="preserve">grassator ōris  m: </w:t>
      </w:r>
      <w:r>
        <w:rPr>
          <w:sz w:val="20"/>
        </w:rPr>
        <w:t>vagabo</w:t>
      </w:r>
      <w:r>
        <w:rPr>
          <w:sz w:val="20"/>
        </w:rPr>
        <w:t>nd, footpad, highway robber</w:t>
      </w:r>
    </w:p>
    <w:p w14:paraId="329CF498" w14:textId="77777777" w:rsidR="00376410" w:rsidRDefault="00503F39">
      <w:pPr>
        <w:spacing w:after="0"/>
      </w:pPr>
      <w:r>
        <w:rPr>
          <w:b/>
          <w:sz w:val="20"/>
        </w:rPr>
        <w:t xml:space="preserve">iners ertis : </w:t>
      </w:r>
      <w:r>
        <w:rPr>
          <w:sz w:val="20"/>
        </w:rPr>
        <w:t>ignorance, inactivity, laziness, idleness, sloth</w:t>
      </w:r>
    </w:p>
    <w:p w14:paraId="4A602D61" w14:textId="77777777" w:rsidR="00376410" w:rsidRDefault="00503F39">
      <w:pPr>
        <w:spacing w:after="0"/>
      </w:pPr>
      <w:r>
        <w:rPr>
          <w:b/>
          <w:sz w:val="20"/>
        </w:rPr>
        <w:t xml:space="preserve">iniquitas ātis : </w:t>
      </w:r>
      <w:r>
        <w:rPr>
          <w:sz w:val="20"/>
        </w:rPr>
        <w:t>unfairness, inequality, unevenness (of terrain)</w:t>
      </w:r>
    </w:p>
    <w:p w14:paraId="66B9CAFC" w14:textId="77777777" w:rsidR="00376410" w:rsidRDefault="00503F39">
      <w:pPr>
        <w:spacing w:after="0"/>
      </w:pPr>
      <w:r>
        <w:rPr>
          <w:b/>
          <w:sz w:val="20"/>
        </w:rPr>
        <w:t xml:space="preserve">immanis e : </w:t>
      </w:r>
      <w:r>
        <w:rPr>
          <w:sz w:val="20"/>
        </w:rPr>
        <w:t>huge/vast/immense/tremendous/extreme/monstrous, inhuman/savage/brutal/frightful</w:t>
      </w:r>
    </w:p>
    <w:p w14:paraId="00AD2335" w14:textId="77777777" w:rsidR="00376410" w:rsidRDefault="00503F39">
      <w:pPr>
        <w:spacing w:after="0"/>
      </w:pPr>
      <w:r>
        <w:rPr>
          <w:b/>
          <w:sz w:val="20"/>
        </w:rPr>
        <w:t xml:space="preserve">inparis </w:t>
      </w:r>
      <w:r>
        <w:rPr>
          <w:b/>
          <w:sz w:val="20"/>
        </w:rPr>
        <w:t xml:space="preserve">: </w:t>
      </w:r>
      <w:r>
        <w:rPr>
          <w:sz w:val="20"/>
        </w:rPr>
        <w:t>unequal (size/number/rank/esteem), uneven, odd, inferior, not a match (for)</w:t>
      </w:r>
    </w:p>
    <w:p w14:paraId="0D2C4CD3" w14:textId="77777777" w:rsidR="00376410" w:rsidRDefault="00503F39">
      <w:pPr>
        <w:spacing w:after="0"/>
      </w:pPr>
      <w:r>
        <w:rPr>
          <w:b/>
          <w:sz w:val="20"/>
        </w:rPr>
        <w:t xml:space="preserve">intactus1 a, um : </w:t>
      </w:r>
      <w:r>
        <w:rPr>
          <w:sz w:val="20"/>
        </w:rPr>
        <w:t>touch, strike, border on, influence, mention</w:t>
      </w:r>
    </w:p>
    <w:p w14:paraId="778BE057" w14:textId="77777777" w:rsidR="00376410" w:rsidRDefault="00503F39">
      <w:pPr>
        <w:spacing w:after="0"/>
      </w:pPr>
      <w:r>
        <w:rPr>
          <w:b/>
          <w:sz w:val="20"/>
        </w:rPr>
        <w:t xml:space="preserve">lacertus : </w:t>
      </w:r>
      <w:r>
        <w:rPr>
          <w:sz w:val="20"/>
        </w:rPr>
        <w:t>upper arm, arm, shoulder, (pl.) strength, muscles, vigor, force, lizard</w:t>
      </w:r>
    </w:p>
    <w:p w14:paraId="4C2A5CF5" w14:textId="77777777" w:rsidR="00376410" w:rsidRDefault="00503F39">
      <w:pPr>
        <w:spacing w:after="0"/>
      </w:pPr>
      <w:r>
        <w:rPr>
          <w:b/>
          <w:sz w:val="20"/>
        </w:rPr>
        <w:t xml:space="preserve">latro : </w:t>
      </w:r>
      <w:r>
        <w:rPr>
          <w:sz w:val="20"/>
        </w:rPr>
        <w:t xml:space="preserve">robber, brigand, </w:t>
      </w:r>
      <w:r>
        <w:rPr>
          <w:sz w:val="20"/>
        </w:rPr>
        <w:t>bandit, plunderer</w:t>
      </w:r>
    </w:p>
    <w:p w14:paraId="103D0217" w14:textId="77777777" w:rsidR="00376410" w:rsidRDefault="00503F39">
      <w:pPr>
        <w:spacing w:after="0"/>
      </w:pPr>
      <w:r>
        <w:rPr>
          <w:b/>
          <w:sz w:val="20"/>
        </w:rPr>
        <w:t xml:space="preserve">observo āvi, ātum, 1 : </w:t>
      </w:r>
      <w:r>
        <w:rPr>
          <w:sz w:val="20"/>
        </w:rPr>
        <w:t>watch over, protect, store, keep, guard, preserve, save</w:t>
      </w:r>
    </w:p>
    <w:p w14:paraId="0F85F317" w14:textId="77777777" w:rsidR="00376410" w:rsidRDefault="00503F39">
      <w:pPr>
        <w:spacing w:after="0"/>
      </w:pPr>
      <w:r>
        <w:rPr>
          <w:b/>
          <w:sz w:val="20"/>
        </w:rPr>
        <w:t xml:space="preserve">pecus2 ŭdis : </w:t>
      </w:r>
      <w:r>
        <w:rPr>
          <w:sz w:val="20"/>
        </w:rPr>
        <w:t>sheep, animal</w:t>
      </w:r>
    </w:p>
    <w:p w14:paraId="20CB7ED1" w14:textId="77777777" w:rsidR="00376410" w:rsidRDefault="00503F39">
      <w:pPr>
        <w:spacing w:after="0"/>
      </w:pPr>
      <w:r>
        <w:rPr>
          <w:b/>
          <w:sz w:val="20"/>
        </w:rPr>
        <w:t xml:space="preserve">planitie : </w:t>
      </w:r>
      <w:r>
        <w:rPr>
          <w:sz w:val="20"/>
        </w:rPr>
        <w:t>plain, plateau, a flat/plane/level surface, a plane (geometry), flatness</w:t>
      </w:r>
    </w:p>
    <w:p w14:paraId="39CCDA03" w14:textId="77777777" w:rsidR="00376410" w:rsidRDefault="00503F39">
      <w:pPr>
        <w:spacing w:after="0"/>
      </w:pPr>
      <w:r>
        <w:rPr>
          <w:b/>
          <w:sz w:val="20"/>
        </w:rPr>
        <w:t xml:space="preserve">populatio : </w:t>
      </w:r>
      <w:r>
        <w:rPr>
          <w:sz w:val="20"/>
        </w:rPr>
        <w:t>plundering, ravaging, spoiling, lay</w:t>
      </w:r>
      <w:r>
        <w:rPr>
          <w:sz w:val="20"/>
        </w:rPr>
        <w:t>ing waste, devastation, plunder, booty</w:t>
      </w:r>
    </w:p>
    <w:p w14:paraId="02D486E0" w14:textId="77777777" w:rsidR="00376410" w:rsidRDefault="00503F39">
      <w:pPr>
        <w:spacing w:after="0"/>
      </w:pPr>
      <w:r>
        <w:rPr>
          <w:b/>
          <w:sz w:val="20"/>
        </w:rPr>
        <w:t xml:space="preserve">pronus a, um : </w:t>
      </w:r>
      <w:r>
        <w:rPr>
          <w:sz w:val="20"/>
        </w:rPr>
        <w:t>swim, float</w:t>
      </w:r>
    </w:p>
    <w:p w14:paraId="2E46F46D" w14:textId="77777777" w:rsidR="00376410" w:rsidRDefault="00503F39">
      <w:pPr>
        <w:spacing w:after="0"/>
      </w:pPr>
      <w:r>
        <w:rPr>
          <w:b/>
          <w:sz w:val="20"/>
        </w:rPr>
        <w:t xml:space="preserve">propinquus a, um : </w:t>
      </w:r>
      <w:r>
        <w:rPr>
          <w:sz w:val="20"/>
        </w:rPr>
        <w:t>relative</w:t>
      </w:r>
    </w:p>
    <w:p w14:paraId="731BC427" w14:textId="77777777" w:rsidR="00376410" w:rsidRDefault="00503F39">
      <w:pPr>
        <w:spacing w:after="0"/>
      </w:pPr>
      <w:r>
        <w:rPr>
          <w:b/>
          <w:sz w:val="20"/>
        </w:rPr>
        <w:t xml:space="preserve">raptim : </w:t>
      </w:r>
      <w:r>
        <w:rPr>
          <w:sz w:val="20"/>
        </w:rPr>
        <w:t>hurriedly, suddenly</w:t>
      </w:r>
    </w:p>
    <w:p w14:paraId="0B40F2C0" w14:textId="77777777" w:rsidR="00376410" w:rsidRDefault="00503F39">
      <w:pPr>
        <w:spacing w:after="0"/>
      </w:pPr>
      <w:r>
        <w:rPr>
          <w:b/>
          <w:sz w:val="20"/>
        </w:rPr>
        <w:t xml:space="preserve">ritus ūs : </w:t>
      </w:r>
      <w:r>
        <w:rPr>
          <w:sz w:val="20"/>
        </w:rPr>
        <w:t>rite, ceremony</w:t>
      </w:r>
    </w:p>
    <w:p w14:paraId="55AD567D" w14:textId="77777777" w:rsidR="00376410" w:rsidRDefault="00503F39">
      <w:pPr>
        <w:spacing w:after="0"/>
      </w:pPr>
      <w:r>
        <w:rPr>
          <w:b/>
          <w:sz w:val="20"/>
        </w:rPr>
        <w:t xml:space="preserve">ruina ae  f: </w:t>
      </w:r>
      <w:r>
        <w:rPr>
          <w:sz w:val="20"/>
        </w:rPr>
        <w:t>fall, catastrophe, collapse, destruction</w:t>
      </w:r>
    </w:p>
    <w:p w14:paraId="75DBCFB9" w14:textId="77777777" w:rsidR="00376410" w:rsidRDefault="00503F39">
      <w:pPr>
        <w:spacing w:after="0"/>
      </w:pPr>
      <w:r>
        <w:rPr>
          <w:b/>
          <w:sz w:val="20"/>
        </w:rPr>
        <w:t xml:space="preserve">rumor ōris  m: </w:t>
      </w:r>
      <w:r>
        <w:rPr>
          <w:sz w:val="20"/>
        </w:rPr>
        <w:t>hearsay, rumor, gossip, reputation, sh</w:t>
      </w:r>
      <w:r>
        <w:rPr>
          <w:sz w:val="20"/>
        </w:rPr>
        <w:t>outing</w:t>
      </w:r>
    </w:p>
    <w:p w14:paraId="0CBCF601" w14:textId="77777777" w:rsidR="00376410" w:rsidRDefault="00503F39">
      <w:pPr>
        <w:spacing w:after="0"/>
      </w:pPr>
      <w:r>
        <w:rPr>
          <w:b/>
          <w:sz w:val="20"/>
        </w:rPr>
        <w:t xml:space="preserve">statarius a, um : </w:t>
      </w:r>
      <w:r>
        <w:rPr>
          <w:sz w:val="20"/>
        </w:rPr>
        <w:t>quiet-acted comedy</w:t>
      </w:r>
    </w:p>
    <w:p w14:paraId="48363956" w14:textId="77777777" w:rsidR="00376410" w:rsidRDefault="00503F39">
      <w:pPr>
        <w:spacing w:after="0"/>
      </w:pPr>
      <w:r>
        <w:rPr>
          <w:b/>
          <w:sz w:val="20"/>
        </w:rPr>
        <w:t xml:space="preserve">terni ae, a : </w:t>
      </w:r>
      <w:r>
        <w:rPr>
          <w:sz w:val="20"/>
        </w:rPr>
        <w:t>three</w:t>
      </w:r>
    </w:p>
    <w:p w14:paraId="63428230" w14:textId="77777777" w:rsidR="00376410" w:rsidRDefault="00503F39">
      <w:pPr>
        <w:spacing w:after="0"/>
      </w:pPr>
      <w:r>
        <w:rPr>
          <w:b/>
          <w:sz w:val="20"/>
        </w:rPr>
        <w:t xml:space="preserve">trames ĭtis  m: </w:t>
      </w:r>
      <w:r>
        <w:rPr>
          <w:sz w:val="20"/>
        </w:rPr>
        <w:t>footpath, track, (stream) bed, course, (family) branch, narrow strip (land)</w:t>
      </w:r>
    </w:p>
    <w:p w14:paraId="09896580" w14:textId="77777777" w:rsidR="00376410" w:rsidRDefault="00503F39">
      <w:pPr>
        <w:spacing w:after="0"/>
      </w:pPr>
      <w:r>
        <w:rPr>
          <w:b/>
          <w:sz w:val="20"/>
        </w:rPr>
        <w:t xml:space="preserve">trucido āvi, ātum, 1 : </w:t>
      </w:r>
      <w:r>
        <w:rPr>
          <w:sz w:val="20"/>
        </w:rPr>
        <w:t>slaughter, butcher, massacre</w:t>
      </w:r>
    </w:p>
    <w:p w14:paraId="77078EDA" w14:textId="77777777" w:rsidR="00376410" w:rsidRDefault="00503F39">
      <w:pPr>
        <w:spacing w:after="0"/>
      </w:pPr>
      <w:r>
        <w:rPr>
          <w:b/>
          <w:sz w:val="20"/>
        </w:rPr>
        <w:t xml:space="preserve">veho xi, ctum, 3  n: </w:t>
      </w:r>
      <w:r>
        <w:rPr>
          <w:sz w:val="20"/>
        </w:rPr>
        <w:t xml:space="preserve">bear, carry, convey, </w:t>
      </w:r>
      <w:r>
        <w:rPr>
          <w:sz w:val="20"/>
        </w:rPr>
        <w:t>pass, ride, sail</w:t>
      </w:r>
    </w:p>
    <w:p w14:paraId="7800399A" w14:textId="77777777" w:rsidR="00376410" w:rsidRDefault="00376410">
      <w:pPr>
        <w:sectPr w:rsidR="00376410">
          <w:type w:val="continuous"/>
          <w:pgSz w:w="12240" w:h="15840"/>
          <w:pgMar w:top="720" w:right="1080" w:bottom="720" w:left="1080" w:header="720" w:footer="720" w:gutter="0"/>
          <w:cols w:num="2" w:space="720"/>
          <w:docGrid w:linePitch="360"/>
        </w:sectPr>
      </w:pPr>
    </w:p>
    <w:p w14:paraId="3BAEC540" w14:textId="77777777" w:rsidR="00376410" w:rsidRDefault="00503F39">
      <w:r>
        <w:br w:type="page"/>
      </w:r>
    </w:p>
    <w:p w14:paraId="3AD20F47" w14:textId="77777777" w:rsidR="00376410" w:rsidRDefault="00503F39">
      <w:r>
        <w:rPr>
          <w:sz w:val="24"/>
        </w:rPr>
        <w:lastRenderedPageBreak/>
        <w:t>rumores celeritate nimia praevenirent, vigore corporum ac levitate confisi per flexuosas semitas ad summitates collium tardius evadebant. et cum superatis difficultatibus arduis ad supercilia venissent fluvii Melanis alti</w:t>
      </w:r>
      <w:r>
        <w:rPr>
          <w:sz w:val="24"/>
        </w:rPr>
        <w:t xml:space="preserve"> et verticosi, qui pro muro tuetur accolas circumfusus, augente nocte adulta terrorem quievere paulisper lucem opperientes. arbitrabantur enim nullo inpediente transgressi inopino adcursu adposita quaeque vastare, sed in cassum labores pertulere gravissimo</w:t>
      </w:r>
      <w:r>
        <w:rPr>
          <w:sz w:val="24"/>
        </w:rPr>
        <w:t>s. 10. nam sole orto magnitudine angusti gurgitis sed profundi a transitu arcebantur et dum piscatorios quaerunt lenunculos vel innare temere contextis cratibus parant, effusae legiones, quae hiemabant tunc apud Sidene -ne, isdem impetu occurrere veloci. e</w:t>
      </w:r>
      <w:r>
        <w:rPr>
          <w:sz w:val="24"/>
        </w:rPr>
        <w:t>t signis prope ripam locatis ad manus comminus conserendas denseta scutorum conpage semet scientissime praestruebant, ausos</w:t>
      </w:r>
    </w:p>
    <w:p w14:paraId="27A0E745" w14:textId="77777777" w:rsidR="00376410" w:rsidRDefault="00503F39">
      <w:pPr>
        <w:jc w:val="center"/>
      </w:pPr>
      <w:r>
        <w:t>———————————————————————————————————————</w:t>
      </w:r>
    </w:p>
    <w:p w14:paraId="62D4F8B0" w14:textId="77777777" w:rsidR="00376410" w:rsidRDefault="00376410">
      <w:pPr>
        <w:sectPr w:rsidR="00376410">
          <w:type w:val="continuous"/>
          <w:pgSz w:w="12240" w:h="15840"/>
          <w:pgMar w:top="720" w:right="1080" w:bottom="720" w:left="1080" w:header="720" w:footer="720" w:gutter="0"/>
          <w:cols w:space="720"/>
          <w:docGrid w:linePitch="360"/>
        </w:sectPr>
      </w:pPr>
    </w:p>
    <w:p w14:paraId="1F5561BD" w14:textId="77777777" w:rsidR="00376410" w:rsidRDefault="00503F39">
      <w:pPr>
        <w:spacing w:after="0"/>
      </w:pPr>
      <w:r>
        <w:rPr>
          <w:b/>
          <w:sz w:val="20"/>
        </w:rPr>
        <w:t xml:space="preserve">accolo cŏlui, cultum, 3 : </w:t>
      </w:r>
      <w:r>
        <w:rPr>
          <w:sz w:val="20"/>
        </w:rPr>
        <w:t>neighbor, one who lives nearby/beside, inhabitant</w:t>
      </w:r>
    </w:p>
    <w:p w14:paraId="2993556C" w14:textId="77777777" w:rsidR="00376410" w:rsidRDefault="00503F39">
      <w:pPr>
        <w:spacing w:after="0"/>
      </w:pPr>
      <w:r>
        <w:rPr>
          <w:b/>
          <w:sz w:val="20"/>
        </w:rPr>
        <w:t>ac</w:t>
      </w:r>
      <w:r>
        <w:rPr>
          <w:b/>
          <w:sz w:val="20"/>
        </w:rPr>
        <w:t xml:space="preserve">cursus ūs  m: </w:t>
      </w:r>
      <w:r>
        <w:rPr>
          <w:sz w:val="20"/>
        </w:rPr>
        <w:t>rushing up (to see or give help), attack, onset</w:t>
      </w:r>
    </w:p>
    <w:p w14:paraId="1440C7D6" w14:textId="77777777" w:rsidR="00376410" w:rsidRDefault="00503F39">
      <w:pPr>
        <w:spacing w:after="0"/>
      </w:pPr>
      <w:r>
        <w:rPr>
          <w:b/>
          <w:sz w:val="20"/>
        </w:rPr>
        <w:t xml:space="preserve">appono Ritschl : </w:t>
      </w:r>
      <w:r>
        <w:rPr>
          <w:sz w:val="20"/>
        </w:rPr>
        <w:t>adjective, epithet</w:t>
      </w:r>
    </w:p>
    <w:p w14:paraId="143F07AE" w14:textId="77777777" w:rsidR="00376410" w:rsidRDefault="00503F39">
      <w:pPr>
        <w:spacing w:after="0"/>
      </w:pPr>
      <w:r>
        <w:rPr>
          <w:b/>
          <w:sz w:val="20"/>
        </w:rPr>
        <w:t xml:space="preserve">adolesco ēvi : </w:t>
      </w:r>
      <w:r>
        <w:rPr>
          <w:sz w:val="20"/>
        </w:rPr>
        <w:t>adult, one who has reached legal maturity (e.g., age 18 or 21)</w:t>
      </w:r>
    </w:p>
    <w:p w14:paraId="511654C2" w14:textId="77777777" w:rsidR="00376410" w:rsidRDefault="00503F39">
      <w:pPr>
        <w:spacing w:after="0"/>
      </w:pPr>
      <w:r>
        <w:rPr>
          <w:b/>
          <w:sz w:val="20"/>
        </w:rPr>
        <w:t xml:space="preserve">angustus a : </w:t>
      </w:r>
      <w:r>
        <w:rPr>
          <w:sz w:val="20"/>
        </w:rPr>
        <w:t>small/confined/narrow space/place/passage, strait, channel, crisis,</w:t>
      </w:r>
      <w:r>
        <w:rPr>
          <w:sz w:val="20"/>
        </w:rPr>
        <w:t xml:space="preserve"> extremities</w:t>
      </w:r>
    </w:p>
    <w:p w14:paraId="60BE794E" w14:textId="77777777" w:rsidR="00376410" w:rsidRDefault="00503F39">
      <w:pPr>
        <w:spacing w:after="0"/>
      </w:pPr>
      <w:r>
        <w:rPr>
          <w:b/>
          <w:sz w:val="20"/>
        </w:rPr>
        <w:t xml:space="preserve">arceo cui, ctum : </w:t>
      </w:r>
      <w:r>
        <w:rPr>
          <w:sz w:val="20"/>
        </w:rPr>
        <w:t>ward/keep off/away, keep close, confine, prevent, hinder, protect, separate</w:t>
      </w:r>
    </w:p>
    <w:p w14:paraId="06409595" w14:textId="77777777" w:rsidR="00376410" w:rsidRDefault="00503F39">
      <w:pPr>
        <w:spacing w:after="0"/>
      </w:pPr>
      <w:r>
        <w:rPr>
          <w:b/>
          <w:sz w:val="20"/>
        </w:rPr>
        <w:t xml:space="preserve">arduus a, um : </w:t>
      </w:r>
      <w:r>
        <w:rPr>
          <w:sz w:val="20"/>
        </w:rPr>
        <w:t>steep/high place, heights, elevation, arduous/difficult/hard task, challenge</w:t>
      </w:r>
    </w:p>
    <w:p w14:paraId="76B72C59" w14:textId="77777777" w:rsidR="00376410" w:rsidRDefault="00503F39">
      <w:pPr>
        <w:spacing w:after="0"/>
      </w:pPr>
      <w:r>
        <w:rPr>
          <w:b/>
          <w:sz w:val="20"/>
        </w:rPr>
        <w:t xml:space="preserve">cassus a, um : </w:t>
      </w:r>
      <w:r>
        <w:rPr>
          <w:sz w:val="20"/>
        </w:rPr>
        <w:t>empty/vain/futile things (pl.)</w:t>
      </w:r>
    </w:p>
    <w:p w14:paraId="6C2D4D83" w14:textId="77777777" w:rsidR="00376410" w:rsidRDefault="00503F39">
      <w:pPr>
        <w:spacing w:after="0"/>
      </w:pPr>
      <w:r>
        <w:rPr>
          <w:b/>
          <w:sz w:val="20"/>
        </w:rPr>
        <w:t xml:space="preserve">celeritas ātis  f: </w:t>
      </w:r>
      <w:r>
        <w:rPr>
          <w:sz w:val="20"/>
        </w:rPr>
        <w:t>speed, quickness, rapidity, speed of action, dispatch, haste, early date</w:t>
      </w:r>
    </w:p>
    <w:p w14:paraId="21038C1C" w14:textId="77777777" w:rsidR="00376410" w:rsidRDefault="00503F39">
      <w:pPr>
        <w:spacing w:after="0"/>
      </w:pPr>
      <w:r>
        <w:rPr>
          <w:b/>
          <w:sz w:val="20"/>
        </w:rPr>
        <w:t xml:space="preserve">circumfundo fūdi, fūsum, 3 : </w:t>
      </w:r>
      <w:r>
        <w:rPr>
          <w:sz w:val="20"/>
        </w:rPr>
        <w:t>spindle, (e.g., of the Fates)</w:t>
      </w:r>
    </w:p>
    <w:p w14:paraId="2022C8D8" w14:textId="77777777" w:rsidR="00376410" w:rsidRDefault="00503F39">
      <w:pPr>
        <w:spacing w:after="0"/>
      </w:pPr>
      <w:r>
        <w:rPr>
          <w:b/>
          <w:sz w:val="20"/>
        </w:rPr>
        <w:t xml:space="preserve">collis is : </w:t>
      </w:r>
      <w:r>
        <w:rPr>
          <w:sz w:val="20"/>
        </w:rPr>
        <w:t>hill, hillock, eminence, hill-top, mound, high ground, mountains (pl.) (poetic)</w:t>
      </w:r>
    </w:p>
    <w:p w14:paraId="717FC28F" w14:textId="77777777" w:rsidR="00376410" w:rsidRDefault="00503F39">
      <w:pPr>
        <w:spacing w:after="0"/>
      </w:pPr>
      <w:r>
        <w:rPr>
          <w:b/>
          <w:sz w:val="20"/>
        </w:rPr>
        <w:t xml:space="preserve">comminus : </w:t>
      </w:r>
      <w:r>
        <w:rPr>
          <w:sz w:val="20"/>
        </w:rPr>
        <w:t>ha</w:t>
      </w:r>
      <w:r>
        <w:rPr>
          <w:sz w:val="20"/>
        </w:rPr>
        <w:t>nd to hand (fight), in close combat/quarters, close at hand, in presence of</w:t>
      </w:r>
    </w:p>
    <w:p w14:paraId="4D57DBB7" w14:textId="77777777" w:rsidR="00376410" w:rsidRDefault="00503F39">
      <w:pPr>
        <w:spacing w:after="0"/>
      </w:pPr>
      <w:r>
        <w:rPr>
          <w:b/>
          <w:sz w:val="20"/>
        </w:rPr>
        <w:t xml:space="preserve">confido fīsus sum, 3 : </w:t>
      </w:r>
      <w:r>
        <w:rPr>
          <w:sz w:val="20"/>
        </w:rPr>
        <w:t>have confidence in, rely on, trust (to), believe, be confident/assured, be sure</w:t>
      </w:r>
    </w:p>
    <w:p w14:paraId="3E94C762" w14:textId="77777777" w:rsidR="00376410" w:rsidRDefault="00503F39">
      <w:pPr>
        <w:spacing w:after="0"/>
      </w:pPr>
      <w:r>
        <w:rPr>
          <w:b/>
          <w:sz w:val="20"/>
        </w:rPr>
        <w:t xml:space="preserve">conpage : </w:t>
      </w:r>
      <w:r>
        <w:rPr>
          <w:sz w:val="20"/>
        </w:rPr>
        <w:t>action of binding together, fastening, bond, tie, joint, structure,</w:t>
      </w:r>
      <w:r>
        <w:rPr>
          <w:sz w:val="20"/>
        </w:rPr>
        <w:t xml:space="preserve"> framework</w:t>
      </w:r>
    </w:p>
    <w:p w14:paraId="6CB1D483" w14:textId="77777777" w:rsidR="00376410" w:rsidRDefault="00503F39">
      <w:pPr>
        <w:spacing w:after="0"/>
      </w:pPr>
      <w:r>
        <w:rPr>
          <w:b/>
          <w:sz w:val="20"/>
        </w:rPr>
        <w:t xml:space="preserve">consero1 sēvi, sĭtum or sătum, 3 : </w:t>
      </w:r>
      <w:r>
        <w:rPr>
          <w:sz w:val="20"/>
        </w:rPr>
        <w:t>connect/link, fasten/press/put together, construct/compose, join, engage (in)</w:t>
      </w:r>
    </w:p>
    <w:p w14:paraId="7D32A497" w14:textId="77777777" w:rsidR="00376410" w:rsidRDefault="00503F39">
      <w:pPr>
        <w:spacing w:after="0"/>
      </w:pPr>
      <w:r>
        <w:rPr>
          <w:b/>
          <w:sz w:val="20"/>
        </w:rPr>
        <w:t xml:space="preserve">contexo xŭi, xtum, 3  n: </w:t>
      </w:r>
      <w:r>
        <w:rPr>
          <w:sz w:val="20"/>
        </w:rPr>
        <w:t>weave/entwine/braid/twist together, compose/connect/link/combine, make/join/form</w:t>
      </w:r>
    </w:p>
    <w:p w14:paraId="1AE13091" w14:textId="77777777" w:rsidR="00376410" w:rsidRDefault="00503F39">
      <w:pPr>
        <w:spacing w:after="0"/>
      </w:pPr>
      <w:r>
        <w:rPr>
          <w:b/>
          <w:sz w:val="20"/>
        </w:rPr>
        <w:t xml:space="preserve">cratis is : </w:t>
      </w:r>
      <w:r>
        <w:rPr>
          <w:sz w:val="20"/>
        </w:rPr>
        <w:t>wickerwork, bu</w:t>
      </w:r>
      <w:r>
        <w:rPr>
          <w:sz w:val="20"/>
        </w:rPr>
        <w:t>ndle of brush, fascine, framework, network, lattice, bush-harrow</w:t>
      </w:r>
    </w:p>
    <w:p w14:paraId="4C10D9F5" w14:textId="77777777" w:rsidR="00376410" w:rsidRDefault="00503F39">
      <w:pPr>
        <w:spacing w:after="0"/>
      </w:pPr>
      <w:r>
        <w:rPr>
          <w:b/>
          <w:sz w:val="20"/>
        </w:rPr>
        <w:t xml:space="preserve">difficultas ātis : </w:t>
      </w:r>
      <w:r>
        <w:rPr>
          <w:sz w:val="20"/>
        </w:rPr>
        <w:t>difficulty, trouble, hardship/want/distress/poverty (L+S), obstinacy</w:t>
      </w:r>
    </w:p>
    <w:p w14:paraId="3D865715" w14:textId="77777777" w:rsidR="00376410" w:rsidRDefault="00503F39">
      <w:pPr>
        <w:spacing w:after="0"/>
      </w:pPr>
      <w:r>
        <w:rPr>
          <w:b/>
          <w:sz w:val="20"/>
        </w:rPr>
        <w:t xml:space="preserve">evadebant : </w:t>
      </w:r>
      <w:r>
        <w:rPr>
          <w:sz w:val="20"/>
        </w:rPr>
        <w:t>evade, escape, avoid</w:t>
      </w:r>
    </w:p>
    <w:p w14:paraId="65C79A9E" w14:textId="77777777" w:rsidR="00376410" w:rsidRDefault="00503F39">
      <w:pPr>
        <w:spacing w:after="0"/>
      </w:pPr>
      <w:r>
        <w:rPr>
          <w:b/>
          <w:sz w:val="20"/>
        </w:rPr>
        <w:t xml:space="preserve">fluvius : </w:t>
      </w:r>
      <w:r>
        <w:rPr>
          <w:sz w:val="20"/>
        </w:rPr>
        <w:t>river, stream, running water</w:t>
      </w:r>
    </w:p>
    <w:p w14:paraId="35837F02" w14:textId="77777777" w:rsidR="00376410" w:rsidRDefault="00503F39">
      <w:pPr>
        <w:spacing w:after="0"/>
      </w:pPr>
      <w:r>
        <w:rPr>
          <w:b/>
          <w:sz w:val="20"/>
        </w:rPr>
        <w:t xml:space="preserve">gurges1 ĭtis  m: </w:t>
      </w:r>
      <w:r>
        <w:rPr>
          <w:sz w:val="20"/>
        </w:rPr>
        <w:t>whirlpool, rag</w:t>
      </w:r>
      <w:r>
        <w:rPr>
          <w:sz w:val="20"/>
        </w:rPr>
        <w:t>ing abyss, gulf, the sea, "flood", "stream"</w:t>
      </w:r>
    </w:p>
    <w:p w14:paraId="10AC40E1" w14:textId="77777777" w:rsidR="00376410" w:rsidRDefault="00503F39">
      <w:pPr>
        <w:spacing w:after="0"/>
      </w:pPr>
      <w:r>
        <w:rPr>
          <w:b/>
          <w:sz w:val="20"/>
        </w:rPr>
        <w:t xml:space="preserve">hiemo āvi, ātum, 1 : </w:t>
      </w:r>
      <w:r>
        <w:rPr>
          <w:sz w:val="20"/>
        </w:rPr>
        <w:t>winter, pass the winter, keep winter quarters, be wintry/frozen/stormy</w:t>
      </w:r>
    </w:p>
    <w:p w14:paraId="3B41A05A" w14:textId="77777777" w:rsidR="00376410" w:rsidRDefault="00503F39">
      <w:pPr>
        <w:spacing w:after="0"/>
      </w:pPr>
      <w:r>
        <w:rPr>
          <w:b/>
          <w:sz w:val="20"/>
        </w:rPr>
        <w:t xml:space="preserve">inno āvi, ātum, 1 : </w:t>
      </w:r>
      <w:r>
        <w:rPr>
          <w:sz w:val="20"/>
        </w:rPr>
        <w:t>swim or float (in or on), sail (on)</w:t>
      </w:r>
    </w:p>
    <w:p w14:paraId="5FB16167" w14:textId="77777777" w:rsidR="00376410" w:rsidRDefault="00503F39">
      <w:pPr>
        <w:spacing w:after="0"/>
      </w:pPr>
      <w:r>
        <w:rPr>
          <w:b/>
          <w:sz w:val="20"/>
        </w:rPr>
        <w:t xml:space="preserve">inopinus a, um : </w:t>
      </w:r>
      <w:r>
        <w:rPr>
          <w:sz w:val="20"/>
        </w:rPr>
        <w:t>suppose, imagine</w:t>
      </w:r>
    </w:p>
    <w:p w14:paraId="32F29BEA" w14:textId="77777777" w:rsidR="00376410" w:rsidRDefault="00503F39">
      <w:pPr>
        <w:spacing w:after="0"/>
      </w:pPr>
      <w:r>
        <w:rPr>
          <w:b/>
          <w:sz w:val="20"/>
        </w:rPr>
        <w:t xml:space="preserve">inpediente : </w:t>
      </w:r>
      <w:r>
        <w:rPr>
          <w:sz w:val="20"/>
        </w:rPr>
        <w:t>hinder, impede, h</w:t>
      </w:r>
      <w:r>
        <w:rPr>
          <w:sz w:val="20"/>
        </w:rPr>
        <w:t>amper, obstruct, prevent from (w/ne, quin, or quominus)</w:t>
      </w:r>
    </w:p>
    <w:p w14:paraId="20541E47" w14:textId="77777777" w:rsidR="00376410" w:rsidRDefault="00503F39">
      <w:pPr>
        <w:spacing w:after="0"/>
      </w:pPr>
      <w:r>
        <w:rPr>
          <w:b/>
          <w:sz w:val="20"/>
        </w:rPr>
        <w:t xml:space="preserve">lenunculos : </w:t>
      </w:r>
      <w:r>
        <w:rPr>
          <w:sz w:val="20"/>
        </w:rPr>
        <w:t>skiff</w:t>
      </w:r>
    </w:p>
    <w:p w14:paraId="561A3B18" w14:textId="77777777" w:rsidR="00376410" w:rsidRDefault="00503F39">
      <w:pPr>
        <w:spacing w:after="0"/>
      </w:pPr>
      <w:r>
        <w:rPr>
          <w:b/>
          <w:sz w:val="20"/>
        </w:rPr>
        <w:t xml:space="preserve">levitas : </w:t>
      </w:r>
      <w:r>
        <w:rPr>
          <w:sz w:val="20"/>
        </w:rPr>
        <w:t>levity, lightness, mildness, fickleness, shallowness</w:t>
      </w:r>
    </w:p>
    <w:p w14:paraId="4759F57D" w14:textId="77777777" w:rsidR="00376410" w:rsidRDefault="00503F39">
      <w:pPr>
        <w:spacing w:after="0"/>
      </w:pPr>
      <w:r>
        <w:rPr>
          <w:b/>
          <w:sz w:val="20"/>
        </w:rPr>
        <w:t xml:space="preserve">loco āvi, ātum, 1 : </w:t>
      </w:r>
      <w:r>
        <w:rPr>
          <w:sz w:val="20"/>
        </w:rPr>
        <w:t>place, put, station, arrange, contract (for), farm out (taxes) on contract</w:t>
      </w:r>
    </w:p>
    <w:p w14:paraId="612B9A38" w14:textId="77777777" w:rsidR="00376410" w:rsidRDefault="00503F39">
      <w:pPr>
        <w:spacing w:after="0"/>
      </w:pPr>
      <w:r>
        <w:rPr>
          <w:b/>
          <w:sz w:val="20"/>
        </w:rPr>
        <w:t xml:space="preserve">opperior pĕrītus and pertus, 4 : </w:t>
      </w:r>
      <w:r>
        <w:rPr>
          <w:sz w:val="20"/>
        </w:rPr>
        <w:t>wait (for), await</w:t>
      </w:r>
    </w:p>
    <w:p w14:paraId="60C84011" w14:textId="77777777" w:rsidR="00376410" w:rsidRDefault="00503F39">
      <w:pPr>
        <w:spacing w:after="0"/>
      </w:pPr>
      <w:r>
        <w:rPr>
          <w:b/>
          <w:sz w:val="20"/>
        </w:rPr>
        <w:t xml:space="preserve">paulisper : </w:t>
      </w:r>
      <w:r>
        <w:rPr>
          <w:sz w:val="20"/>
        </w:rPr>
        <w:t>for (only) a short time/brief while</w:t>
      </w:r>
    </w:p>
    <w:p w14:paraId="7D4EB153" w14:textId="77777777" w:rsidR="00376410" w:rsidRDefault="00503F39">
      <w:pPr>
        <w:spacing w:after="0"/>
      </w:pPr>
      <w:r>
        <w:rPr>
          <w:b/>
          <w:sz w:val="20"/>
        </w:rPr>
        <w:t xml:space="preserve">perfero tŭli, lātum, ferre : </w:t>
      </w:r>
      <w:r>
        <w:rPr>
          <w:sz w:val="20"/>
        </w:rPr>
        <w:t>carry through, bear, endure to the end, suffer, announce</w:t>
      </w:r>
    </w:p>
    <w:p w14:paraId="4EF5C599" w14:textId="77777777" w:rsidR="00376410" w:rsidRDefault="00503F39">
      <w:pPr>
        <w:spacing w:after="0"/>
      </w:pPr>
      <w:r>
        <w:rPr>
          <w:b/>
          <w:sz w:val="20"/>
        </w:rPr>
        <w:t xml:space="preserve">piscatorius a, um : </w:t>
      </w:r>
      <w:r>
        <w:rPr>
          <w:sz w:val="20"/>
        </w:rPr>
        <w:t>fisherman</w:t>
      </w:r>
    </w:p>
    <w:p w14:paraId="45AA4F94" w14:textId="77777777" w:rsidR="00376410" w:rsidRDefault="00503F39">
      <w:pPr>
        <w:spacing w:after="0"/>
      </w:pPr>
      <w:r>
        <w:rPr>
          <w:b/>
          <w:sz w:val="20"/>
        </w:rPr>
        <w:t xml:space="preserve">praestruebant : </w:t>
      </w:r>
      <w:r>
        <w:rPr>
          <w:sz w:val="20"/>
        </w:rPr>
        <w:t>block up, contrive before</w:t>
      </w:r>
      <w:r>
        <w:rPr>
          <w:sz w:val="20"/>
        </w:rPr>
        <w:t>hand</w:t>
      </w:r>
    </w:p>
    <w:p w14:paraId="31BBC82B" w14:textId="77777777" w:rsidR="00376410" w:rsidRDefault="00503F39">
      <w:pPr>
        <w:spacing w:after="0"/>
      </w:pPr>
      <w:r>
        <w:rPr>
          <w:b/>
          <w:sz w:val="20"/>
        </w:rPr>
        <w:t xml:space="preserve">praevenio vēni, ventum, 4 : </w:t>
      </w:r>
      <w:r>
        <w:rPr>
          <w:sz w:val="20"/>
        </w:rPr>
        <w:t>arrive/occur/come first/before/too soon, precede, surpass, anticipate/forestall</w:t>
      </w:r>
    </w:p>
    <w:p w14:paraId="0BFAE693" w14:textId="77777777" w:rsidR="00376410" w:rsidRDefault="00503F39">
      <w:pPr>
        <w:spacing w:after="0"/>
      </w:pPr>
      <w:r>
        <w:rPr>
          <w:b/>
          <w:sz w:val="20"/>
        </w:rPr>
        <w:t xml:space="preserve">profundo fūdi, fūsum, 3 : </w:t>
      </w:r>
      <w:r>
        <w:rPr>
          <w:sz w:val="20"/>
        </w:rPr>
        <w:t>depths, abyss, chasm, boundless expanse</w:t>
      </w:r>
    </w:p>
    <w:p w14:paraId="336C5DC9" w14:textId="77777777" w:rsidR="00376410" w:rsidRDefault="00503F39">
      <w:pPr>
        <w:spacing w:after="0"/>
      </w:pPr>
      <w:r>
        <w:rPr>
          <w:b/>
          <w:sz w:val="20"/>
        </w:rPr>
        <w:t xml:space="preserve">ripa ae  f: </w:t>
      </w:r>
      <w:r>
        <w:rPr>
          <w:sz w:val="20"/>
        </w:rPr>
        <w:t>bank</w:t>
      </w:r>
    </w:p>
    <w:p w14:paraId="5F56AD54" w14:textId="77777777" w:rsidR="00376410" w:rsidRDefault="00503F39">
      <w:pPr>
        <w:spacing w:after="0"/>
      </w:pPr>
      <w:r>
        <w:rPr>
          <w:b/>
          <w:sz w:val="20"/>
        </w:rPr>
        <w:t xml:space="preserve">rumor ōris  m: </w:t>
      </w:r>
      <w:r>
        <w:rPr>
          <w:sz w:val="20"/>
        </w:rPr>
        <w:t xml:space="preserve">hearsay, rumor, gossip, </w:t>
      </w:r>
      <w:r>
        <w:rPr>
          <w:sz w:val="20"/>
        </w:rPr>
        <w:t>reputation, shouting</w:t>
      </w:r>
    </w:p>
    <w:p w14:paraId="1B444A08" w14:textId="77777777" w:rsidR="00376410" w:rsidRDefault="00503F39">
      <w:pPr>
        <w:spacing w:after="0"/>
      </w:pPr>
      <w:r>
        <w:rPr>
          <w:b/>
          <w:sz w:val="20"/>
        </w:rPr>
        <w:t xml:space="preserve">scutor : </w:t>
      </w:r>
      <w:r>
        <w:rPr>
          <w:sz w:val="20"/>
        </w:rPr>
        <w:t>shield, (heavy shield of Roman legion infantry)</w:t>
      </w:r>
    </w:p>
    <w:p w14:paraId="25D8D892" w14:textId="77777777" w:rsidR="00376410" w:rsidRDefault="00503F39">
      <w:pPr>
        <w:spacing w:after="0"/>
      </w:pPr>
      <w:r>
        <w:rPr>
          <w:b/>
          <w:sz w:val="20"/>
        </w:rPr>
        <w:t xml:space="preserve">semita ae  f: </w:t>
      </w:r>
      <w:r>
        <w:rPr>
          <w:sz w:val="20"/>
        </w:rPr>
        <w:t>path</w:t>
      </w:r>
    </w:p>
    <w:p w14:paraId="0AF90D58" w14:textId="77777777" w:rsidR="00376410" w:rsidRDefault="00503F39">
      <w:pPr>
        <w:spacing w:after="0"/>
      </w:pPr>
      <w:r>
        <w:rPr>
          <w:b/>
          <w:sz w:val="20"/>
        </w:rPr>
        <w:t xml:space="preserve">summitas ātis  f: </w:t>
      </w:r>
      <w:r>
        <w:rPr>
          <w:sz w:val="20"/>
        </w:rPr>
        <w:t>culminating state (philosophy), surface (geometry), summit/top/highest part</w:t>
      </w:r>
    </w:p>
    <w:p w14:paraId="0F819435" w14:textId="77777777" w:rsidR="00376410" w:rsidRDefault="00503F39">
      <w:pPr>
        <w:spacing w:after="0"/>
      </w:pPr>
      <w:r>
        <w:rPr>
          <w:b/>
          <w:sz w:val="20"/>
        </w:rPr>
        <w:t xml:space="preserve">supercilium ii  n: </w:t>
      </w:r>
      <w:r>
        <w:rPr>
          <w:sz w:val="20"/>
        </w:rPr>
        <w:t>eyebrow, frown, arrogance</w:t>
      </w:r>
    </w:p>
    <w:p w14:paraId="791F614F" w14:textId="77777777" w:rsidR="00376410" w:rsidRDefault="00503F39">
      <w:pPr>
        <w:spacing w:after="0"/>
      </w:pPr>
      <w:r>
        <w:rPr>
          <w:b/>
          <w:sz w:val="20"/>
        </w:rPr>
        <w:t xml:space="preserve">temere : </w:t>
      </w:r>
      <w:r>
        <w:rPr>
          <w:sz w:val="20"/>
        </w:rPr>
        <w:t>rashly, bli</w:t>
      </w:r>
      <w:r>
        <w:rPr>
          <w:sz w:val="20"/>
        </w:rPr>
        <w:t>ndly</w:t>
      </w:r>
    </w:p>
    <w:p w14:paraId="43E50C69" w14:textId="77777777" w:rsidR="00376410" w:rsidRDefault="00503F39">
      <w:pPr>
        <w:spacing w:after="0"/>
      </w:pPr>
      <w:r>
        <w:rPr>
          <w:b/>
          <w:sz w:val="20"/>
        </w:rPr>
        <w:t xml:space="preserve">terror ōris  m: </w:t>
      </w:r>
      <w:r>
        <w:rPr>
          <w:sz w:val="20"/>
        </w:rPr>
        <w:t>terror, panic, alarm, fear</w:t>
      </w:r>
    </w:p>
    <w:p w14:paraId="4519E399" w14:textId="77777777" w:rsidR="00376410" w:rsidRDefault="00503F39">
      <w:pPr>
        <w:spacing w:after="0"/>
      </w:pPr>
      <w:r>
        <w:rPr>
          <w:b/>
          <w:sz w:val="20"/>
        </w:rPr>
        <w:t xml:space="preserve">transgredior gressus, 3 : </w:t>
      </w:r>
      <w:r>
        <w:rPr>
          <w:sz w:val="20"/>
        </w:rPr>
        <w:t>crossing to the other side</w:t>
      </w:r>
    </w:p>
    <w:p w14:paraId="0D3D3B0D" w14:textId="77777777" w:rsidR="00376410" w:rsidRDefault="00503F39">
      <w:pPr>
        <w:spacing w:after="0"/>
      </w:pPr>
      <w:r>
        <w:rPr>
          <w:b/>
          <w:sz w:val="20"/>
        </w:rPr>
        <w:t xml:space="preserve">vastaris : </w:t>
      </w:r>
      <w:r>
        <w:rPr>
          <w:sz w:val="20"/>
        </w:rPr>
        <w:t>lay waste, ravage, devastate</w:t>
      </w:r>
    </w:p>
    <w:p w14:paraId="010F2CBB" w14:textId="77777777" w:rsidR="00376410" w:rsidRDefault="00503F39">
      <w:pPr>
        <w:spacing w:after="0"/>
      </w:pPr>
      <w:r>
        <w:rPr>
          <w:b/>
          <w:sz w:val="20"/>
        </w:rPr>
        <w:lastRenderedPageBreak/>
        <w:t xml:space="preserve">velox ōcis : </w:t>
      </w:r>
      <w:r>
        <w:rPr>
          <w:sz w:val="20"/>
        </w:rPr>
        <w:t>swift, quick, fleet, rapid, speedy</w:t>
      </w:r>
    </w:p>
    <w:p w14:paraId="3E33AE97" w14:textId="77777777" w:rsidR="00376410" w:rsidRDefault="00503F39">
      <w:pPr>
        <w:spacing w:after="0"/>
      </w:pPr>
      <w:r>
        <w:rPr>
          <w:b/>
          <w:sz w:val="20"/>
        </w:rPr>
        <w:t xml:space="preserve">vigor ōris  m: </w:t>
      </w:r>
      <w:r>
        <w:rPr>
          <w:sz w:val="20"/>
        </w:rPr>
        <w:t>vigor, liveliness</w:t>
      </w:r>
    </w:p>
    <w:p w14:paraId="5FBDBA96" w14:textId="77777777" w:rsidR="00376410" w:rsidRDefault="00376410">
      <w:pPr>
        <w:sectPr w:rsidR="00376410">
          <w:type w:val="continuous"/>
          <w:pgSz w:w="12240" w:h="15840"/>
          <w:pgMar w:top="720" w:right="1080" w:bottom="720" w:left="1080" w:header="720" w:footer="720" w:gutter="0"/>
          <w:cols w:num="2" w:space="720"/>
          <w:docGrid w:linePitch="360"/>
        </w:sectPr>
      </w:pPr>
    </w:p>
    <w:p w14:paraId="0CABE8BB" w14:textId="77777777" w:rsidR="00376410" w:rsidRDefault="00503F39">
      <w:r>
        <w:br w:type="page"/>
      </w:r>
    </w:p>
    <w:p w14:paraId="3A0C186A" w14:textId="77777777" w:rsidR="00376410" w:rsidRDefault="00503F39">
      <w:r>
        <w:rPr>
          <w:sz w:val="24"/>
        </w:rPr>
        <w:lastRenderedPageBreak/>
        <w:t>oque aliquos fid</w:t>
      </w:r>
      <w:r>
        <w:rPr>
          <w:sz w:val="24"/>
        </w:rPr>
        <w:t>ucia nandi vel cavatis arborum truncis amnem permeare latenter facillime trucidarunt. 11. unde temptatis ad discrimen ultimum artibus multum cum nihil impetraretur, pavore vique repellente extrusi et quo tenderent ambigentes venere prope oppidum Laranda. 1</w:t>
      </w:r>
      <w:r>
        <w:rPr>
          <w:sz w:val="24"/>
        </w:rPr>
        <w:t>2. ibi victu recreati et quiete, postquam abierat timor, vicos opulentos adorti equestrium adventu cohortium, quae casu propinquabant, nec resistere planitie porrecta conati digressi sunt retroque concedentes omne iuventutis robur relictum in sedibus acciv</w:t>
      </w:r>
      <w:r>
        <w:rPr>
          <w:sz w:val="24"/>
        </w:rPr>
        <w:t xml:space="preserve">erunt. 13. et quoniam inedia gravi adflictabantur, locum petivere Paleas nomine, vergentem in mare, valido muro firmatum, ubi conduntur nunc usque commeatus distribui militibus omne latus Isauriae defendentibus adsueti. circumstetere igitur hoc munimentum </w:t>
      </w:r>
      <w:r>
        <w:rPr>
          <w:sz w:val="24"/>
        </w:rPr>
        <w:t>per triduum et trinoctium et cum</w:t>
      </w:r>
    </w:p>
    <w:p w14:paraId="7D11631C" w14:textId="77777777" w:rsidR="00376410" w:rsidRDefault="00503F39">
      <w:pPr>
        <w:jc w:val="center"/>
      </w:pPr>
      <w:r>
        <w:t>———————————————————————————————————————</w:t>
      </w:r>
    </w:p>
    <w:p w14:paraId="1F1429C0" w14:textId="77777777" w:rsidR="00376410" w:rsidRDefault="00376410">
      <w:pPr>
        <w:sectPr w:rsidR="00376410">
          <w:type w:val="continuous"/>
          <w:pgSz w:w="12240" w:h="15840"/>
          <w:pgMar w:top="720" w:right="1080" w:bottom="720" w:left="1080" w:header="720" w:footer="720" w:gutter="0"/>
          <w:cols w:space="720"/>
          <w:docGrid w:linePitch="360"/>
        </w:sectPr>
      </w:pPr>
    </w:p>
    <w:p w14:paraId="639278E6" w14:textId="77777777" w:rsidR="00376410" w:rsidRDefault="00503F39">
      <w:pPr>
        <w:spacing w:after="0"/>
      </w:pPr>
      <w:r>
        <w:rPr>
          <w:b/>
          <w:sz w:val="20"/>
        </w:rPr>
        <w:t xml:space="preserve">adclivitas : </w:t>
      </w:r>
      <w:r>
        <w:rPr>
          <w:sz w:val="20"/>
        </w:rPr>
        <w:t>slope, ascent, upward inclination, steepness</w:t>
      </w:r>
    </w:p>
    <w:p w14:paraId="0534FAB5" w14:textId="77777777" w:rsidR="00376410" w:rsidRDefault="00503F39">
      <w:pPr>
        <w:spacing w:after="0"/>
      </w:pPr>
      <w:r>
        <w:rPr>
          <w:b/>
          <w:sz w:val="20"/>
        </w:rPr>
        <w:t xml:space="preserve">adflictabantur : </w:t>
      </w:r>
      <w:r>
        <w:rPr>
          <w:sz w:val="20"/>
        </w:rPr>
        <w:t>shatter, damage, strike repeatedly, buffet, wreck, oppress, afflict, vex</w:t>
      </w:r>
    </w:p>
    <w:p w14:paraId="5C829B7D" w14:textId="77777777" w:rsidR="00376410" w:rsidRDefault="00503F39">
      <w:pPr>
        <w:spacing w:after="0"/>
      </w:pPr>
      <w:r>
        <w:rPr>
          <w:b/>
          <w:sz w:val="20"/>
        </w:rPr>
        <w:t xml:space="preserve">adorior ortus, 4 : </w:t>
      </w:r>
      <w:r>
        <w:rPr>
          <w:sz w:val="20"/>
        </w:rPr>
        <w:t>as</w:t>
      </w:r>
      <w:r>
        <w:rPr>
          <w:sz w:val="20"/>
        </w:rPr>
        <w:t>sail/assault/attack, rise against (military/political/plague), accost/address</w:t>
      </w:r>
    </w:p>
    <w:p w14:paraId="1993EAEC" w14:textId="77777777" w:rsidR="00376410" w:rsidRDefault="00503F39">
      <w:pPr>
        <w:spacing w:after="0"/>
      </w:pPr>
      <w:r>
        <w:rPr>
          <w:b/>
          <w:sz w:val="20"/>
        </w:rPr>
        <w:t xml:space="preserve">assuesco : </w:t>
      </w:r>
      <w:r>
        <w:rPr>
          <w:sz w:val="20"/>
        </w:rPr>
        <w:t>accustom, become/grow accustomed to/used to/intimate with, make familiar</w:t>
      </w:r>
    </w:p>
    <w:p w14:paraId="5AA81169" w14:textId="77777777" w:rsidR="00376410" w:rsidRDefault="00503F39">
      <w:pPr>
        <w:spacing w:after="0"/>
      </w:pPr>
      <w:r>
        <w:rPr>
          <w:b/>
          <w:sz w:val="20"/>
        </w:rPr>
        <w:t xml:space="preserve">ambago ĭnis  f: </w:t>
      </w:r>
      <w:r>
        <w:rPr>
          <w:sz w:val="20"/>
        </w:rPr>
        <w:t>hesitate, be in doubt, argue, dispute, contend, call in question, be at issue</w:t>
      </w:r>
    </w:p>
    <w:p w14:paraId="7CB0D364" w14:textId="77777777" w:rsidR="00376410" w:rsidRDefault="00503F39">
      <w:pPr>
        <w:spacing w:after="0"/>
      </w:pPr>
      <w:r>
        <w:rPr>
          <w:b/>
          <w:sz w:val="20"/>
        </w:rPr>
        <w:t xml:space="preserve">circumsto stĕti, 1 : </w:t>
      </w:r>
      <w:r>
        <w:rPr>
          <w:sz w:val="20"/>
        </w:rPr>
        <w:t>stand/gather/crowd around, surround, beset, be on either side</w:t>
      </w:r>
    </w:p>
    <w:p w14:paraId="26AA92E6" w14:textId="77777777" w:rsidR="00376410" w:rsidRDefault="00503F39">
      <w:pPr>
        <w:spacing w:after="0"/>
      </w:pPr>
      <w:r>
        <w:rPr>
          <w:b/>
          <w:sz w:val="20"/>
        </w:rPr>
        <w:t xml:space="preserve">cohors rtis  f: </w:t>
      </w:r>
      <w:r>
        <w:rPr>
          <w:sz w:val="20"/>
        </w:rPr>
        <w:t>court, enclosure/yard/pen, farmyard, attendants, retinue, staff, circle, crowd</w:t>
      </w:r>
    </w:p>
    <w:p w14:paraId="78D246DC" w14:textId="77777777" w:rsidR="00376410" w:rsidRDefault="00503F39">
      <w:pPr>
        <w:spacing w:after="0"/>
      </w:pPr>
      <w:r>
        <w:rPr>
          <w:b/>
          <w:sz w:val="20"/>
        </w:rPr>
        <w:t xml:space="preserve">commeatus ūs  m: </w:t>
      </w:r>
      <w:r>
        <w:rPr>
          <w:sz w:val="20"/>
        </w:rPr>
        <w:t xml:space="preserve">supplies/provisions, goods, voyage, passage, convoy/caravan, </w:t>
      </w:r>
      <w:r>
        <w:rPr>
          <w:sz w:val="20"/>
        </w:rPr>
        <w:t>furlough/leave</w:t>
      </w:r>
    </w:p>
    <w:p w14:paraId="35F566CD" w14:textId="77777777" w:rsidR="00376410" w:rsidRDefault="00503F39">
      <w:pPr>
        <w:spacing w:after="0"/>
      </w:pPr>
      <w:r>
        <w:rPr>
          <w:b/>
          <w:sz w:val="20"/>
        </w:rPr>
        <w:t xml:space="preserve">digredior gressus, 3 : </w:t>
      </w:r>
      <w:r>
        <w:rPr>
          <w:sz w:val="20"/>
        </w:rPr>
        <w:t>departure, parting, separation, G:digression, deviation (L+S), (going) aside</w:t>
      </w:r>
    </w:p>
    <w:p w14:paraId="22758A23" w14:textId="77777777" w:rsidR="00376410" w:rsidRDefault="00503F39">
      <w:pPr>
        <w:spacing w:after="0"/>
      </w:pPr>
      <w:r>
        <w:rPr>
          <w:b/>
          <w:sz w:val="20"/>
        </w:rPr>
        <w:t xml:space="preserve">discrimen ĭnis  n: </w:t>
      </w:r>
      <w:r>
        <w:rPr>
          <w:sz w:val="20"/>
        </w:rPr>
        <w:t>crisis, separating line, division, distinction, difference</w:t>
      </w:r>
    </w:p>
    <w:p w14:paraId="12411505" w14:textId="77777777" w:rsidR="00376410" w:rsidRDefault="00503F39">
      <w:pPr>
        <w:spacing w:after="0"/>
      </w:pPr>
      <w:r>
        <w:rPr>
          <w:b/>
          <w:sz w:val="20"/>
        </w:rPr>
        <w:t xml:space="preserve">distribuo ŭi, ūtum, 3 : </w:t>
      </w:r>
      <w:r>
        <w:rPr>
          <w:sz w:val="20"/>
        </w:rPr>
        <w:t>divide, distribute, assign</w:t>
      </w:r>
    </w:p>
    <w:p w14:paraId="65D00C0C" w14:textId="77777777" w:rsidR="00376410" w:rsidRDefault="00503F39">
      <w:pPr>
        <w:spacing w:after="0"/>
      </w:pPr>
      <w:r>
        <w:rPr>
          <w:b/>
          <w:sz w:val="20"/>
        </w:rPr>
        <w:t xml:space="preserve">equester tris, tre  m: </w:t>
      </w:r>
      <w:r>
        <w:rPr>
          <w:sz w:val="20"/>
        </w:rPr>
        <w:t>knight, one of equestrian order/class (in Rome &gt; 67 BC w/400_000 sesterces)</w:t>
      </w:r>
    </w:p>
    <w:p w14:paraId="796B2124" w14:textId="77777777" w:rsidR="00376410" w:rsidRDefault="00503F39">
      <w:pPr>
        <w:spacing w:after="0"/>
      </w:pPr>
      <w:r>
        <w:rPr>
          <w:b/>
          <w:sz w:val="20"/>
        </w:rPr>
        <w:t xml:space="preserve">extrudo si, sum, 3 : </w:t>
      </w:r>
      <w:r>
        <w:rPr>
          <w:sz w:val="20"/>
        </w:rPr>
        <w:t>thrust out, draw out</w:t>
      </w:r>
    </w:p>
    <w:p w14:paraId="1DE35ACA" w14:textId="77777777" w:rsidR="00376410" w:rsidRDefault="00503F39">
      <w:pPr>
        <w:spacing w:after="0"/>
      </w:pPr>
      <w:r>
        <w:rPr>
          <w:b/>
          <w:sz w:val="20"/>
        </w:rPr>
        <w:t xml:space="preserve">fiducia ae  f: </w:t>
      </w:r>
      <w:r>
        <w:rPr>
          <w:sz w:val="20"/>
        </w:rPr>
        <w:t>trust, confidence, faith, reliance, courage</w:t>
      </w:r>
    </w:p>
    <w:p w14:paraId="361EC2D6" w14:textId="77777777" w:rsidR="00376410" w:rsidRDefault="00503F39">
      <w:pPr>
        <w:spacing w:after="0"/>
      </w:pPr>
      <w:r>
        <w:rPr>
          <w:b/>
          <w:sz w:val="20"/>
        </w:rPr>
        <w:t xml:space="preserve">firmo āvi, ātum, 1 : </w:t>
      </w:r>
      <w:r>
        <w:rPr>
          <w:sz w:val="20"/>
        </w:rPr>
        <w:t>strengthen, harden, support, declar</w:t>
      </w:r>
      <w:r>
        <w:rPr>
          <w:sz w:val="20"/>
        </w:rPr>
        <w:t>e, prove, confirm, establish</w:t>
      </w:r>
    </w:p>
    <w:p w14:paraId="55256235" w14:textId="77777777" w:rsidR="00376410" w:rsidRDefault="00503F39">
      <w:pPr>
        <w:spacing w:after="0"/>
      </w:pPr>
      <w:r>
        <w:rPr>
          <w:b/>
          <w:sz w:val="20"/>
        </w:rPr>
        <w:t xml:space="preserve">impetro āvi, ātum, 1 : </w:t>
      </w:r>
      <w:r>
        <w:rPr>
          <w:sz w:val="20"/>
        </w:rPr>
        <w:t>obtain/procure (by asking/request/entreaty), succeed/achieve/be granted, obtain</w:t>
      </w:r>
    </w:p>
    <w:p w14:paraId="16357CA0" w14:textId="77777777" w:rsidR="00376410" w:rsidRDefault="00503F39">
      <w:pPr>
        <w:spacing w:after="0"/>
      </w:pPr>
      <w:r>
        <w:rPr>
          <w:b/>
          <w:sz w:val="20"/>
        </w:rPr>
        <w:t xml:space="preserve">inedia ae  f: </w:t>
      </w:r>
      <w:r>
        <w:rPr>
          <w:sz w:val="20"/>
        </w:rPr>
        <w:t>fasting, starvation</w:t>
      </w:r>
    </w:p>
    <w:p w14:paraId="1CFAB2C9" w14:textId="77777777" w:rsidR="00376410" w:rsidRDefault="00503F39">
      <w:pPr>
        <w:spacing w:after="0"/>
      </w:pPr>
      <w:r>
        <w:rPr>
          <w:b/>
          <w:sz w:val="20"/>
        </w:rPr>
        <w:t xml:space="preserve">latenter : </w:t>
      </w:r>
      <w:r>
        <w:rPr>
          <w:sz w:val="20"/>
        </w:rPr>
        <w:t>secretly, privately, in concealment, without being seen/perceived</w:t>
      </w:r>
    </w:p>
    <w:p w14:paraId="58A98662" w14:textId="77777777" w:rsidR="00376410" w:rsidRDefault="00503F39">
      <w:pPr>
        <w:spacing w:after="0"/>
      </w:pPr>
      <w:r>
        <w:rPr>
          <w:b/>
          <w:sz w:val="20"/>
        </w:rPr>
        <w:t>munimentum ar</w:t>
      </w:r>
      <w:r>
        <w:rPr>
          <w:b/>
          <w:sz w:val="20"/>
        </w:rPr>
        <w:t xml:space="preserve">chaic form  n: </w:t>
      </w:r>
      <w:r>
        <w:rPr>
          <w:sz w:val="20"/>
        </w:rPr>
        <w:t>fortification, bulwark, defense, protection</w:t>
      </w:r>
    </w:p>
    <w:p w14:paraId="7A9554BC" w14:textId="77777777" w:rsidR="00376410" w:rsidRDefault="00503F39">
      <w:pPr>
        <w:spacing w:after="0"/>
      </w:pPr>
      <w:r>
        <w:rPr>
          <w:b/>
          <w:sz w:val="20"/>
        </w:rPr>
        <w:t xml:space="preserve">no1 nāvi, 1 : </w:t>
      </w:r>
      <w:r>
        <w:rPr>
          <w:sz w:val="20"/>
        </w:rPr>
        <w:t>swim, float</w:t>
      </w:r>
    </w:p>
    <w:p w14:paraId="4DE0A928" w14:textId="77777777" w:rsidR="00376410" w:rsidRDefault="00503F39">
      <w:pPr>
        <w:spacing w:after="0"/>
      </w:pPr>
      <w:r>
        <w:rPr>
          <w:b/>
          <w:sz w:val="20"/>
        </w:rPr>
        <w:t xml:space="preserve">opulentus a, um : </w:t>
      </w:r>
      <w:r>
        <w:rPr>
          <w:sz w:val="20"/>
        </w:rPr>
        <w:t>wealthy, rich in wealth/resources, well supplied, sumptuous, opulent, rich</w:t>
      </w:r>
    </w:p>
    <w:p w14:paraId="3EC63CEC" w14:textId="77777777" w:rsidR="00376410" w:rsidRDefault="00503F39">
      <w:pPr>
        <w:spacing w:after="0"/>
      </w:pPr>
      <w:r>
        <w:rPr>
          <w:b/>
          <w:sz w:val="20"/>
        </w:rPr>
        <w:t xml:space="preserve">pavor ōris  m: </w:t>
      </w:r>
      <w:r>
        <w:rPr>
          <w:sz w:val="20"/>
        </w:rPr>
        <w:t>fear, panic</w:t>
      </w:r>
    </w:p>
    <w:p w14:paraId="561BF7F5" w14:textId="77777777" w:rsidR="00376410" w:rsidRDefault="00503F39">
      <w:pPr>
        <w:spacing w:after="0"/>
      </w:pPr>
      <w:r>
        <w:rPr>
          <w:b/>
          <w:sz w:val="20"/>
        </w:rPr>
        <w:t xml:space="preserve">permearis : </w:t>
      </w:r>
      <w:r>
        <w:rPr>
          <w:sz w:val="20"/>
        </w:rPr>
        <w:t>go or pass through, cross, traverse, pe</w:t>
      </w:r>
      <w:r>
        <w:rPr>
          <w:sz w:val="20"/>
        </w:rPr>
        <w:t>rvade</w:t>
      </w:r>
    </w:p>
    <w:p w14:paraId="0A046420" w14:textId="77777777" w:rsidR="00376410" w:rsidRDefault="00503F39">
      <w:pPr>
        <w:spacing w:after="0"/>
      </w:pPr>
      <w:r>
        <w:rPr>
          <w:b/>
          <w:sz w:val="20"/>
        </w:rPr>
        <w:t xml:space="preserve">planitie : </w:t>
      </w:r>
      <w:r>
        <w:rPr>
          <w:sz w:val="20"/>
        </w:rPr>
        <w:t>plain, plateau, a flat/plane/level surface, a plane (geometry), flatness</w:t>
      </w:r>
    </w:p>
    <w:p w14:paraId="6581C53D" w14:textId="77777777" w:rsidR="00376410" w:rsidRDefault="00503F39">
      <w:pPr>
        <w:spacing w:after="0"/>
      </w:pPr>
      <w:r>
        <w:rPr>
          <w:b/>
          <w:sz w:val="20"/>
        </w:rPr>
        <w:t xml:space="preserve">porrigo : </w:t>
      </w:r>
      <w:r>
        <w:rPr>
          <w:sz w:val="20"/>
        </w:rPr>
        <w:t>directly, straight</w:t>
      </w:r>
    </w:p>
    <w:p w14:paraId="3E78960B" w14:textId="77777777" w:rsidR="00376410" w:rsidRDefault="00503F39">
      <w:pPr>
        <w:spacing w:after="0"/>
      </w:pPr>
      <w:r>
        <w:rPr>
          <w:b/>
          <w:sz w:val="20"/>
        </w:rPr>
        <w:t xml:space="preserve">propinquo āvi, ātum, 1  n: </w:t>
      </w:r>
      <w:r>
        <w:rPr>
          <w:sz w:val="20"/>
        </w:rPr>
        <w:t>bring near, draw near</w:t>
      </w:r>
    </w:p>
    <w:p w14:paraId="3320F884" w14:textId="77777777" w:rsidR="00376410" w:rsidRDefault="00503F39">
      <w:pPr>
        <w:spacing w:after="0"/>
      </w:pPr>
      <w:r>
        <w:rPr>
          <w:b/>
          <w:sz w:val="20"/>
        </w:rPr>
        <w:t xml:space="preserve">recreo āvi, ātum : </w:t>
      </w:r>
      <w:r>
        <w:rPr>
          <w:sz w:val="20"/>
        </w:rPr>
        <w:t>create/bring into being/make, procreate, beget/sire, give birth to</w:t>
      </w:r>
    </w:p>
    <w:p w14:paraId="12EAB599" w14:textId="77777777" w:rsidR="00376410" w:rsidRDefault="00503F39">
      <w:pPr>
        <w:spacing w:after="0"/>
      </w:pPr>
      <w:r>
        <w:rPr>
          <w:b/>
          <w:sz w:val="20"/>
        </w:rPr>
        <w:t>re</w:t>
      </w:r>
      <w:r>
        <w:rPr>
          <w:b/>
          <w:sz w:val="20"/>
        </w:rPr>
        <w:t xml:space="preserve">pellente : </w:t>
      </w:r>
      <w:r>
        <w:rPr>
          <w:sz w:val="20"/>
        </w:rPr>
        <w:t>drive/push/thrust back/away, repel/rebuff/spurn, fend off, exclude/bar, refute</w:t>
      </w:r>
    </w:p>
    <w:p w14:paraId="514579A9" w14:textId="77777777" w:rsidR="00376410" w:rsidRDefault="00503F39">
      <w:pPr>
        <w:spacing w:after="0"/>
      </w:pPr>
      <w:r>
        <w:rPr>
          <w:b/>
          <w:sz w:val="20"/>
        </w:rPr>
        <w:t xml:space="preserve">resisto : </w:t>
      </w:r>
      <w:r>
        <w:rPr>
          <w:sz w:val="20"/>
        </w:rPr>
        <w:t>pause, continue, resist, oppose, reply, withstand, stand (DAT), make a stand</w:t>
      </w:r>
    </w:p>
    <w:p w14:paraId="71592261" w14:textId="77777777" w:rsidR="00376410" w:rsidRDefault="00503F39">
      <w:pPr>
        <w:spacing w:after="0"/>
      </w:pPr>
      <w:r>
        <w:rPr>
          <w:b/>
          <w:sz w:val="20"/>
        </w:rPr>
        <w:t xml:space="preserve">retro : </w:t>
      </w:r>
      <w:r>
        <w:rPr>
          <w:sz w:val="20"/>
        </w:rPr>
        <w:t>backwards, back, to the rear, behind, on the back side, back (time), fo</w:t>
      </w:r>
      <w:r>
        <w:rPr>
          <w:sz w:val="20"/>
        </w:rPr>
        <w:t>rmerly</w:t>
      </w:r>
    </w:p>
    <w:p w14:paraId="0388E937" w14:textId="77777777" w:rsidR="00376410" w:rsidRDefault="00503F39">
      <w:pPr>
        <w:spacing w:after="0"/>
      </w:pPr>
      <w:r>
        <w:rPr>
          <w:b/>
          <w:sz w:val="20"/>
        </w:rPr>
        <w:t xml:space="preserve">robur ŏris  n: </w:t>
      </w:r>
      <w:r>
        <w:rPr>
          <w:sz w:val="20"/>
        </w:rPr>
        <w:t>oak (tree/timber/trunk/club/post/cell), tough core, resolve/purpose, B:tetanus</w:t>
      </w:r>
    </w:p>
    <w:p w14:paraId="36678DC4" w14:textId="77777777" w:rsidR="00376410" w:rsidRDefault="00503F39">
      <w:pPr>
        <w:spacing w:after="0"/>
      </w:pPr>
      <w:r>
        <w:rPr>
          <w:b/>
          <w:sz w:val="20"/>
        </w:rPr>
        <w:t xml:space="preserve">temptas : </w:t>
      </w:r>
      <w:r>
        <w:rPr>
          <w:sz w:val="20"/>
        </w:rPr>
        <w:t>test, try, urge, worry, bribe</w:t>
      </w:r>
    </w:p>
    <w:p w14:paraId="3DB6672E" w14:textId="77777777" w:rsidR="00376410" w:rsidRDefault="00503F39">
      <w:pPr>
        <w:spacing w:after="0"/>
      </w:pPr>
      <w:r>
        <w:rPr>
          <w:b/>
          <w:sz w:val="20"/>
        </w:rPr>
        <w:t xml:space="preserve">triduum i  n: </w:t>
      </w:r>
      <w:r>
        <w:rPr>
          <w:sz w:val="20"/>
        </w:rPr>
        <w:t>three days</w:t>
      </w:r>
    </w:p>
    <w:p w14:paraId="19A1146C" w14:textId="77777777" w:rsidR="00376410" w:rsidRDefault="00503F39">
      <w:pPr>
        <w:spacing w:after="0"/>
      </w:pPr>
      <w:r>
        <w:rPr>
          <w:b/>
          <w:sz w:val="20"/>
        </w:rPr>
        <w:t xml:space="preserve">trinoctium ii  n: </w:t>
      </w:r>
      <w:r>
        <w:rPr>
          <w:sz w:val="20"/>
        </w:rPr>
        <w:t>three-night interval</w:t>
      </w:r>
    </w:p>
    <w:p w14:paraId="53993C5D" w14:textId="77777777" w:rsidR="00376410" w:rsidRDefault="00503F39">
      <w:pPr>
        <w:spacing w:after="0"/>
      </w:pPr>
      <w:r>
        <w:rPr>
          <w:b/>
          <w:sz w:val="20"/>
        </w:rPr>
        <w:t xml:space="preserve">truncus1 a, um : </w:t>
      </w:r>
      <w:r>
        <w:rPr>
          <w:sz w:val="20"/>
        </w:rPr>
        <w:t>trunk (of a tree)</w:t>
      </w:r>
    </w:p>
    <w:p w14:paraId="38ADA06A" w14:textId="77777777" w:rsidR="00376410" w:rsidRDefault="00503F39">
      <w:pPr>
        <w:spacing w:after="0"/>
      </w:pPr>
      <w:r>
        <w:rPr>
          <w:b/>
          <w:sz w:val="20"/>
        </w:rPr>
        <w:t xml:space="preserve">vergo ĕre : </w:t>
      </w:r>
      <w:r>
        <w:rPr>
          <w:sz w:val="20"/>
        </w:rPr>
        <w:t>incl</w:t>
      </w:r>
      <w:r>
        <w:rPr>
          <w:sz w:val="20"/>
        </w:rPr>
        <w:t>ine, lie, slope</w:t>
      </w:r>
    </w:p>
    <w:p w14:paraId="77EFDA2C" w14:textId="77777777" w:rsidR="00376410" w:rsidRDefault="00503F39">
      <w:pPr>
        <w:spacing w:after="0"/>
      </w:pPr>
      <w:r>
        <w:rPr>
          <w:b/>
          <w:sz w:val="20"/>
        </w:rPr>
        <w:t xml:space="preserve">vicus i  m: </w:t>
      </w:r>
      <w:r>
        <w:rPr>
          <w:sz w:val="20"/>
        </w:rPr>
        <w:t>village, hamlet, street, row of houses</w:t>
      </w:r>
    </w:p>
    <w:p w14:paraId="4791B7C1" w14:textId="77777777" w:rsidR="00376410" w:rsidRDefault="00376410">
      <w:pPr>
        <w:sectPr w:rsidR="00376410">
          <w:type w:val="continuous"/>
          <w:pgSz w:w="12240" w:h="15840"/>
          <w:pgMar w:top="720" w:right="1080" w:bottom="720" w:left="1080" w:header="720" w:footer="720" w:gutter="0"/>
          <w:cols w:num="2" w:space="720"/>
          <w:docGrid w:linePitch="360"/>
        </w:sectPr>
      </w:pPr>
    </w:p>
    <w:p w14:paraId="3C434500" w14:textId="77777777" w:rsidR="00376410" w:rsidRDefault="00503F39">
      <w:r>
        <w:br w:type="page"/>
      </w:r>
    </w:p>
    <w:p w14:paraId="7BBADB53" w14:textId="77777777" w:rsidR="00376410" w:rsidRDefault="00503F39">
      <w:r>
        <w:rPr>
          <w:sz w:val="24"/>
        </w:rPr>
        <w:lastRenderedPageBreak/>
        <w:t xml:space="preserve">adclivitas ipsa sine discrimine adiri letali, nec cuniculis quicquam geri posset, nec procederet ullum obsidionale commentum, maesti excedunt postrema vi subigente maiora </w:t>
      </w:r>
      <w:r>
        <w:rPr>
          <w:sz w:val="24"/>
        </w:rPr>
        <w:t>viribus adgressuri. 14. proinde concepta rabie saeviore, quam desperatio incendebat et fames, amplificatis viribus ardore incohibili in excidium urbium matris Seleuciae efferebantur, quam comes tuebatur Castricius tresque legiones bellicis sudoribus indura</w:t>
      </w:r>
      <w:r>
        <w:rPr>
          <w:sz w:val="24"/>
        </w:rPr>
        <w:t>tae. 15. horum adventum praedocti speculationibus fidis rectores militum tessera data sollemni armatos omnes celeri eduxere procursu et agiliter praeterito Calycadni fluminis ponte, cuius undarum magnitudo murorum adluit turres, in speciem locavere pugnand</w:t>
      </w:r>
      <w:r>
        <w:rPr>
          <w:sz w:val="24"/>
        </w:rPr>
        <w:t>i. neque tamen exiluit quisquam nec permissus est congredi. formidabatur enim flagrans vesania manus et superior numero et ruitura sine respectu salutis in ferrum. 16. viso</w:t>
      </w:r>
    </w:p>
    <w:p w14:paraId="4A7D068C" w14:textId="77777777" w:rsidR="00376410" w:rsidRDefault="00503F39">
      <w:pPr>
        <w:jc w:val="center"/>
      </w:pPr>
      <w:r>
        <w:t>———————————————————————————————————————</w:t>
      </w:r>
    </w:p>
    <w:p w14:paraId="39710B64" w14:textId="77777777" w:rsidR="00376410" w:rsidRDefault="00376410">
      <w:pPr>
        <w:sectPr w:rsidR="00376410">
          <w:type w:val="continuous"/>
          <w:pgSz w:w="12240" w:h="15840"/>
          <w:pgMar w:top="720" w:right="1080" w:bottom="720" w:left="1080" w:header="720" w:footer="720" w:gutter="0"/>
          <w:cols w:space="720"/>
          <w:docGrid w:linePitch="360"/>
        </w:sectPr>
      </w:pPr>
    </w:p>
    <w:p w14:paraId="40CECFB3" w14:textId="77777777" w:rsidR="00376410" w:rsidRDefault="00503F39">
      <w:pPr>
        <w:spacing w:after="0"/>
      </w:pPr>
      <w:r>
        <w:rPr>
          <w:b/>
          <w:sz w:val="20"/>
        </w:rPr>
        <w:t xml:space="preserve">adclivitas : </w:t>
      </w:r>
      <w:r>
        <w:rPr>
          <w:sz w:val="20"/>
        </w:rPr>
        <w:t xml:space="preserve">slope, </w:t>
      </w:r>
      <w:r>
        <w:rPr>
          <w:sz w:val="20"/>
        </w:rPr>
        <w:t>ascent, upward inclination, steepness</w:t>
      </w:r>
    </w:p>
    <w:p w14:paraId="5902CDBC" w14:textId="77777777" w:rsidR="00376410" w:rsidRDefault="00503F39">
      <w:pPr>
        <w:spacing w:after="0"/>
      </w:pPr>
      <w:r>
        <w:rPr>
          <w:b/>
          <w:sz w:val="20"/>
        </w:rPr>
        <w:t xml:space="preserve">adeo1 ĭī, and rarely īvi, ĭtum : </w:t>
      </w:r>
      <w:r>
        <w:rPr>
          <w:sz w:val="20"/>
        </w:rPr>
        <w:t>approach, attack, visit, address, undertake, take possession (inheritance)</w:t>
      </w:r>
    </w:p>
    <w:p w14:paraId="5B9B789E" w14:textId="77777777" w:rsidR="00376410" w:rsidRDefault="00503F39">
      <w:pPr>
        <w:spacing w:after="0"/>
      </w:pPr>
      <w:r>
        <w:rPr>
          <w:b/>
          <w:sz w:val="20"/>
        </w:rPr>
        <w:t xml:space="preserve">ad-luo1 : </w:t>
      </w:r>
      <w:r>
        <w:rPr>
          <w:sz w:val="20"/>
        </w:rPr>
        <w:t>wash/flow past/near/against, lap, beset, bathe (person) (tears), deposit silt</w:t>
      </w:r>
    </w:p>
    <w:p w14:paraId="766F1EA3" w14:textId="77777777" w:rsidR="00376410" w:rsidRDefault="00503F39">
      <w:pPr>
        <w:spacing w:after="0"/>
      </w:pPr>
      <w:r>
        <w:rPr>
          <w:b/>
          <w:sz w:val="20"/>
        </w:rPr>
        <w:t xml:space="preserve">agilis e : </w:t>
      </w:r>
      <w:r>
        <w:rPr>
          <w:sz w:val="20"/>
        </w:rPr>
        <w:t>nimbly, swiftly, with agility</w:t>
      </w:r>
    </w:p>
    <w:p w14:paraId="1FF739DE" w14:textId="77777777" w:rsidR="00376410" w:rsidRDefault="00503F39">
      <w:pPr>
        <w:spacing w:after="0"/>
      </w:pPr>
      <w:r>
        <w:rPr>
          <w:b/>
          <w:sz w:val="20"/>
        </w:rPr>
        <w:t xml:space="preserve">amplifico āvi, ātum, 1 : </w:t>
      </w:r>
      <w:r>
        <w:rPr>
          <w:sz w:val="20"/>
        </w:rPr>
        <w:t>enlarge, extend, increase, develop, magnify, amplify, praise loudly, exalt</w:t>
      </w:r>
    </w:p>
    <w:p w14:paraId="6A73CDCA" w14:textId="77777777" w:rsidR="00376410" w:rsidRDefault="00503F39">
      <w:pPr>
        <w:spacing w:after="0"/>
      </w:pPr>
      <w:r>
        <w:rPr>
          <w:b/>
          <w:sz w:val="20"/>
        </w:rPr>
        <w:t xml:space="preserve">ardor ōris  m: </w:t>
      </w:r>
      <w:r>
        <w:rPr>
          <w:sz w:val="20"/>
        </w:rPr>
        <w:t>fire, flame, heat, brightness, flash, gleam or color, ardor, love, intensity</w:t>
      </w:r>
    </w:p>
    <w:p w14:paraId="77AABDE8" w14:textId="77777777" w:rsidR="00376410" w:rsidRDefault="00503F39">
      <w:pPr>
        <w:spacing w:after="0"/>
      </w:pPr>
      <w:r>
        <w:rPr>
          <w:b/>
          <w:sz w:val="20"/>
        </w:rPr>
        <w:t xml:space="preserve">armatus : </w:t>
      </w:r>
      <w:r>
        <w:rPr>
          <w:sz w:val="20"/>
        </w:rPr>
        <w:t>armed man (usu. pl.), so</w:t>
      </w:r>
      <w:r>
        <w:rPr>
          <w:sz w:val="20"/>
        </w:rPr>
        <w:t>ldier</w:t>
      </w:r>
    </w:p>
    <w:p w14:paraId="6C447353" w14:textId="77777777" w:rsidR="00376410" w:rsidRDefault="00503F39">
      <w:pPr>
        <w:spacing w:after="0"/>
      </w:pPr>
      <w:r>
        <w:rPr>
          <w:b/>
          <w:sz w:val="20"/>
        </w:rPr>
        <w:t xml:space="preserve">bellicus a, um : </w:t>
      </w:r>
      <w:r>
        <w:rPr>
          <w:sz w:val="20"/>
        </w:rPr>
        <w:t>signal (on trumpet) for march/attack/etc. (w/canere), military trumpet call</w:t>
      </w:r>
    </w:p>
    <w:p w14:paraId="190935B5" w14:textId="77777777" w:rsidR="00376410" w:rsidRDefault="00503F39">
      <w:pPr>
        <w:spacing w:after="0"/>
      </w:pPr>
      <w:r>
        <w:rPr>
          <w:b/>
          <w:sz w:val="20"/>
        </w:rPr>
        <w:t xml:space="preserve">celer1 ĕris, e : </w:t>
      </w:r>
      <w:r>
        <w:rPr>
          <w:sz w:val="20"/>
        </w:rPr>
        <w:t>swift, quick, agile, rapid, speedy, fast, rash, hasty, hurried, lively, early</w:t>
      </w:r>
    </w:p>
    <w:p w14:paraId="115E32A7" w14:textId="77777777" w:rsidR="00376410" w:rsidRDefault="00503F39">
      <w:pPr>
        <w:spacing w:after="0"/>
      </w:pPr>
      <w:r>
        <w:rPr>
          <w:b/>
          <w:sz w:val="20"/>
        </w:rPr>
        <w:t xml:space="preserve">commentus a, um : </w:t>
      </w:r>
      <w:r>
        <w:rPr>
          <w:sz w:val="20"/>
        </w:rPr>
        <w:t>invention, intention, design, scheme, device</w:t>
      </w:r>
      <w:r>
        <w:rPr>
          <w:sz w:val="20"/>
        </w:rPr>
        <w:t>, fiction, fabrication, argument</w:t>
      </w:r>
    </w:p>
    <w:p w14:paraId="65C9F899" w14:textId="77777777" w:rsidR="00376410" w:rsidRDefault="00503F39">
      <w:pPr>
        <w:spacing w:after="0"/>
      </w:pPr>
      <w:r>
        <w:rPr>
          <w:b/>
          <w:sz w:val="20"/>
        </w:rPr>
        <w:t xml:space="preserve">concipio cēpi, ceptum, 3 : </w:t>
      </w:r>
      <w:r>
        <w:rPr>
          <w:sz w:val="20"/>
        </w:rPr>
        <w:t>fetus, that which is conceived, concept/ideas, measurement of volume/capacity</w:t>
      </w:r>
    </w:p>
    <w:p w14:paraId="1052EDCF" w14:textId="77777777" w:rsidR="00376410" w:rsidRDefault="00503F39">
      <w:pPr>
        <w:spacing w:after="0"/>
      </w:pPr>
      <w:r>
        <w:rPr>
          <w:b/>
          <w:sz w:val="20"/>
        </w:rPr>
        <w:t xml:space="preserve">congredior gressus, 3 : </w:t>
      </w:r>
      <w:r>
        <w:rPr>
          <w:sz w:val="20"/>
        </w:rPr>
        <w:t>meet, approach, near, join in battle, come to grips, contend/engage (at law)</w:t>
      </w:r>
    </w:p>
    <w:p w14:paraId="5879EB13" w14:textId="77777777" w:rsidR="00376410" w:rsidRDefault="00503F39">
      <w:pPr>
        <w:spacing w:after="0"/>
      </w:pPr>
      <w:r>
        <w:rPr>
          <w:b/>
          <w:sz w:val="20"/>
        </w:rPr>
        <w:t xml:space="preserve">cuniculis : </w:t>
      </w:r>
      <w:r>
        <w:rPr>
          <w:sz w:val="20"/>
        </w:rPr>
        <w:t>rabbi</w:t>
      </w:r>
      <w:r>
        <w:rPr>
          <w:sz w:val="20"/>
        </w:rPr>
        <w:t>t, underground tunnel/burrow/hole, mine/excavation, channel, secret device</w:t>
      </w:r>
    </w:p>
    <w:p w14:paraId="583C1FAD" w14:textId="77777777" w:rsidR="00376410" w:rsidRDefault="00503F39">
      <w:pPr>
        <w:spacing w:after="0"/>
      </w:pPr>
      <w:r>
        <w:rPr>
          <w:b/>
          <w:sz w:val="20"/>
        </w:rPr>
        <w:t xml:space="preserve">desperatio ōnis  f: </w:t>
      </w:r>
      <w:r>
        <w:rPr>
          <w:sz w:val="20"/>
        </w:rPr>
        <w:t>desperation, desperate action/conduct/health, despair/hopelessness (of w/GEN)</w:t>
      </w:r>
    </w:p>
    <w:p w14:paraId="15981FA5" w14:textId="77777777" w:rsidR="00376410" w:rsidRDefault="00503F39">
      <w:pPr>
        <w:spacing w:after="0"/>
      </w:pPr>
      <w:r>
        <w:rPr>
          <w:b/>
          <w:sz w:val="20"/>
        </w:rPr>
        <w:t xml:space="preserve">educo1 xi, ctum, 3 : </w:t>
      </w:r>
      <w:r>
        <w:rPr>
          <w:sz w:val="20"/>
        </w:rPr>
        <w:t>lead out, draw up, bring up, rear</w:t>
      </w:r>
    </w:p>
    <w:p w14:paraId="0802B0B8" w14:textId="77777777" w:rsidR="00376410" w:rsidRDefault="00503F39">
      <w:pPr>
        <w:spacing w:after="0"/>
      </w:pPr>
      <w:r>
        <w:rPr>
          <w:b/>
          <w:sz w:val="20"/>
        </w:rPr>
        <w:t xml:space="preserve">effero1 ecferre : </w:t>
      </w:r>
      <w:r>
        <w:rPr>
          <w:sz w:val="20"/>
        </w:rPr>
        <w:t>carry out,</w:t>
      </w:r>
      <w:r>
        <w:rPr>
          <w:sz w:val="20"/>
        </w:rPr>
        <w:t xml:space="preserve"> bring out, carry out for burial, raise</w:t>
      </w:r>
    </w:p>
    <w:p w14:paraId="6A424A06" w14:textId="77777777" w:rsidR="00376410" w:rsidRDefault="00503F39">
      <w:pPr>
        <w:spacing w:after="0"/>
      </w:pPr>
      <w:r>
        <w:rPr>
          <w:b/>
          <w:sz w:val="20"/>
        </w:rPr>
        <w:t xml:space="preserve">excedo cessi, cessum, 3 : </w:t>
      </w:r>
      <w:r>
        <w:rPr>
          <w:sz w:val="20"/>
        </w:rPr>
        <w:t>pass, withdraw, exceed, go away/out/beyond, die</w:t>
      </w:r>
    </w:p>
    <w:p w14:paraId="0C1EB774" w14:textId="77777777" w:rsidR="00376410" w:rsidRDefault="00503F39">
      <w:pPr>
        <w:spacing w:after="0"/>
      </w:pPr>
      <w:r>
        <w:rPr>
          <w:b/>
          <w:sz w:val="20"/>
        </w:rPr>
        <w:t xml:space="preserve">excidium1 ii  n: </w:t>
      </w:r>
      <w:r>
        <w:rPr>
          <w:sz w:val="20"/>
        </w:rPr>
        <w:t>military destruction (of towns/armies), ruin/demolition, subversion/overthrow</w:t>
      </w:r>
    </w:p>
    <w:p w14:paraId="11708681" w14:textId="77777777" w:rsidR="00376410" w:rsidRDefault="00503F39">
      <w:pPr>
        <w:spacing w:after="0"/>
      </w:pPr>
      <w:r>
        <w:rPr>
          <w:b/>
          <w:sz w:val="20"/>
        </w:rPr>
        <w:t xml:space="preserve">exiluit : </w:t>
      </w:r>
      <w:r>
        <w:rPr>
          <w:sz w:val="20"/>
        </w:rPr>
        <w:t>spring/leap/burst forth/out, leap up,</w:t>
      </w:r>
      <w:r>
        <w:rPr>
          <w:sz w:val="20"/>
        </w:rPr>
        <w:t xml:space="preserve"> start up, bound, emerge into existence</w:t>
      </w:r>
    </w:p>
    <w:p w14:paraId="24E4C088" w14:textId="77777777" w:rsidR="00376410" w:rsidRDefault="00503F39">
      <w:pPr>
        <w:spacing w:after="0"/>
      </w:pPr>
      <w:r>
        <w:rPr>
          <w:b/>
          <w:sz w:val="20"/>
        </w:rPr>
        <w:t xml:space="preserve">fames is : </w:t>
      </w:r>
      <w:r>
        <w:rPr>
          <w:sz w:val="20"/>
        </w:rPr>
        <w:t>hunger, famine, want, craving</w:t>
      </w:r>
    </w:p>
    <w:p w14:paraId="76BAE7B0" w14:textId="77777777" w:rsidR="00376410" w:rsidRDefault="00503F39">
      <w:pPr>
        <w:spacing w:after="0"/>
      </w:pPr>
      <w:r>
        <w:rPr>
          <w:b/>
          <w:sz w:val="20"/>
        </w:rPr>
        <w:t xml:space="preserve">fido fīsus sum : </w:t>
      </w:r>
      <w:r>
        <w:rPr>
          <w:sz w:val="20"/>
        </w:rPr>
        <w:t>chord, instrument string, constellation Lyra, stringed instrument (pl.), lyre</w:t>
      </w:r>
    </w:p>
    <w:p w14:paraId="7B57334F" w14:textId="77777777" w:rsidR="00376410" w:rsidRDefault="00503F39">
      <w:pPr>
        <w:spacing w:after="0"/>
      </w:pPr>
      <w:r>
        <w:rPr>
          <w:b/>
          <w:sz w:val="20"/>
        </w:rPr>
        <w:t xml:space="preserve">flagro āvi, ātum, 1 : </w:t>
      </w:r>
      <w:r>
        <w:rPr>
          <w:sz w:val="20"/>
        </w:rPr>
        <w:t xml:space="preserve">flaming, fiery, blazing, hot, scorching, in the ascendant </w:t>
      </w:r>
      <w:r>
        <w:rPr>
          <w:sz w:val="20"/>
        </w:rPr>
        <w:t>(person/popularity)</w:t>
      </w:r>
    </w:p>
    <w:p w14:paraId="5B585EF3" w14:textId="77777777" w:rsidR="00376410" w:rsidRDefault="00503F39">
      <w:pPr>
        <w:spacing w:after="0"/>
      </w:pPr>
      <w:r>
        <w:rPr>
          <w:b/>
          <w:sz w:val="20"/>
        </w:rPr>
        <w:t xml:space="preserve">formidabatur : </w:t>
      </w:r>
      <w:r>
        <w:rPr>
          <w:sz w:val="20"/>
        </w:rPr>
        <w:t>dread, fear, be afraid of, be afraid for (the safety of) (w/DAT)</w:t>
      </w:r>
    </w:p>
    <w:p w14:paraId="683F76DA" w14:textId="77777777" w:rsidR="00376410" w:rsidRDefault="00503F39">
      <w:pPr>
        <w:spacing w:after="0"/>
      </w:pPr>
      <w:r>
        <w:rPr>
          <w:b/>
          <w:sz w:val="20"/>
        </w:rPr>
        <w:t xml:space="preserve">incendo di, sum, 3 : </w:t>
      </w:r>
      <w:r>
        <w:rPr>
          <w:sz w:val="20"/>
        </w:rPr>
        <w:t>set on fire, set fire to, kindle, burn, cause to flame/burn, keep fire burning</w:t>
      </w:r>
    </w:p>
    <w:p w14:paraId="65BF7C95" w14:textId="77777777" w:rsidR="00376410" w:rsidRDefault="00503F39">
      <w:pPr>
        <w:spacing w:after="0"/>
      </w:pPr>
      <w:r>
        <w:rPr>
          <w:b/>
          <w:sz w:val="20"/>
        </w:rPr>
        <w:t xml:space="preserve">incohibilis e : </w:t>
      </w:r>
      <w:r>
        <w:rPr>
          <w:sz w:val="20"/>
        </w:rPr>
        <w:t>concise, terse, abridged, short (L+S)</w:t>
      </w:r>
    </w:p>
    <w:p w14:paraId="7E1B55D6" w14:textId="77777777" w:rsidR="00376410" w:rsidRDefault="00503F39">
      <w:pPr>
        <w:spacing w:after="0"/>
      </w:pPr>
      <w:r>
        <w:rPr>
          <w:b/>
          <w:sz w:val="20"/>
        </w:rPr>
        <w:t>in</w:t>
      </w:r>
      <w:r>
        <w:rPr>
          <w:b/>
          <w:sz w:val="20"/>
        </w:rPr>
        <w:t xml:space="preserve">duratae : </w:t>
      </w:r>
      <w:r>
        <w:rPr>
          <w:sz w:val="20"/>
        </w:rPr>
        <w:t>harden, make hard, become hard/stern, bear, last, remain, continue, endure</w:t>
      </w:r>
    </w:p>
    <w:p w14:paraId="79B900A7" w14:textId="77777777" w:rsidR="00376410" w:rsidRDefault="00503F39">
      <w:pPr>
        <w:spacing w:after="0"/>
      </w:pPr>
      <w:r>
        <w:rPr>
          <w:b/>
          <w:sz w:val="20"/>
        </w:rPr>
        <w:t xml:space="preserve">letal : </w:t>
      </w:r>
      <w:r>
        <w:rPr>
          <w:sz w:val="20"/>
        </w:rPr>
        <w:t>deadly, fatal, lethal, mortal</w:t>
      </w:r>
    </w:p>
    <w:p w14:paraId="495B0812" w14:textId="77777777" w:rsidR="00376410" w:rsidRDefault="00503F39">
      <w:pPr>
        <w:spacing w:after="0"/>
      </w:pPr>
      <w:r>
        <w:rPr>
          <w:b/>
          <w:sz w:val="20"/>
        </w:rPr>
        <w:t xml:space="preserve">locavere : </w:t>
      </w:r>
      <w:r>
        <w:rPr>
          <w:sz w:val="20"/>
        </w:rPr>
        <w:t>place, put, station, arrange, contract (for), farm out (taxes) on contract</w:t>
      </w:r>
    </w:p>
    <w:p w14:paraId="445168B0" w14:textId="77777777" w:rsidR="00376410" w:rsidRDefault="00503F39">
      <w:pPr>
        <w:spacing w:after="0"/>
      </w:pPr>
      <w:r>
        <w:rPr>
          <w:b/>
          <w:sz w:val="20"/>
        </w:rPr>
        <w:t xml:space="preserve">magnitudo ĭnis  f: </w:t>
      </w:r>
      <w:r>
        <w:rPr>
          <w:sz w:val="20"/>
        </w:rPr>
        <w:t xml:space="preserve">size, magnitude, bulk, </w:t>
      </w:r>
      <w:r>
        <w:rPr>
          <w:sz w:val="20"/>
        </w:rPr>
        <w:t>greatness. importance, intensity</w:t>
      </w:r>
    </w:p>
    <w:p w14:paraId="022A1317" w14:textId="77777777" w:rsidR="00376410" w:rsidRDefault="00503F39">
      <w:pPr>
        <w:spacing w:after="0"/>
      </w:pPr>
      <w:r>
        <w:rPr>
          <w:b/>
          <w:sz w:val="20"/>
        </w:rPr>
        <w:t xml:space="preserve">obsidional : </w:t>
      </w:r>
      <w:r>
        <w:rPr>
          <w:sz w:val="20"/>
        </w:rPr>
        <w:t>of/connected with siege/blockade, [corona ~ =&gt; grass crown for raising siege]</w:t>
      </w:r>
    </w:p>
    <w:p w14:paraId="232B0318" w14:textId="77777777" w:rsidR="00376410" w:rsidRDefault="00503F39">
      <w:pPr>
        <w:spacing w:after="0"/>
      </w:pPr>
      <w:r>
        <w:rPr>
          <w:b/>
          <w:sz w:val="20"/>
        </w:rPr>
        <w:t xml:space="preserve">pons : </w:t>
      </w:r>
      <w:r>
        <w:rPr>
          <w:sz w:val="20"/>
        </w:rPr>
        <w:t>sea</w:t>
      </w:r>
    </w:p>
    <w:p w14:paraId="442269DE" w14:textId="77777777" w:rsidR="00376410" w:rsidRDefault="00503F39">
      <w:pPr>
        <w:spacing w:after="0"/>
      </w:pPr>
      <w:r>
        <w:rPr>
          <w:b/>
          <w:sz w:val="20"/>
        </w:rPr>
        <w:t xml:space="preserve">procursus ūs  m: </w:t>
      </w:r>
      <w:r>
        <w:rPr>
          <w:sz w:val="20"/>
        </w:rPr>
        <w:t>forward movement, outbreak</w:t>
      </w:r>
    </w:p>
    <w:p w14:paraId="77443253" w14:textId="77777777" w:rsidR="00376410" w:rsidRDefault="00503F39">
      <w:pPr>
        <w:spacing w:after="0"/>
      </w:pPr>
      <w:r>
        <w:rPr>
          <w:b/>
          <w:sz w:val="20"/>
        </w:rPr>
        <w:t xml:space="preserve">proinde : </w:t>
      </w:r>
      <w:r>
        <w:rPr>
          <w:sz w:val="20"/>
        </w:rPr>
        <w:t>hence, so then, according to/in the same manner/degree/proportion (</w:t>
      </w:r>
      <w:r>
        <w:rPr>
          <w:sz w:val="20"/>
        </w:rPr>
        <w:t>as/in which)</w:t>
      </w:r>
    </w:p>
    <w:p w14:paraId="0E4BA1B3" w14:textId="77777777" w:rsidR="00376410" w:rsidRDefault="00503F39">
      <w:pPr>
        <w:spacing w:after="0"/>
      </w:pPr>
      <w:r>
        <w:rPr>
          <w:b/>
          <w:sz w:val="20"/>
        </w:rPr>
        <w:t xml:space="preserve">rabies em, e : </w:t>
      </w:r>
      <w:r>
        <w:rPr>
          <w:sz w:val="20"/>
        </w:rPr>
        <w:t>madness</w:t>
      </w:r>
    </w:p>
    <w:p w14:paraId="06871A23" w14:textId="77777777" w:rsidR="00376410" w:rsidRDefault="00503F39">
      <w:pPr>
        <w:spacing w:after="0"/>
      </w:pPr>
      <w:r>
        <w:rPr>
          <w:b/>
          <w:sz w:val="20"/>
        </w:rPr>
        <w:t xml:space="preserve">rector ōris  m: </w:t>
      </w:r>
      <w:r>
        <w:rPr>
          <w:sz w:val="20"/>
        </w:rPr>
        <w:t>guide, director, helmsman, horseman, driver, leader, ruler, governor</w:t>
      </w:r>
    </w:p>
    <w:p w14:paraId="0802567C" w14:textId="77777777" w:rsidR="00376410" w:rsidRDefault="00503F39">
      <w:pPr>
        <w:spacing w:after="0"/>
      </w:pPr>
      <w:r>
        <w:rPr>
          <w:b/>
          <w:sz w:val="20"/>
        </w:rPr>
        <w:t xml:space="preserve">respicio spexi, spectum, 3 : </w:t>
      </w:r>
      <w:r>
        <w:rPr>
          <w:sz w:val="20"/>
        </w:rPr>
        <w:t>looking back (at), refuge, regard, consideration (for)</w:t>
      </w:r>
    </w:p>
    <w:p w14:paraId="5CBC7523" w14:textId="77777777" w:rsidR="00376410" w:rsidRDefault="00503F39">
      <w:pPr>
        <w:spacing w:after="0"/>
      </w:pPr>
      <w:r>
        <w:rPr>
          <w:b/>
          <w:sz w:val="20"/>
        </w:rPr>
        <w:t xml:space="preserve">sollemnis e : </w:t>
      </w:r>
      <w:r>
        <w:rPr>
          <w:sz w:val="20"/>
        </w:rPr>
        <w:t xml:space="preserve">solemn, ceremonial, sacred, in </w:t>
      </w:r>
      <w:r>
        <w:rPr>
          <w:sz w:val="20"/>
        </w:rPr>
        <w:t>accordance w/religion/law, traditional/customary</w:t>
      </w:r>
    </w:p>
    <w:p w14:paraId="44E6B25B" w14:textId="77777777" w:rsidR="00376410" w:rsidRDefault="00503F39">
      <w:pPr>
        <w:spacing w:after="0"/>
      </w:pPr>
      <w:r>
        <w:rPr>
          <w:b/>
          <w:sz w:val="20"/>
        </w:rPr>
        <w:t xml:space="preserve">speculatio ōnis  f: </w:t>
      </w:r>
      <w:r>
        <w:rPr>
          <w:sz w:val="20"/>
        </w:rPr>
        <w:t>watching (shows/entertainment), inspection/scrutiny, consideration, speculation</w:t>
      </w:r>
    </w:p>
    <w:p w14:paraId="61552373" w14:textId="77777777" w:rsidR="00376410" w:rsidRDefault="00503F39">
      <w:pPr>
        <w:spacing w:after="0"/>
      </w:pPr>
      <w:r>
        <w:rPr>
          <w:b/>
          <w:sz w:val="20"/>
        </w:rPr>
        <w:t xml:space="preserve">subigo ēgi, actum, 3 : </w:t>
      </w:r>
      <w:r>
        <w:rPr>
          <w:sz w:val="20"/>
        </w:rPr>
        <w:t>conquer, subjugate, compel</w:t>
      </w:r>
    </w:p>
    <w:p w14:paraId="1A3DDD2E" w14:textId="77777777" w:rsidR="00376410" w:rsidRDefault="00503F39">
      <w:pPr>
        <w:spacing w:after="0"/>
      </w:pPr>
      <w:r>
        <w:rPr>
          <w:b/>
          <w:sz w:val="20"/>
        </w:rPr>
        <w:t xml:space="preserve">sudor ōris  m: </w:t>
      </w:r>
      <w:r>
        <w:rPr>
          <w:sz w:val="20"/>
        </w:rPr>
        <w:t>sweat, hard labor</w:t>
      </w:r>
    </w:p>
    <w:p w14:paraId="525ADE7D" w14:textId="77777777" w:rsidR="00376410" w:rsidRDefault="00503F39">
      <w:pPr>
        <w:spacing w:after="0"/>
      </w:pPr>
      <w:r>
        <w:rPr>
          <w:b/>
          <w:sz w:val="20"/>
        </w:rPr>
        <w:t xml:space="preserve">tessera ae  f: </w:t>
      </w:r>
      <w:r>
        <w:rPr>
          <w:sz w:val="20"/>
        </w:rPr>
        <w:t>die, squa</w:t>
      </w:r>
      <w:r>
        <w:rPr>
          <w:sz w:val="20"/>
        </w:rPr>
        <w:t>re tablet marked with watchword, countersign, token, ticket</w:t>
      </w:r>
    </w:p>
    <w:p w14:paraId="031644C5" w14:textId="77777777" w:rsidR="00376410" w:rsidRDefault="00503F39">
      <w:pPr>
        <w:spacing w:after="0"/>
      </w:pPr>
      <w:r>
        <w:rPr>
          <w:b/>
          <w:sz w:val="20"/>
        </w:rPr>
        <w:t xml:space="preserve">turris is  f: </w:t>
      </w:r>
      <w:r>
        <w:rPr>
          <w:sz w:val="20"/>
        </w:rPr>
        <w:t>tower, high building, palace, citadel, dove tower, dove cot</w:t>
      </w:r>
    </w:p>
    <w:p w14:paraId="0858E780" w14:textId="77777777" w:rsidR="00376410" w:rsidRDefault="00503F39">
      <w:pPr>
        <w:spacing w:after="0"/>
      </w:pPr>
      <w:r>
        <w:rPr>
          <w:b/>
          <w:sz w:val="20"/>
        </w:rPr>
        <w:lastRenderedPageBreak/>
        <w:t xml:space="preserve">undaris : </w:t>
      </w:r>
      <w:r>
        <w:rPr>
          <w:sz w:val="20"/>
        </w:rPr>
        <w:t>wave</w:t>
      </w:r>
    </w:p>
    <w:p w14:paraId="55B5DA3D" w14:textId="77777777" w:rsidR="00376410" w:rsidRDefault="00503F39">
      <w:pPr>
        <w:spacing w:after="0"/>
      </w:pPr>
      <w:r>
        <w:rPr>
          <w:b/>
          <w:sz w:val="20"/>
        </w:rPr>
        <w:t xml:space="preserve">vesania ae  f: </w:t>
      </w:r>
      <w:r>
        <w:rPr>
          <w:sz w:val="20"/>
        </w:rPr>
        <w:t>madness, frenzy</w:t>
      </w:r>
    </w:p>
    <w:p w14:paraId="3C824498" w14:textId="77777777" w:rsidR="00376410" w:rsidRDefault="00376410">
      <w:pPr>
        <w:sectPr w:rsidR="00376410">
          <w:type w:val="continuous"/>
          <w:pgSz w:w="12240" w:h="15840"/>
          <w:pgMar w:top="720" w:right="1080" w:bottom="720" w:left="1080" w:header="720" w:footer="720" w:gutter="0"/>
          <w:cols w:num="2" w:space="720"/>
          <w:docGrid w:linePitch="360"/>
        </w:sectPr>
      </w:pPr>
    </w:p>
    <w:p w14:paraId="6C8E6218" w14:textId="77777777" w:rsidR="00376410" w:rsidRDefault="00503F39">
      <w:r>
        <w:br w:type="page"/>
      </w:r>
    </w:p>
    <w:p w14:paraId="2D561B9F" w14:textId="77777777" w:rsidR="00376410" w:rsidRDefault="00503F39">
      <w:r>
        <w:rPr>
          <w:sz w:val="24"/>
        </w:rPr>
        <w:lastRenderedPageBreak/>
        <w:t>itaque exercitu procul auditoque liticinum cantu, represso</w:t>
      </w:r>
      <w:r>
        <w:rPr>
          <w:sz w:val="24"/>
        </w:rPr>
        <w:t xml:space="preserve"> gradu parumper stetere praedones exsertantesque minaces gladios postea lentius incedebant. 17. quibus occurrere bene pertinax miles explicatis ordinibus parans hastisque feriens scuta qui habitus iram pugnantium concitat et dolorem proximos iam gestu terr</w:t>
      </w:r>
      <w:r>
        <w:rPr>
          <w:sz w:val="24"/>
        </w:rPr>
        <w:t>ebat sed eum in certamen alacriter consurgentem revocavere ductores rati intempestivum anceps subire certamen cum haut longe muri distarent, quorum tutela securitas poterat in solido locari cunctorum. 18. hac ita persuasione reducti intra moenia bellatores</w:t>
      </w:r>
      <w:r>
        <w:rPr>
          <w:sz w:val="24"/>
        </w:rPr>
        <w:t xml:space="preserve"> obseratis undique portarum aditibus, propugnaculis insistebant et pinnis, congesta undique saxa telaque habentes in promptu, ut si quis se proripuisset interius, multitudine missilium sterneretur et lapidum. 19. illud tamen clausos vehementer angebat quod</w:t>
      </w:r>
      <w:r>
        <w:rPr>
          <w:sz w:val="24"/>
        </w:rPr>
        <w:t xml:space="preserve"> captis navigiis</w:t>
      </w:r>
    </w:p>
    <w:p w14:paraId="5B6E61A0" w14:textId="77777777" w:rsidR="00376410" w:rsidRDefault="00503F39">
      <w:pPr>
        <w:jc w:val="center"/>
      </w:pPr>
      <w:r>
        <w:t>———————————————————————————————————————</w:t>
      </w:r>
    </w:p>
    <w:p w14:paraId="34A4202D" w14:textId="77777777" w:rsidR="00376410" w:rsidRDefault="00376410">
      <w:pPr>
        <w:sectPr w:rsidR="00376410">
          <w:type w:val="continuous"/>
          <w:pgSz w:w="12240" w:h="15840"/>
          <w:pgMar w:top="720" w:right="1080" w:bottom="720" w:left="1080" w:header="720" w:footer="720" w:gutter="0"/>
          <w:cols w:space="720"/>
          <w:docGrid w:linePitch="360"/>
        </w:sectPr>
      </w:pPr>
    </w:p>
    <w:p w14:paraId="17732B27" w14:textId="77777777" w:rsidR="00376410" w:rsidRDefault="00503F39">
      <w:pPr>
        <w:spacing w:after="0"/>
      </w:pPr>
      <w:r>
        <w:rPr>
          <w:b/>
          <w:sz w:val="20"/>
        </w:rPr>
        <w:t xml:space="preserve">aditibus : </w:t>
      </w:r>
      <w:r>
        <w:rPr>
          <w:sz w:val="20"/>
        </w:rPr>
        <w:t>approach, access, attack, entrance, chance, opportunity, means, way, beginning</w:t>
      </w:r>
    </w:p>
    <w:p w14:paraId="384B319D" w14:textId="77777777" w:rsidR="00376410" w:rsidRDefault="00503F39">
      <w:pPr>
        <w:spacing w:after="0"/>
      </w:pPr>
      <w:r>
        <w:rPr>
          <w:b/>
          <w:sz w:val="20"/>
        </w:rPr>
        <w:t xml:space="preserve">alacriter : </w:t>
      </w:r>
      <w:r>
        <w:rPr>
          <w:sz w:val="20"/>
        </w:rPr>
        <w:t>eagerly, briskly</w:t>
      </w:r>
    </w:p>
    <w:p w14:paraId="37BB2196" w14:textId="77777777" w:rsidR="00376410" w:rsidRDefault="00503F39">
      <w:pPr>
        <w:spacing w:after="0"/>
      </w:pPr>
      <w:r>
        <w:rPr>
          <w:b/>
          <w:sz w:val="20"/>
        </w:rPr>
        <w:t xml:space="preserve">anceps : </w:t>
      </w:r>
      <w:r>
        <w:rPr>
          <w:sz w:val="20"/>
        </w:rPr>
        <w:t>two headed/fold/edged/meanings, faces two/opposite direct</w:t>
      </w:r>
      <w:r>
        <w:rPr>
          <w:sz w:val="20"/>
        </w:rPr>
        <w:t>ions/fronts, twofold</w:t>
      </w:r>
    </w:p>
    <w:p w14:paraId="21045142" w14:textId="77777777" w:rsidR="00376410" w:rsidRDefault="00503F39">
      <w:pPr>
        <w:spacing w:after="0"/>
      </w:pPr>
      <w:r>
        <w:rPr>
          <w:b/>
          <w:sz w:val="20"/>
        </w:rPr>
        <w:t xml:space="preserve">ango xi, ctum, and anxum, 3 : </w:t>
      </w:r>
      <w:r>
        <w:rPr>
          <w:sz w:val="20"/>
        </w:rPr>
        <w:t>choke, throttle, strangle, press tight, distress, cause pain, vex, trouble</w:t>
      </w:r>
    </w:p>
    <w:p w14:paraId="3DAE1BAE" w14:textId="77777777" w:rsidR="00376410" w:rsidRDefault="00503F39">
      <w:pPr>
        <w:spacing w:after="0"/>
      </w:pPr>
      <w:r>
        <w:rPr>
          <w:b/>
          <w:sz w:val="20"/>
        </w:rPr>
        <w:t xml:space="preserve">bellator ōris  m: </w:t>
      </w:r>
      <w:r>
        <w:rPr>
          <w:sz w:val="20"/>
        </w:rPr>
        <w:t>warrior, fighter, soldier</w:t>
      </w:r>
    </w:p>
    <w:p w14:paraId="5B68BFB8" w14:textId="77777777" w:rsidR="00376410" w:rsidRDefault="00503F39">
      <w:pPr>
        <w:spacing w:after="0"/>
      </w:pPr>
      <w:r>
        <w:rPr>
          <w:b/>
          <w:sz w:val="20"/>
        </w:rPr>
        <w:t xml:space="preserve">cantus ūs  m: </w:t>
      </w:r>
      <w:r>
        <w:rPr>
          <w:sz w:val="20"/>
        </w:rPr>
        <w:t>tire, iron ring around a carriage wheel, wheel</w:t>
      </w:r>
    </w:p>
    <w:p w14:paraId="5C8FEA0E" w14:textId="77777777" w:rsidR="00376410" w:rsidRDefault="00503F39">
      <w:pPr>
        <w:spacing w:after="0"/>
      </w:pPr>
      <w:r>
        <w:rPr>
          <w:b/>
          <w:sz w:val="20"/>
        </w:rPr>
        <w:t xml:space="preserve">concito āvi, ātum, 1 : </w:t>
      </w:r>
      <w:r>
        <w:rPr>
          <w:sz w:val="20"/>
        </w:rPr>
        <w:t>stir up, disturb, discharge/hurl (missile), flow rapidly/strong current, rush</w:t>
      </w:r>
    </w:p>
    <w:p w14:paraId="181310BA" w14:textId="77777777" w:rsidR="00376410" w:rsidRDefault="00503F39">
      <w:pPr>
        <w:spacing w:after="0"/>
      </w:pPr>
      <w:r>
        <w:rPr>
          <w:b/>
          <w:sz w:val="20"/>
        </w:rPr>
        <w:t xml:space="preserve">congero : </w:t>
      </w:r>
      <w:r>
        <w:rPr>
          <w:sz w:val="20"/>
        </w:rPr>
        <w:t>bring/carry together</w:t>
      </w:r>
    </w:p>
    <w:p w14:paraId="2E7569CA" w14:textId="77777777" w:rsidR="00376410" w:rsidRDefault="00503F39">
      <w:pPr>
        <w:spacing w:after="0"/>
      </w:pPr>
      <w:r>
        <w:rPr>
          <w:b/>
          <w:sz w:val="20"/>
        </w:rPr>
        <w:t xml:space="preserve">consurgo surrexi, surrectum, 3 : </w:t>
      </w:r>
      <w:r>
        <w:rPr>
          <w:sz w:val="20"/>
        </w:rPr>
        <w:t>rise/stand up (body of people), rise (jury/from meal/to speak/from bed), ambush</w:t>
      </w:r>
    </w:p>
    <w:p w14:paraId="69684964" w14:textId="77777777" w:rsidR="00376410" w:rsidRDefault="00503F39">
      <w:pPr>
        <w:spacing w:after="0"/>
      </w:pPr>
      <w:r>
        <w:rPr>
          <w:b/>
          <w:sz w:val="20"/>
        </w:rPr>
        <w:t>cunctor ātu</w:t>
      </w:r>
      <w:r>
        <w:rPr>
          <w:b/>
          <w:sz w:val="20"/>
        </w:rPr>
        <w:t xml:space="preserve">s, 1 : </w:t>
      </w:r>
      <w:r>
        <w:rPr>
          <w:sz w:val="20"/>
        </w:rPr>
        <w:t>all (pl.) (M), all with a stated/implied exception</w:t>
      </w:r>
    </w:p>
    <w:p w14:paraId="60D46774" w14:textId="77777777" w:rsidR="00376410" w:rsidRDefault="00503F39">
      <w:pPr>
        <w:spacing w:after="0"/>
      </w:pPr>
      <w:r>
        <w:rPr>
          <w:b/>
          <w:sz w:val="20"/>
        </w:rPr>
        <w:t xml:space="preserve">disto āre : </w:t>
      </w:r>
      <w:r>
        <w:rPr>
          <w:sz w:val="20"/>
        </w:rPr>
        <w:t>stand apart, be distant, be different</w:t>
      </w:r>
    </w:p>
    <w:p w14:paraId="4F91BD15" w14:textId="77777777" w:rsidR="00376410" w:rsidRDefault="00503F39">
      <w:pPr>
        <w:spacing w:after="0"/>
      </w:pPr>
      <w:r>
        <w:rPr>
          <w:b/>
          <w:sz w:val="20"/>
        </w:rPr>
        <w:t xml:space="preserve">ductor ōris  m: </w:t>
      </w:r>
      <w:r>
        <w:rPr>
          <w:sz w:val="20"/>
        </w:rPr>
        <w:t>leader, commander</w:t>
      </w:r>
    </w:p>
    <w:p w14:paraId="250FB6B5" w14:textId="77777777" w:rsidR="00376410" w:rsidRDefault="00503F39">
      <w:pPr>
        <w:spacing w:after="0"/>
      </w:pPr>
      <w:r>
        <w:rPr>
          <w:b/>
          <w:sz w:val="20"/>
        </w:rPr>
        <w:t xml:space="preserve">explico āvi and ŭi : </w:t>
      </w:r>
      <w:r>
        <w:rPr>
          <w:sz w:val="20"/>
        </w:rPr>
        <w:t>unfold, extend, set forth, display, exhibit, explain, disentangle</w:t>
      </w:r>
    </w:p>
    <w:p w14:paraId="66E0FCB1" w14:textId="77777777" w:rsidR="00376410" w:rsidRDefault="00503F39">
      <w:pPr>
        <w:spacing w:after="0"/>
      </w:pPr>
      <w:r>
        <w:rPr>
          <w:b/>
          <w:sz w:val="20"/>
        </w:rPr>
        <w:t xml:space="preserve">exsertantes : </w:t>
      </w:r>
      <w:r>
        <w:rPr>
          <w:sz w:val="20"/>
        </w:rPr>
        <w:t xml:space="preserve">stretch out, </w:t>
      </w:r>
      <w:r>
        <w:rPr>
          <w:sz w:val="20"/>
        </w:rPr>
        <w:t>uncover</w:t>
      </w:r>
    </w:p>
    <w:p w14:paraId="604B0251" w14:textId="77777777" w:rsidR="00376410" w:rsidRDefault="00503F39">
      <w:pPr>
        <w:spacing w:after="0"/>
      </w:pPr>
      <w:r>
        <w:rPr>
          <w:b/>
          <w:sz w:val="20"/>
        </w:rPr>
        <w:t xml:space="preserve">ferio īre : </w:t>
      </w:r>
      <w:r>
        <w:rPr>
          <w:sz w:val="20"/>
        </w:rPr>
        <w:t>hit, strike, strike a bargain, kill, slay</w:t>
      </w:r>
    </w:p>
    <w:p w14:paraId="38A4CC78" w14:textId="77777777" w:rsidR="00376410" w:rsidRDefault="00503F39">
      <w:pPr>
        <w:spacing w:after="0"/>
      </w:pPr>
      <w:r>
        <w:rPr>
          <w:b/>
          <w:sz w:val="20"/>
        </w:rPr>
        <w:t xml:space="preserve">gestus : </w:t>
      </w:r>
      <w:r>
        <w:rPr>
          <w:sz w:val="20"/>
        </w:rPr>
        <w:t>what has been carried out, a business, deeds (pl.), exploits</w:t>
      </w:r>
    </w:p>
    <w:p w14:paraId="2544F8C7" w14:textId="77777777" w:rsidR="00376410" w:rsidRDefault="00503F39">
      <w:pPr>
        <w:spacing w:after="0"/>
      </w:pPr>
      <w:r>
        <w:rPr>
          <w:b/>
          <w:sz w:val="20"/>
        </w:rPr>
        <w:t xml:space="preserve">hasta ae  f: </w:t>
      </w:r>
      <w:r>
        <w:rPr>
          <w:sz w:val="20"/>
        </w:rPr>
        <w:t>spear/lance/javelin, spear stuck in ground for public auction/centumviral court</w:t>
      </w:r>
    </w:p>
    <w:p w14:paraId="6208B452" w14:textId="77777777" w:rsidR="00376410" w:rsidRDefault="00503F39">
      <w:pPr>
        <w:spacing w:after="0"/>
      </w:pPr>
      <w:r>
        <w:rPr>
          <w:b/>
          <w:sz w:val="20"/>
        </w:rPr>
        <w:t xml:space="preserve">incedo cessi, cessum : </w:t>
      </w:r>
      <w:r>
        <w:rPr>
          <w:sz w:val="20"/>
        </w:rPr>
        <w:t>advance,</w:t>
      </w:r>
      <w:r>
        <w:rPr>
          <w:sz w:val="20"/>
        </w:rPr>
        <w:t xml:space="preserve"> march, approach, step, walk, march along</w:t>
      </w:r>
    </w:p>
    <w:p w14:paraId="02FA9951" w14:textId="77777777" w:rsidR="00376410" w:rsidRDefault="00503F39">
      <w:pPr>
        <w:spacing w:after="0"/>
      </w:pPr>
      <w:r>
        <w:rPr>
          <w:b/>
          <w:sz w:val="20"/>
        </w:rPr>
        <w:t xml:space="preserve">insisto stĭti, 3 : </w:t>
      </w:r>
      <w:r>
        <w:rPr>
          <w:sz w:val="20"/>
        </w:rPr>
        <w:t>stand/tread upon, stand, stop, press on, persevere (with), pursue, set about</w:t>
      </w:r>
    </w:p>
    <w:p w14:paraId="62D85EA3" w14:textId="77777777" w:rsidR="00376410" w:rsidRDefault="00503F39">
      <w:pPr>
        <w:spacing w:after="0"/>
      </w:pPr>
      <w:r>
        <w:rPr>
          <w:b/>
          <w:sz w:val="20"/>
        </w:rPr>
        <w:t xml:space="preserve">interior ĭus : </w:t>
      </w:r>
      <w:r>
        <w:rPr>
          <w:sz w:val="20"/>
        </w:rPr>
        <w:t>within, inside, on the inside, during, under, fewer than</w:t>
      </w:r>
    </w:p>
    <w:p w14:paraId="21B3857C" w14:textId="77777777" w:rsidR="00376410" w:rsidRDefault="00503F39">
      <w:pPr>
        <w:spacing w:after="0"/>
      </w:pPr>
      <w:r>
        <w:rPr>
          <w:b/>
          <w:sz w:val="20"/>
        </w:rPr>
        <w:t xml:space="preserve">lentus a, um : </w:t>
      </w:r>
      <w:r>
        <w:rPr>
          <w:sz w:val="20"/>
        </w:rPr>
        <w:t xml:space="preserve">lentil, </w:t>
      </w:r>
      <w:r>
        <w:rPr>
          <w:sz w:val="20"/>
        </w:rPr>
        <w:t>lentil-plant, S:lens (Cal)</w:t>
      </w:r>
    </w:p>
    <w:p w14:paraId="7F14B099" w14:textId="77777777" w:rsidR="00376410" w:rsidRDefault="00503F39">
      <w:pPr>
        <w:spacing w:after="0"/>
      </w:pPr>
      <w:r>
        <w:rPr>
          <w:b/>
          <w:sz w:val="20"/>
        </w:rPr>
        <w:t xml:space="preserve">locaris : </w:t>
      </w:r>
      <w:r>
        <w:rPr>
          <w:sz w:val="20"/>
        </w:rPr>
        <w:t>rent</w:t>
      </w:r>
    </w:p>
    <w:p w14:paraId="57C7D385" w14:textId="77777777" w:rsidR="00376410" w:rsidRDefault="00503F39">
      <w:pPr>
        <w:spacing w:after="0"/>
      </w:pPr>
      <w:r>
        <w:rPr>
          <w:b/>
          <w:sz w:val="20"/>
        </w:rPr>
        <w:t xml:space="preserve">minax ācis : </w:t>
      </w:r>
      <w:r>
        <w:rPr>
          <w:sz w:val="20"/>
        </w:rPr>
        <w:t>threatening, boding ill</w:t>
      </w:r>
    </w:p>
    <w:p w14:paraId="280A6B90" w14:textId="77777777" w:rsidR="00376410" w:rsidRDefault="00503F39">
      <w:pPr>
        <w:spacing w:after="0"/>
      </w:pPr>
      <w:r>
        <w:rPr>
          <w:b/>
          <w:sz w:val="20"/>
        </w:rPr>
        <w:t xml:space="preserve">missile : </w:t>
      </w:r>
      <w:r>
        <w:rPr>
          <w:sz w:val="20"/>
        </w:rPr>
        <w:t>missile</w:t>
      </w:r>
    </w:p>
    <w:p w14:paraId="32CD2969" w14:textId="77777777" w:rsidR="00376410" w:rsidRDefault="00503F39">
      <w:pPr>
        <w:spacing w:after="0"/>
      </w:pPr>
      <w:r>
        <w:rPr>
          <w:b/>
          <w:sz w:val="20"/>
        </w:rPr>
        <w:t xml:space="preserve">navigium ii  n: </w:t>
      </w:r>
      <w:r>
        <w:rPr>
          <w:sz w:val="20"/>
        </w:rPr>
        <w:t>vessel, ship</w:t>
      </w:r>
    </w:p>
    <w:p w14:paraId="03BA8088" w14:textId="77777777" w:rsidR="00376410" w:rsidRDefault="00503F39">
      <w:pPr>
        <w:spacing w:after="0"/>
      </w:pPr>
      <w:r>
        <w:rPr>
          <w:b/>
          <w:sz w:val="20"/>
        </w:rPr>
        <w:t xml:space="preserve">obsero2 sēvi, sĭtum, 3 : </w:t>
      </w:r>
      <w:r>
        <w:rPr>
          <w:sz w:val="20"/>
        </w:rPr>
        <w:t>bolt, fasten, place a bar across, bar, prohibit access to, shot off, enclose</w:t>
      </w:r>
    </w:p>
    <w:p w14:paraId="24E19DA7" w14:textId="77777777" w:rsidR="00376410" w:rsidRDefault="00503F39">
      <w:pPr>
        <w:spacing w:after="0"/>
      </w:pPr>
      <w:r>
        <w:rPr>
          <w:b/>
          <w:sz w:val="20"/>
        </w:rPr>
        <w:t xml:space="preserve">parumper : </w:t>
      </w:r>
      <w:r>
        <w:rPr>
          <w:sz w:val="20"/>
        </w:rPr>
        <w:t>for a short/littl</w:t>
      </w:r>
      <w:r>
        <w:rPr>
          <w:sz w:val="20"/>
        </w:rPr>
        <w:t>e while, for a moment, in a short time, quickly, hurriedly</w:t>
      </w:r>
    </w:p>
    <w:p w14:paraId="7E69C4A4" w14:textId="77777777" w:rsidR="00376410" w:rsidRDefault="00503F39">
      <w:pPr>
        <w:spacing w:after="0"/>
      </w:pPr>
      <w:r>
        <w:rPr>
          <w:b/>
          <w:sz w:val="20"/>
        </w:rPr>
        <w:t xml:space="preserve">persuasio ōnis  f: </w:t>
      </w:r>
      <w:r>
        <w:rPr>
          <w:sz w:val="20"/>
        </w:rPr>
        <w:t>his men (pl.), his friends</w:t>
      </w:r>
    </w:p>
    <w:p w14:paraId="3AA9B187" w14:textId="77777777" w:rsidR="00376410" w:rsidRDefault="00503F39">
      <w:pPr>
        <w:spacing w:after="0"/>
      </w:pPr>
      <w:r>
        <w:rPr>
          <w:b/>
          <w:sz w:val="20"/>
        </w:rPr>
        <w:t xml:space="preserve">pertinax ācis : </w:t>
      </w:r>
      <w:r>
        <w:rPr>
          <w:sz w:val="20"/>
        </w:rPr>
        <w:t>persevering, obstinate, pertinacious</w:t>
      </w:r>
    </w:p>
    <w:p w14:paraId="1B0C5BE4" w14:textId="77777777" w:rsidR="00376410" w:rsidRDefault="00503F39">
      <w:pPr>
        <w:spacing w:after="0"/>
      </w:pPr>
      <w:r>
        <w:rPr>
          <w:b/>
          <w:sz w:val="20"/>
        </w:rPr>
        <w:t xml:space="preserve">pinna : </w:t>
      </w:r>
      <w:r>
        <w:rPr>
          <w:sz w:val="20"/>
        </w:rPr>
        <w:t>feather, wing, fin, battlement/parapet, spire/steeple, flap, water wheel paddle</w:t>
      </w:r>
    </w:p>
    <w:p w14:paraId="442DF71F" w14:textId="77777777" w:rsidR="00376410" w:rsidRDefault="00503F39">
      <w:pPr>
        <w:spacing w:after="0"/>
      </w:pPr>
      <w:r>
        <w:rPr>
          <w:b/>
          <w:sz w:val="20"/>
        </w:rPr>
        <w:t>portaris :</w:t>
      </w:r>
      <w:r>
        <w:rPr>
          <w:b/>
          <w:sz w:val="20"/>
        </w:rPr>
        <w:t xml:space="preserve"> </w:t>
      </w:r>
      <w:r>
        <w:rPr>
          <w:sz w:val="20"/>
        </w:rPr>
        <w:t>gate, entrance, city gates, door, avenue, goal (soccer)</w:t>
      </w:r>
    </w:p>
    <w:p w14:paraId="326E2A11" w14:textId="77777777" w:rsidR="00376410" w:rsidRDefault="00503F39">
      <w:pPr>
        <w:spacing w:after="0"/>
      </w:pPr>
      <w:r>
        <w:rPr>
          <w:b/>
          <w:sz w:val="20"/>
        </w:rPr>
        <w:t xml:space="preserve">praedo2 ōnis  m: </w:t>
      </w:r>
      <w:r>
        <w:rPr>
          <w:sz w:val="20"/>
        </w:rPr>
        <w:t>robber, thief, pirate (if at sea)</w:t>
      </w:r>
    </w:p>
    <w:p w14:paraId="4750A4CB" w14:textId="77777777" w:rsidR="00376410" w:rsidRDefault="00503F39">
      <w:pPr>
        <w:spacing w:after="0"/>
      </w:pPr>
      <w:r>
        <w:rPr>
          <w:b/>
          <w:sz w:val="20"/>
        </w:rPr>
        <w:t xml:space="preserve">promptus : </w:t>
      </w:r>
      <w:r>
        <w:rPr>
          <w:sz w:val="20"/>
        </w:rPr>
        <w:t>readiness, ease, exposing to view</w:t>
      </w:r>
    </w:p>
    <w:p w14:paraId="7BCED8AF" w14:textId="77777777" w:rsidR="00376410" w:rsidRDefault="00503F39">
      <w:pPr>
        <w:spacing w:after="0"/>
      </w:pPr>
      <w:r>
        <w:rPr>
          <w:b/>
          <w:sz w:val="20"/>
        </w:rPr>
        <w:t xml:space="preserve">propugnaculis : </w:t>
      </w:r>
      <w:r>
        <w:rPr>
          <w:sz w:val="20"/>
        </w:rPr>
        <w:t>bulwark, rampart, defense</w:t>
      </w:r>
    </w:p>
    <w:p w14:paraId="495BA2B7" w14:textId="77777777" w:rsidR="00376410" w:rsidRDefault="00503F39">
      <w:pPr>
        <w:spacing w:after="0"/>
      </w:pPr>
      <w:r>
        <w:rPr>
          <w:b/>
          <w:sz w:val="20"/>
        </w:rPr>
        <w:t xml:space="preserve">proximi : </w:t>
      </w:r>
      <w:r>
        <w:rPr>
          <w:sz w:val="20"/>
        </w:rPr>
        <w:t>neighbor, nearest one</w:t>
      </w:r>
    </w:p>
    <w:p w14:paraId="5B7E2B1C" w14:textId="77777777" w:rsidR="00376410" w:rsidRDefault="00503F39">
      <w:pPr>
        <w:spacing w:after="0"/>
      </w:pPr>
      <w:r>
        <w:rPr>
          <w:b/>
          <w:sz w:val="20"/>
        </w:rPr>
        <w:t xml:space="preserve">reduco xi, ctum, 3 : </w:t>
      </w:r>
      <w:r>
        <w:rPr>
          <w:sz w:val="20"/>
        </w:rPr>
        <w:t>lead back, bring back, restore, reduce</w:t>
      </w:r>
    </w:p>
    <w:p w14:paraId="1248A8D7" w14:textId="77777777" w:rsidR="00376410" w:rsidRDefault="00503F39">
      <w:pPr>
        <w:spacing w:after="0"/>
      </w:pPr>
      <w:r>
        <w:rPr>
          <w:b/>
          <w:sz w:val="20"/>
        </w:rPr>
        <w:t xml:space="preserve">reprimo pressi, pressum, 3 : </w:t>
      </w:r>
      <w:r>
        <w:rPr>
          <w:sz w:val="20"/>
        </w:rPr>
        <w:t>press back, repress, check, prevent, restrain</w:t>
      </w:r>
    </w:p>
    <w:p w14:paraId="08820784" w14:textId="77777777" w:rsidR="00376410" w:rsidRDefault="00503F39">
      <w:pPr>
        <w:spacing w:after="0"/>
      </w:pPr>
      <w:r>
        <w:rPr>
          <w:b/>
          <w:sz w:val="20"/>
        </w:rPr>
        <w:t xml:space="preserve">revoco āvi, ātum, 1 : </w:t>
      </w:r>
      <w:r>
        <w:rPr>
          <w:sz w:val="20"/>
        </w:rPr>
        <w:t>call back, recall, revive, regain</w:t>
      </w:r>
    </w:p>
    <w:p w14:paraId="7F670A66" w14:textId="77777777" w:rsidR="00376410" w:rsidRDefault="00503F39">
      <w:pPr>
        <w:spacing w:after="0"/>
      </w:pPr>
      <w:r>
        <w:rPr>
          <w:b/>
          <w:sz w:val="20"/>
        </w:rPr>
        <w:t xml:space="preserve">scutum i  n: </w:t>
      </w:r>
      <w:r>
        <w:rPr>
          <w:sz w:val="20"/>
        </w:rPr>
        <w:t>shield, (heavy shield of Roman legion infantry)</w:t>
      </w:r>
    </w:p>
    <w:p w14:paraId="2F06D4C8" w14:textId="77777777" w:rsidR="00376410" w:rsidRDefault="00503F39">
      <w:pPr>
        <w:spacing w:after="0"/>
      </w:pPr>
      <w:r>
        <w:rPr>
          <w:b/>
          <w:sz w:val="20"/>
        </w:rPr>
        <w:t>secu</w:t>
      </w:r>
      <w:r>
        <w:rPr>
          <w:b/>
          <w:sz w:val="20"/>
        </w:rPr>
        <w:t xml:space="preserve">ritas ātis  f: </w:t>
      </w:r>
      <w:r>
        <w:rPr>
          <w:sz w:val="20"/>
        </w:rPr>
        <w:t>freedom from care, carelessness, safety, security</w:t>
      </w:r>
    </w:p>
    <w:p w14:paraId="341DBB86" w14:textId="77777777" w:rsidR="00376410" w:rsidRDefault="00503F39">
      <w:pPr>
        <w:spacing w:after="0"/>
      </w:pPr>
      <w:r>
        <w:rPr>
          <w:b/>
          <w:sz w:val="20"/>
        </w:rPr>
        <w:t xml:space="preserve">solidus a, um : </w:t>
      </w:r>
      <w:r>
        <w:rPr>
          <w:sz w:val="20"/>
        </w:rPr>
        <w:t>gold coin, (aurus introduced by Constantine)</w:t>
      </w:r>
    </w:p>
    <w:p w14:paraId="73AFC65D" w14:textId="77777777" w:rsidR="00376410" w:rsidRDefault="00503F39">
      <w:pPr>
        <w:spacing w:after="0"/>
      </w:pPr>
      <w:r>
        <w:rPr>
          <w:b/>
          <w:sz w:val="20"/>
        </w:rPr>
        <w:t xml:space="preserve">sterneretur : </w:t>
      </w:r>
      <w:r>
        <w:rPr>
          <w:sz w:val="20"/>
        </w:rPr>
        <w:t>spread, strew, scatter, lay out</w:t>
      </w:r>
    </w:p>
    <w:p w14:paraId="3959D0F3" w14:textId="77777777" w:rsidR="00376410" w:rsidRDefault="00503F39">
      <w:pPr>
        <w:spacing w:after="0"/>
      </w:pPr>
      <w:r>
        <w:rPr>
          <w:b/>
          <w:sz w:val="20"/>
        </w:rPr>
        <w:t xml:space="preserve">terreo ŭi, ĭtum, 2 : </w:t>
      </w:r>
      <w:r>
        <w:rPr>
          <w:sz w:val="20"/>
        </w:rPr>
        <w:t>frighten, scare, terrify, deter</w:t>
      </w:r>
    </w:p>
    <w:p w14:paraId="45B1DB29" w14:textId="77777777" w:rsidR="00376410" w:rsidRDefault="00503F39">
      <w:pPr>
        <w:spacing w:after="0"/>
      </w:pPr>
      <w:r>
        <w:rPr>
          <w:b/>
          <w:sz w:val="20"/>
        </w:rPr>
        <w:t xml:space="preserve">tutela ae  f: </w:t>
      </w:r>
      <w:r>
        <w:rPr>
          <w:sz w:val="20"/>
        </w:rPr>
        <w:t>tutelage, guardia</w:t>
      </w:r>
      <w:r>
        <w:rPr>
          <w:sz w:val="20"/>
        </w:rPr>
        <w:t>nship</w:t>
      </w:r>
    </w:p>
    <w:p w14:paraId="5331886A" w14:textId="77777777" w:rsidR="00376410" w:rsidRDefault="00376410">
      <w:pPr>
        <w:sectPr w:rsidR="00376410">
          <w:type w:val="continuous"/>
          <w:pgSz w:w="12240" w:h="15840"/>
          <w:pgMar w:top="720" w:right="1080" w:bottom="720" w:left="1080" w:header="720" w:footer="720" w:gutter="0"/>
          <w:cols w:num="2" w:space="720"/>
          <w:docGrid w:linePitch="360"/>
        </w:sectPr>
      </w:pPr>
    </w:p>
    <w:p w14:paraId="2E4B2027" w14:textId="77777777" w:rsidR="00376410" w:rsidRDefault="00503F39">
      <w:r>
        <w:br w:type="page"/>
      </w:r>
    </w:p>
    <w:p w14:paraId="131D4340" w14:textId="77777777" w:rsidR="00376410" w:rsidRDefault="00503F39">
      <w:r>
        <w:rPr>
          <w:sz w:val="24"/>
        </w:rPr>
        <w:lastRenderedPageBreak/>
        <w:t>ae frumenta vehebant per flumen, Isauri quidem alimentorum copiis adfluebant, ipsi vero solitarum rerum cibos iam consumendo inediae propinquantis aerumnas exitialis horrebant. 20. haec ubi latius fama vulgasset missaeque relationes</w:t>
      </w:r>
      <w:r>
        <w:rPr>
          <w:sz w:val="24"/>
        </w:rPr>
        <w:t xml:space="preserve"> adsiduae Gallum Caesarem permovissent, quoniam magister equitum longius ea tempestate distinebatur, iussus comes orientis Nebridius contractis undique militaribus copiis ad eximendam periculo civitatem amplam et oportunam studio properabat ingenti, quo co</w:t>
      </w:r>
      <w:r>
        <w:rPr>
          <w:sz w:val="24"/>
        </w:rPr>
        <w:t>gnito abscessere latrones nulla re amplius memorabili gesta, dispersique ut solent avia montium petiere celsorum. III 1. Eo adducta re per Isauriam, rege Persarum bellis finitimis inligato repellenteque a conlimitiis suis ferocissimas gentes, quae mente qu</w:t>
      </w:r>
      <w:r>
        <w:rPr>
          <w:sz w:val="24"/>
        </w:rPr>
        <w:t>adam versabili hostiliter eum saepe incessunt et in nos arma moventem aliquotiens iuvant</w:t>
      </w:r>
    </w:p>
    <w:p w14:paraId="64A9A1E0" w14:textId="77777777" w:rsidR="00376410" w:rsidRDefault="00503F39">
      <w:pPr>
        <w:jc w:val="center"/>
      </w:pPr>
      <w:r>
        <w:t>———————————————————————————————————————</w:t>
      </w:r>
    </w:p>
    <w:p w14:paraId="5AB3EDFB" w14:textId="77777777" w:rsidR="00376410" w:rsidRDefault="00376410">
      <w:pPr>
        <w:sectPr w:rsidR="00376410">
          <w:type w:val="continuous"/>
          <w:pgSz w:w="12240" w:h="15840"/>
          <w:pgMar w:top="720" w:right="1080" w:bottom="720" w:left="1080" w:header="720" w:footer="720" w:gutter="0"/>
          <w:cols w:space="720"/>
          <w:docGrid w:linePitch="360"/>
        </w:sectPr>
      </w:pPr>
    </w:p>
    <w:p w14:paraId="43BDADB2" w14:textId="77777777" w:rsidR="00376410" w:rsidRDefault="00503F39">
      <w:pPr>
        <w:spacing w:after="0"/>
      </w:pPr>
      <w:r>
        <w:rPr>
          <w:b/>
          <w:sz w:val="20"/>
        </w:rPr>
        <w:t xml:space="preserve">Eos f: </w:t>
      </w:r>
      <w:r>
        <w:rPr>
          <w:sz w:val="20"/>
        </w:rPr>
        <w:t>morning star, Oriental, dweller in the east, one of the horses of the Sun</w:t>
      </w:r>
    </w:p>
    <w:p w14:paraId="5EBD54A3" w14:textId="77777777" w:rsidR="00376410" w:rsidRDefault="00503F39">
      <w:pPr>
        <w:spacing w:after="0"/>
      </w:pPr>
      <w:r>
        <w:rPr>
          <w:b/>
          <w:sz w:val="20"/>
        </w:rPr>
        <w:t xml:space="preserve">Persaris : </w:t>
      </w:r>
      <w:r>
        <w:rPr>
          <w:sz w:val="20"/>
        </w:rPr>
        <w:t>Persian, native of Pe</w:t>
      </w:r>
      <w:r>
        <w:rPr>
          <w:sz w:val="20"/>
        </w:rPr>
        <w:t>rsia, (sometimes for Parthian, Persian breed of dog)</w:t>
      </w:r>
    </w:p>
    <w:p w14:paraId="2064DC4A" w14:textId="77777777" w:rsidR="00376410" w:rsidRDefault="00503F39">
      <w:pPr>
        <w:spacing w:after="0"/>
      </w:pPr>
      <w:r>
        <w:rPr>
          <w:b/>
          <w:sz w:val="20"/>
        </w:rPr>
        <w:t xml:space="preserve">abscedo cessi, cessum, 3 : </w:t>
      </w:r>
      <w:r>
        <w:rPr>
          <w:sz w:val="20"/>
        </w:rPr>
        <w:t>withdraw, depart, retire, go/pass off/away, desist, recede (coasts), slough</w:t>
      </w:r>
    </w:p>
    <w:p w14:paraId="5863CC03" w14:textId="77777777" w:rsidR="00376410" w:rsidRDefault="00503F39">
      <w:pPr>
        <w:spacing w:after="0"/>
      </w:pPr>
      <w:r>
        <w:rPr>
          <w:b/>
          <w:sz w:val="20"/>
        </w:rPr>
        <w:t xml:space="preserve">affluo xi, xum, 3  n: </w:t>
      </w:r>
      <w:r>
        <w:rPr>
          <w:sz w:val="20"/>
        </w:rPr>
        <w:t>flow on/to/towards/by, glide/drift quietly, flock together, throng, abound</w:t>
      </w:r>
    </w:p>
    <w:p w14:paraId="079673B9" w14:textId="77777777" w:rsidR="00376410" w:rsidRDefault="00503F39">
      <w:pPr>
        <w:spacing w:after="0"/>
      </w:pPr>
      <w:r>
        <w:rPr>
          <w:b/>
          <w:sz w:val="20"/>
        </w:rPr>
        <w:t>aer</w:t>
      </w:r>
      <w:r>
        <w:rPr>
          <w:b/>
          <w:sz w:val="20"/>
        </w:rPr>
        <w:t xml:space="preserve">umna ae  f: </w:t>
      </w:r>
      <w:r>
        <w:rPr>
          <w:sz w:val="20"/>
        </w:rPr>
        <w:t>toil, task, labor, hardship, trouble, affliction, distress, calamity</w:t>
      </w:r>
    </w:p>
    <w:p w14:paraId="31E23183" w14:textId="77777777" w:rsidR="00376410" w:rsidRDefault="00503F39">
      <w:pPr>
        <w:spacing w:after="0"/>
      </w:pPr>
      <w:r>
        <w:rPr>
          <w:b/>
          <w:sz w:val="20"/>
        </w:rPr>
        <w:t xml:space="preserve">alimentor : </w:t>
      </w:r>
      <w:r>
        <w:rPr>
          <w:sz w:val="20"/>
        </w:rPr>
        <w:t>food/nourishment, provisions, sustenance, maintenance, livelihood, alms, fuel</w:t>
      </w:r>
    </w:p>
    <w:p w14:paraId="4D9235FF" w14:textId="77777777" w:rsidR="00376410" w:rsidRDefault="00503F39">
      <w:pPr>
        <w:spacing w:after="0"/>
      </w:pPr>
      <w:r>
        <w:rPr>
          <w:b/>
          <w:sz w:val="20"/>
        </w:rPr>
        <w:t xml:space="preserve">aliquoties : </w:t>
      </w:r>
      <w:r>
        <w:rPr>
          <w:sz w:val="20"/>
        </w:rPr>
        <w:t>number of times, several times</w:t>
      </w:r>
    </w:p>
    <w:p w14:paraId="7D2E5572" w14:textId="77777777" w:rsidR="00376410" w:rsidRDefault="00503F39">
      <w:pPr>
        <w:spacing w:after="0"/>
      </w:pPr>
      <w:r>
        <w:rPr>
          <w:b/>
          <w:sz w:val="20"/>
        </w:rPr>
        <w:t xml:space="preserve">avia1 ae  f: </w:t>
      </w:r>
      <w:r>
        <w:rPr>
          <w:sz w:val="20"/>
        </w:rPr>
        <w:t xml:space="preserve">grandmother, rooted </w:t>
      </w:r>
      <w:r>
        <w:rPr>
          <w:sz w:val="20"/>
        </w:rPr>
        <w:t>prejudice, old wives tale</w:t>
      </w:r>
    </w:p>
    <w:p w14:paraId="7590E023" w14:textId="77777777" w:rsidR="00376410" w:rsidRDefault="00503F39">
      <w:pPr>
        <w:spacing w:after="0"/>
      </w:pPr>
      <w:r>
        <w:rPr>
          <w:b/>
          <w:sz w:val="20"/>
        </w:rPr>
        <w:t xml:space="preserve">conlimitiis : </w:t>
      </w:r>
      <w:r>
        <w:rPr>
          <w:sz w:val="20"/>
        </w:rPr>
        <w:t>path, track, limit, strip of uncultivated ground marking boundary</w:t>
      </w:r>
    </w:p>
    <w:p w14:paraId="51F383F1" w14:textId="77777777" w:rsidR="00376410" w:rsidRDefault="00503F39">
      <w:pPr>
        <w:spacing w:after="0"/>
      </w:pPr>
      <w:r>
        <w:rPr>
          <w:b/>
          <w:sz w:val="20"/>
        </w:rPr>
        <w:t xml:space="preserve">consumendo : </w:t>
      </w:r>
      <w:r>
        <w:rPr>
          <w:sz w:val="20"/>
        </w:rPr>
        <w:t>burn up, destroy/kill, put end to, reduce/wear away, annul, extinguish (right)</w:t>
      </w:r>
    </w:p>
    <w:p w14:paraId="06199DAE" w14:textId="77777777" w:rsidR="00376410" w:rsidRDefault="00503F39">
      <w:pPr>
        <w:spacing w:after="0"/>
      </w:pPr>
      <w:r>
        <w:rPr>
          <w:b/>
          <w:sz w:val="20"/>
        </w:rPr>
        <w:t xml:space="preserve">contraho xi, ctum, 3 : </w:t>
      </w:r>
      <w:r>
        <w:rPr>
          <w:sz w:val="20"/>
        </w:rPr>
        <w:t>enter into/upon relationship/agreem</w:t>
      </w:r>
      <w:r>
        <w:rPr>
          <w:sz w:val="20"/>
        </w:rPr>
        <w:t>ent/business/marriage/loan/battle, deal with</w:t>
      </w:r>
    </w:p>
    <w:p w14:paraId="1FC2C99F" w14:textId="77777777" w:rsidR="00376410" w:rsidRDefault="00503F39">
      <w:pPr>
        <w:spacing w:after="0"/>
      </w:pPr>
      <w:r>
        <w:rPr>
          <w:b/>
          <w:sz w:val="20"/>
        </w:rPr>
        <w:t xml:space="preserve">dis-permulceo : </w:t>
      </w:r>
      <w:r>
        <w:rPr>
          <w:sz w:val="20"/>
        </w:rPr>
        <w:t>scatter (about), disperse</w:t>
      </w:r>
    </w:p>
    <w:p w14:paraId="0EBD8F17" w14:textId="77777777" w:rsidR="00376410" w:rsidRDefault="00503F39">
      <w:pPr>
        <w:spacing w:after="0"/>
      </w:pPr>
      <w:r>
        <w:rPr>
          <w:b/>
          <w:sz w:val="20"/>
        </w:rPr>
        <w:t xml:space="preserve">distineo tĭnŭi, tentum, 2 : </w:t>
      </w:r>
      <w:r>
        <w:rPr>
          <w:sz w:val="20"/>
        </w:rPr>
        <w:t>keep apart, separate, prevent, hold up, distract</w:t>
      </w:r>
    </w:p>
    <w:p w14:paraId="19270CEC" w14:textId="77777777" w:rsidR="00376410" w:rsidRDefault="00503F39">
      <w:pPr>
        <w:spacing w:after="0"/>
      </w:pPr>
      <w:r>
        <w:rPr>
          <w:b/>
          <w:sz w:val="20"/>
        </w:rPr>
        <w:t xml:space="preserve">eximendam : </w:t>
      </w:r>
      <w:r>
        <w:rPr>
          <w:sz w:val="20"/>
        </w:rPr>
        <w:t xml:space="preserve">remove/extract, take/lift out/off/away, banish, get rid of, </w:t>
      </w:r>
      <w:r>
        <w:rPr>
          <w:sz w:val="20"/>
        </w:rPr>
        <w:t>free/save/release</w:t>
      </w:r>
    </w:p>
    <w:p w14:paraId="0A27699E" w14:textId="77777777" w:rsidR="00376410" w:rsidRDefault="00503F39">
      <w:pPr>
        <w:spacing w:after="0"/>
      </w:pPr>
      <w:r>
        <w:rPr>
          <w:b/>
          <w:sz w:val="20"/>
        </w:rPr>
        <w:t xml:space="preserve">exitial : </w:t>
      </w:r>
      <w:r>
        <w:rPr>
          <w:sz w:val="20"/>
        </w:rPr>
        <w:t>destructive, deadly</w:t>
      </w:r>
    </w:p>
    <w:p w14:paraId="250B8880" w14:textId="77777777" w:rsidR="00376410" w:rsidRDefault="00503F39">
      <w:pPr>
        <w:spacing w:after="0"/>
      </w:pPr>
      <w:r>
        <w:rPr>
          <w:b/>
          <w:sz w:val="20"/>
        </w:rPr>
        <w:t xml:space="preserve">finitimus a, um : </w:t>
      </w:r>
      <w:r>
        <w:rPr>
          <w:sz w:val="20"/>
        </w:rPr>
        <w:t>neighbors (pl.)</w:t>
      </w:r>
    </w:p>
    <w:p w14:paraId="46804F85" w14:textId="77777777" w:rsidR="00376410" w:rsidRDefault="00503F39">
      <w:pPr>
        <w:spacing w:after="0"/>
      </w:pPr>
      <w:r>
        <w:rPr>
          <w:b/>
          <w:sz w:val="20"/>
        </w:rPr>
        <w:t xml:space="preserve">frumentum i  n: </w:t>
      </w:r>
      <w:r>
        <w:rPr>
          <w:sz w:val="20"/>
        </w:rPr>
        <w:t>grain, crops</w:t>
      </w:r>
    </w:p>
    <w:p w14:paraId="437783EC" w14:textId="77777777" w:rsidR="00376410" w:rsidRDefault="00503F39">
      <w:pPr>
        <w:spacing w:after="0"/>
      </w:pPr>
      <w:r>
        <w:rPr>
          <w:b/>
          <w:sz w:val="20"/>
        </w:rPr>
        <w:t xml:space="preserve">horreo ui, ēre : </w:t>
      </w:r>
      <w:r>
        <w:rPr>
          <w:sz w:val="20"/>
        </w:rPr>
        <w:t>dread, shrink from, shudder at, stand on end, bristle, have rough appearance</w:t>
      </w:r>
    </w:p>
    <w:p w14:paraId="5B0CD012" w14:textId="77777777" w:rsidR="00376410" w:rsidRDefault="00503F39">
      <w:pPr>
        <w:spacing w:after="0"/>
      </w:pPr>
      <w:r>
        <w:rPr>
          <w:b/>
          <w:sz w:val="20"/>
        </w:rPr>
        <w:t xml:space="preserve">hostilis e : </w:t>
      </w:r>
      <w:r>
        <w:rPr>
          <w:sz w:val="20"/>
        </w:rPr>
        <w:t>in an unfriendly/hostile way, in the m</w:t>
      </w:r>
      <w:r>
        <w:rPr>
          <w:sz w:val="20"/>
        </w:rPr>
        <w:t>anner of an enemy</w:t>
      </w:r>
    </w:p>
    <w:p w14:paraId="15972C7E" w14:textId="77777777" w:rsidR="00376410" w:rsidRDefault="00503F39">
      <w:pPr>
        <w:spacing w:after="0"/>
      </w:pPr>
      <w:r>
        <w:rPr>
          <w:b/>
          <w:sz w:val="20"/>
        </w:rPr>
        <w:t xml:space="preserve">incesso cessīvi : </w:t>
      </w:r>
      <w:r>
        <w:rPr>
          <w:sz w:val="20"/>
        </w:rPr>
        <w:t>assault, attack, reproach, abuse</w:t>
      </w:r>
    </w:p>
    <w:p w14:paraId="63928B1A" w14:textId="77777777" w:rsidR="00376410" w:rsidRDefault="00503F39">
      <w:pPr>
        <w:spacing w:after="0"/>
      </w:pPr>
      <w:r>
        <w:rPr>
          <w:b/>
          <w:sz w:val="20"/>
        </w:rPr>
        <w:t xml:space="preserve">inedia ae  f: </w:t>
      </w:r>
      <w:r>
        <w:rPr>
          <w:sz w:val="20"/>
        </w:rPr>
        <w:t>fasting, starvation</w:t>
      </w:r>
    </w:p>
    <w:p w14:paraId="07EF6088" w14:textId="77777777" w:rsidR="00376410" w:rsidRDefault="00503F39">
      <w:pPr>
        <w:spacing w:after="0"/>
      </w:pPr>
      <w:r>
        <w:rPr>
          <w:b/>
          <w:sz w:val="20"/>
        </w:rPr>
        <w:t xml:space="preserve">in-ligo1 : </w:t>
      </w:r>
      <w:r>
        <w:rPr>
          <w:sz w:val="20"/>
        </w:rPr>
        <w:t>bind, tie, fasten, unite</w:t>
      </w:r>
    </w:p>
    <w:p w14:paraId="0556ED18" w14:textId="77777777" w:rsidR="00376410" w:rsidRDefault="00503F39">
      <w:pPr>
        <w:spacing w:after="0"/>
      </w:pPr>
      <w:r>
        <w:rPr>
          <w:b/>
          <w:sz w:val="20"/>
        </w:rPr>
        <w:t xml:space="preserve">latro : </w:t>
      </w:r>
      <w:r>
        <w:rPr>
          <w:sz w:val="20"/>
        </w:rPr>
        <w:t>robber, brigand, bandit, plunderer</w:t>
      </w:r>
    </w:p>
    <w:p w14:paraId="72D26138" w14:textId="77777777" w:rsidR="00376410" w:rsidRDefault="00503F39">
      <w:pPr>
        <w:spacing w:after="0"/>
      </w:pPr>
      <w:r>
        <w:rPr>
          <w:b/>
          <w:sz w:val="20"/>
        </w:rPr>
        <w:t xml:space="preserve">memorabilis e : </w:t>
      </w:r>
      <w:r>
        <w:rPr>
          <w:sz w:val="20"/>
        </w:rPr>
        <w:t>memorable, remarkable</w:t>
      </w:r>
    </w:p>
    <w:p w14:paraId="0BE8A7B2" w14:textId="77777777" w:rsidR="00376410" w:rsidRDefault="00503F39">
      <w:pPr>
        <w:spacing w:after="0"/>
      </w:pPr>
      <w:r>
        <w:rPr>
          <w:b/>
          <w:sz w:val="20"/>
        </w:rPr>
        <w:t xml:space="preserve">militaris e : </w:t>
      </w:r>
      <w:r>
        <w:rPr>
          <w:sz w:val="20"/>
        </w:rPr>
        <w:t>military man, soldier,</w:t>
      </w:r>
      <w:r>
        <w:rPr>
          <w:sz w:val="20"/>
        </w:rPr>
        <w:t xml:space="preserve"> warrior</w:t>
      </w:r>
    </w:p>
    <w:p w14:paraId="7775FF00" w14:textId="77777777" w:rsidR="00376410" w:rsidRDefault="00503F39">
      <w:pPr>
        <w:spacing w:after="0"/>
      </w:pPr>
      <w:r>
        <w:rPr>
          <w:b/>
          <w:sz w:val="20"/>
        </w:rPr>
        <w:t xml:space="preserve">propinquo āvi, ātum, 1  n: </w:t>
      </w:r>
      <w:r>
        <w:rPr>
          <w:sz w:val="20"/>
        </w:rPr>
        <w:t>bring near, draw near</w:t>
      </w:r>
    </w:p>
    <w:p w14:paraId="04C48AB4" w14:textId="77777777" w:rsidR="00376410" w:rsidRDefault="00503F39">
      <w:pPr>
        <w:spacing w:after="0"/>
      </w:pPr>
      <w:r>
        <w:rPr>
          <w:b/>
          <w:sz w:val="20"/>
        </w:rPr>
        <w:t xml:space="preserve">relatio ōnis  f: </w:t>
      </w:r>
      <w:r>
        <w:rPr>
          <w:sz w:val="20"/>
        </w:rPr>
        <w:t>laying of matter before Senate, such motion, referring back case to magistrate</w:t>
      </w:r>
    </w:p>
    <w:p w14:paraId="0309DDDB" w14:textId="77777777" w:rsidR="00376410" w:rsidRDefault="00503F39">
      <w:pPr>
        <w:spacing w:after="0"/>
      </w:pPr>
      <w:r>
        <w:rPr>
          <w:b/>
          <w:sz w:val="20"/>
        </w:rPr>
        <w:t xml:space="preserve">repellente : </w:t>
      </w:r>
      <w:r>
        <w:rPr>
          <w:sz w:val="20"/>
        </w:rPr>
        <w:t>drive/push/thrust back/away, repel/rebuff/spurn, fend off, exclude/bar, refute</w:t>
      </w:r>
    </w:p>
    <w:p w14:paraId="2C90D275" w14:textId="77777777" w:rsidR="00376410" w:rsidRDefault="00503F39">
      <w:pPr>
        <w:spacing w:after="0"/>
      </w:pPr>
      <w:r>
        <w:rPr>
          <w:b/>
          <w:sz w:val="20"/>
        </w:rPr>
        <w:t xml:space="preserve">tempestas </w:t>
      </w:r>
      <w:r>
        <w:rPr>
          <w:b/>
          <w:sz w:val="20"/>
        </w:rPr>
        <w:t xml:space="preserve">ātis : </w:t>
      </w:r>
      <w:r>
        <w:rPr>
          <w:sz w:val="20"/>
        </w:rPr>
        <w:t>season, time, weather, storm</w:t>
      </w:r>
    </w:p>
    <w:p w14:paraId="4AE69950" w14:textId="77777777" w:rsidR="00376410" w:rsidRDefault="00503F39">
      <w:pPr>
        <w:spacing w:after="0"/>
      </w:pPr>
      <w:r>
        <w:rPr>
          <w:b/>
          <w:sz w:val="20"/>
        </w:rPr>
        <w:t xml:space="preserve">veho xi, ctum, 3  n: </w:t>
      </w:r>
      <w:r>
        <w:rPr>
          <w:sz w:val="20"/>
        </w:rPr>
        <w:t>bear, carry, convey, pass, ride, sail</w:t>
      </w:r>
    </w:p>
    <w:p w14:paraId="0B94757F" w14:textId="77777777" w:rsidR="00376410" w:rsidRDefault="00376410">
      <w:pPr>
        <w:sectPr w:rsidR="00376410">
          <w:type w:val="continuous"/>
          <w:pgSz w:w="12240" w:h="15840"/>
          <w:pgMar w:top="720" w:right="1080" w:bottom="720" w:left="1080" w:header="720" w:footer="720" w:gutter="0"/>
          <w:cols w:num="2" w:space="720"/>
          <w:docGrid w:linePitch="360"/>
        </w:sectPr>
      </w:pPr>
    </w:p>
    <w:p w14:paraId="596C3E09" w14:textId="77777777" w:rsidR="00376410" w:rsidRDefault="00503F39">
      <w:r>
        <w:br w:type="page"/>
      </w:r>
    </w:p>
    <w:p w14:paraId="2894C240" w14:textId="77777777" w:rsidR="00376410" w:rsidRDefault="00503F39">
      <w:r>
        <w:rPr>
          <w:sz w:val="24"/>
        </w:rPr>
        <w:lastRenderedPageBreak/>
        <w:t>Nohodares quidam nomine e numero optimatum, incursare Mesopotamiam quotiens copia dederit ordinatus, explorabat nostra sollicite, si repperisse</w:t>
      </w:r>
      <w:r>
        <w:rPr>
          <w:sz w:val="24"/>
        </w:rPr>
        <w:t xml:space="preserve">t usquam locum vi subita perrupturus. 2. et quia Mesopotamiae tractus omnes crebro inquietari sueti praetenturis et stationibus servabantur agrariis, laevorsum flexo itinere Osdroenae subsederat extimas partes, novum parumque aliquando temptatum commentum </w:t>
      </w:r>
      <w:r>
        <w:rPr>
          <w:sz w:val="24"/>
        </w:rPr>
        <w:t>adgressus. quod si impetrasset, fulminis modo cuncta vastarat. erat autem quod cogitabat huius modi. 3. Batnae municipium in Anthemusia conditum Macedonum manu priscorum ab Euphrate flumine brevi spatio disparatur, refertum mercatoribus opulentis, ubi annu</w:t>
      </w:r>
      <w:r>
        <w:rPr>
          <w:sz w:val="24"/>
        </w:rPr>
        <w:t>a sollemnitate prope Septembris initium mensis ad nundinas magna promiscuae fortunae convenit multitudo ad commercanda quae Indi mittunt et Seres aliaque plurima vehi terra marique consueta</w:t>
      </w:r>
    </w:p>
    <w:p w14:paraId="6DECE910" w14:textId="77777777" w:rsidR="00376410" w:rsidRDefault="00503F39">
      <w:pPr>
        <w:jc w:val="center"/>
      </w:pPr>
      <w:r>
        <w:t>———————————————————————————————————————</w:t>
      </w:r>
    </w:p>
    <w:p w14:paraId="34B60685" w14:textId="77777777" w:rsidR="00376410" w:rsidRDefault="00376410">
      <w:pPr>
        <w:sectPr w:rsidR="00376410">
          <w:type w:val="continuous"/>
          <w:pgSz w:w="12240" w:h="15840"/>
          <w:pgMar w:top="720" w:right="1080" w:bottom="720" w:left="1080" w:header="720" w:footer="720" w:gutter="0"/>
          <w:cols w:space="720"/>
          <w:docGrid w:linePitch="360"/>
        </w:sectPr>
      </w:pPr>
    </w:p>
    <w:p w14:paraId="4624F1F6" w14:textId="77777777" w:rsidR="00376410" w:rsidRDefault="00503F39">
      <w:pPr>
        <w:spacing w:after="0"/>
      </w:pPr>
      <w:r>
        <w:rPr>
          <w:b/>
          <w:sz w:val="20"/>
        </w:rPr>
        <w:t>Euphrates is</w:t>
      </w:r>
      <w:r>
        <w:rPr>
          <w:b/>
          <w:sz w:val="20"/>
        </w:rPr>
        <w:t xml:space="preserve">  m: </w:t>
      </w:r>
      <w:r>
        <w:rPr>
          <w:sz w:val="20"/>
        </w:rPr>
        <w:t>Euphrates, (river)</w:t>
      </w:r>
    </w:p>
    <w:p w14:paraId="12633573" w14:textId="77777777" w:rsidR="00376410" w:rsidRDefault="00503F39">
      <w:pPr>
        <w:spacing w:after="0"/>
      </w:pPr>
      <w:r>
        <w:rPr>
          <w:b/>
          <w:sz w:val="20"/>
        </w:rPr>
        <w:t xml:space="preserve">Indus1 a, um : </w:t>
      </w:r>
      <w:r>
        <w:rPr>
          <w:sz w:val="20"/>
        </w:rPr>
        <w:t>Indian, inhabitant of India, (applied to mahout/elephant driver)</w:t>
      </w:r>
    </w:p>
    <w:p w14:paraId="03063068" w14:textId="77777777" w:rsidR="00376410" w:rsidRDefault="00503F39">
      <w:pPr>
        <w:spacing w:after="0"/>
      </w:pPr>
      <w:r>
        <w:rPr>
          <w:b/>
          <w:sz w:val="20"/>
        </w:rPr>
        <w:t xml:space="preserve">Macedones um : </w:t>
      </w:r>
      <w:r>
        <w:rPr>
          <w:sz w:val="20"/>
        </w:rPr>
        <w:t>Macedonian, one from Macedonia, Macedonia, the territory, men Macedonian armed</w:t>
      </w:r>
    </w:p>
    <w:p w14:paraId="1F7BBF07" w14:textId="77777777" w:rsidR="00376410" w:rsidRDefault="00503F39">
      <w:pPr>
        <w:spacing w:after="0"/>
      </w:pPr>
      <w:r>
        <w:rPr>
          <w:b/>
          <w:sz w:val="20"/>
        </w:rPr>
        <w:t xml:space="preserve">September bris  m: </w:t>
      </w:r>
      <w:r>
        <w:rPr>
          <w:sz w:val="20"/>
        </w:rPr>
        <w:t>September, (7th month before Caesar, 9t</w:t>
      </w:r>
      <w:r>
        <w:rPr>
          <w:sz w:val="20"/>
        </w:rPr>
        <w:t>h after), abb. Sept.</w:t>
      </w:r>
    </w:p>
    <w:p w14:paraId="695C40B1" w14:textId="77777777" w:rsidR="00376410" w:rsidRDefault="00503F39">
      <w:pPr>
        <w:spacing w:after="0"/>
      </w:pPr>
      <w:r>
        <w:rPr>
          <w:b/>
          <w:sz w:val="20"/>
        </w:rPr>
        <w:t xml:space="preserve">Seres um  m: </w:t>
      </w:r>
      <w:r>
        <w:rPr>
          <w:sz w:val="20"/>
        </w:rPr>
        <w:t>Chinese (people), inhabitants of region beyond Scythia and India</w:t>
      </w:r>
    </w:p>
    <w:p w14:paraId="132AAC48" w14:textId="77777777" w:rsidR="00376410" w:rsidRDefault="00503F39">
      <w:pPr>
        <w:spacing w:after="0"/>
      </w:pPr>
      <w:r>
        <w:rPr>
          <w:b/>
          <w:sz w:val="20"/>
        </w:rPr>
        <w:t xml:space="preserve">aggredior gressus, 3 : </w:t>
      </w:r>
      <w:r>
        <w:rPr>
          <w:sz w:val="20"/>
        </w:rPr>
        <w:t>attack, assault</w:t>
      </w:r>
    </w:p>
    <w:p w14:paraId="672001CC" w14:textId="77777777" w:rsidR="00376410" w:rsidRDefault="00503F39">
      <w:pPr>
        <w:spacing w:after="0"/>
      </w:pPr>
      <w:r>
        <w:rPr>
          <w:b/>
          <w:sz w:val="20"/>
        </w:rPr>
        <w:t xml:space="preserve">agrarius a, um : </w:t>
      </w:r>
      <w:r>
        <w:rPr>
          <w:sz w:val="20"/>
        </w:rPr>
        <w:t>those who advocated agrarian reform laws/sought possession of public lands</w:t>
      </w:r>
    </w:p>
    <w:p w14:paraId="51F1DF6D" w14:textId="77777777" w:rsidR="00376410" w:rsidRDefault="00503F39">
      <w:pPr>
        <w:spacing w:after="0"/>
      </w:pPr>
      <w:r>
        <w:rPr>
          <w:b/>
          <w:sz w:val="20"/>
        </w:rPr>
        <w:t xml:space="preserve">annuus a, um : </w:t>
      </w:r>
      <w:r>
        <w:rPr>
          <w:sz w:val="20"/>
        </w:rPr>
        <w:t>yearly payment (usu. pl.), annual stipend, pension, annuity (L+S)</w:t>
      </w:r>
    </w:p>
    <w:p w14:paraId="47153D27" w14:textId="77777777" w:rsidR="00376410" w:rsidRDefault="00503F39">
      <w:pPr>
        <w:spacing w:after="0"/>
      </w:pPr>
      <w:r>
        <w:rPr>
          <w:b/>
          <w:sz w:val="20"/>
        </w:rPr>
        <w:t xml:space="preserve">commentus a, um : </w:t>
      </w:r>
      <w:r>
        <w:rPr>
          <w:sz w:val="20"/>
        </w:rPr>
        <w:t>invention, intention, design, scheme, device, fiction, fabrication, argument</w:t>
      </w:r>
    </w:p>
    <w:p w14:paraId="14D7D1DE" w14:textId="77777777" w:rsidR="00376410" w:rsidRDefault="00503F39">
      <w:pPr>
        <w:spacing w:after="0"/>
      </w:pPr>
      <w:r>
        <w:rPr>
          <w:b/>
          <w:sz w:val="20"/>
        </w:rPr>
        <w:t xml:space="preserve">commercanda : </w:t>
      </w:r>
      <w:r>
        <w:rPr>
          <w:sz w:val="20"/>
        </w:rPr>
        <w:t>buy, purchase, buy up (L+S), trade/traffic together</w:t>
      </w:r>
    </w:p>
    <w:p w14:paraId="369AFD2D" w14:textId="77777777" w:rsidR="00376410" w:rsidRDefault="00503F39">
      <w:pPr>
        <w:spacing w:after="0"/>
      </w:pPr>
      <w:r>
        <w:rPr>
          <w:b/>
          <w:sz w:val="20"/>
        </w:rPr>
        <w:t>disparo āvi, ā</w:t>
      </w:r>
      <w:r>
        <w:rPr>
          <w:b/>
          <w:sz w:val="20"/>
        </w:rPr>
        <w:t xml:space="preserve">tum, 1 : </w:t>
      </w:r>
      <w:r>
        <w:rPr>
          <w:sz w:val="20"/>
        </w:rPr>
        <w:t>separate, divide</w:t>
      </w:r>
    </w:p>
    <w:p w14:paraId="72EF84C8" w14:textId="77777777" w:rsidR="00376410" w:rsidRDefault="00503F39">
      <w:pPr>
        <w:spacing w:after="0"/>
      </w:pPr>
      <w:r>
        <w:rPr>
          <w:b/>
          <w:sz w:val="20"/>
        </w:rPr>
        <w:t xml:space="preserve">exploro āvi, ātum, 1 : </w:t>
      </w:r>
      <w:r>
        <w:rPr>
          <w:sz w:val="20"/>
        </w:rPr>
        <w:t>search out, explore, test, try out, reconnoiter, investigate</w:t>
      </w:r>
    </w:p>
    <w:p w14:paraId="69C5D9E6" w14:textId="77777777" w:rsidR="00376410" w:rsidRDefault="00503F39">
      <w:pPr>
        <w:spacing w:after="0"/>
      </w:pPr>
      <w:r>
        <w:rPr>
          <w:b/>
          <w:sz w:val="20"/>
        </w:rPr>
        <w:t xml:space="preserve">fulmen ĭnis  n: </w:t>
      </w:r>
      <w:r>
        <w:rPr>
          <w:sz w:val="20"/>
        </w:rPr>
        <w:t>lightning, flash, thunderbolt, crushing blow</w:t>
      </w:r>
    </w:p>
    <w:p w14:paraId="66454676" w14:textId="77777777" w:rsidR="00376410" w:rsidRDefault="00503F39">
      <w:pPr>
        <w:spacing w:after="0"/>
      </w:pPr>
      <w:r>
        <w:rPr>
          <w:b/>
          <w:sz w:val="20"/>
        </w:rPr>
        <w:t xml:space="preserve">incursaris : </w:t>
      </w:r>
      <w:r>
        <w:rPr>
          <w:sz w:val="20"/>
        </w:rPr>
        <w:t>strike/run/dash against, attack, make raids upon</w:t>
      </w:r>
    </w:p>
    <w:p w14:paraId="0AAD0B04" w14:textId="77777777" w:rsidR="00376410" w:rsidRDefault="00503F39">
      <w:pPr>
        <w:spacing w:after="0"/>
      </w:pPr>
      <w:r>
        <w:rPr>
          <w:b/>
          <w:sz w:val="20"/>
        </w:rPr>
        <w:t xml:space="preserve">inquietaris : </w:t>
      </w:r>
      <w:r>
        <w:rPr>
          <w:sz w:val="20"/>
        </w:rPr>
        <w:t xml:space="preserve">disturb, </w:t>
      </w:r>
      <w:r>
        <w:rPr>
          <w:sz w:val="20"/>
        </w:rPr>
        <w:t>trouble, molest, harass, press legal claim against, fidget, twiddle</w:t>
      </w:r>
    </w:p>
    <w:p w14:paraId="2B8C4C61" w14:textId="77777777" w:rsidR="00376410" w:rsidRDefault="00503F39">
      <w:pPr>
        <w:spacing w:after="0"/>
      </w:pPr>
      <w:r>
        <w:rPr>
          <w:b/>
          <w:sz w:val="20"/>
        </w:rPr>
        <w:t xml:space="preserve">laevorsum : </w:t>
      </w:r>
      <w:r>
        <w:rPr>
          <w:sz w:val="20"/>
        </w:rPr>
        <w:t>on the left hand</w:t>
      </w:r>
    </w:p>
    <w:p w14:paraId="405AFA5B" w14:textId="77777777" w:rsidR="00376410" w:rsidRDefault="00503F39">
      <w:pPr>
        <w:spacing w:after="0"/>
      </w:pPr>
      <w:r>
        <w:rPr>
          <w:b/>
          <w:sz w:val="20"/>
        </w:rPr>
        <w:t xml:space="preserve">mercator ōris  m: </w:t>
      </w:r>
      <w:r>
        <w:rPr>
          <w:sz w:val="20"/>
        </w:rPr>
        <w:t>trader, merchant</w:t>
      </w:r>
    </w:p>
    <w:p w14:paraId="7D435C15" w14:textId="77777777" w:rsidR="00376410" w:rsidRDefault="00503F39">
      <w:pPr>
        <w:spacing w:after="0"/>
      </w:pPr>
      <w:r>
        <w:rPr>
          <w:b/>
          <w:sz w:val="20"/>
        </w:rPr>
        <w:t xml:space="preserve">municipium ii  n: </w:t>
      </w:r>
      <w:r>
        <w:rPr>
          <w:sz w:val="20"/>
        </w:rPr>
        <w:t>township (administrative division)</w:t>
      </w:r>
    </w:p>
    <w:p w14:paraId="1C308878" w14:textId="77777777" w:rsidR="00376410" w:rsidRDefault="00503F39">
      <w:pPr>
        <w:spacing w:after="0"/>
      </w:pPr>
      <w:r>
        <w:rPr>
          <w:b/>
          <w:sz w:val="20"/>
        </w:rPr>
        <w:t xml:space="preserve">nundina : </w:t>
      </w:r>
      <w:r>
        <w:rPr>
          <w:sz w:val="20"/>
        </w:rPr>
        <w:t>market day (pl.), traffic, [novem+dies =&gt; held every ninth da</w:t>
      </w:r>
      <w:r>
        <w:rPr>
          <w:sz w:val="20"/>
        </w:rPr>
        <w:t>y]</w:t>
      </w:r>
    </w:p>
    <w:p w14:paraId="0CF01A5F" w14:textId="77777777" w:rsidR="00376410" w:rsidRDefault="00503F39">
      <w:pPr>
        <w:spacing w:after="0"/>
      </w:pPr>
      <w:r>
        <w:rPr>
          <w:b/>
          <w:sz w:val="20"/>
        </w:rPr>
        <w:t xml:space="preserve">optimatum : </w:t>
      </w:r>
      <w:r>
        <w:rPr>
          <w:sz w:val="20"/>
        </w:rPr>
        <w:t>aristocrat, patrician, wellborn, nobles/patricians/"Good men" adherent/partisan</w:t>
      </w:r>
    </w:p>
    <w:p w14:paraId="72305985" w14:textId="77777777" w:rsidR="00376410" w:rsidRDefault="00503F39">
      <w:pPr>
        <w:spacing w:after="0"/>
      </w:pPr>
      <w:r>
        <w:rPr>
          <w:b/>
          <w:sz w:val="20"/>
        </w:rPr>
        <w:t xml:space="preserve">opulentus a, um : </w:t>
      </w:r>
      <w:r>
        <w:rPr>
          <w:sz w:val="20"/>
        </w:rPr>
        <w:t>wealthy, rich in wealth/resources, well supplied, sumptuous, opulent, rich</w:t>
      </w:r>
    </w:p>
    <w:p w14:paraId="43E72732" w14:textId="77777777" w:rsidR="00376410" w:rsidRDefault="00503F39">
      <w:pPr>
        <w:spacing w:after="0"/>
      </w:pPr>
      <w:r>
        <w:rPr>
          <w:b/>
          <w:sz w:val="20"/>
        </w:rPr>
        <w:t xml:space="preserve">ordino āvi, ātum, 1 : </w:t>
      </w:r>
      <w:r>
        <w:rPr>
          <w:sz w:val="20"/>
        </w:rPr>
        <w:t>ordinatus, one (clergy) who has a church (vers</w:t>
      </w:r>
      <w:r>
        <w:rPr>
          <w:sz w:val="20"/>
        </w:rPr>
        <w:t>us cardinatus)</w:t>
      </w:r>
    </w:p>
    <w:p w14:paraId="15D787F4" w14:textId="77777777" w:rsidR="00376410" w:rsidRDefault="00503F39">
      <w:pPr>
        <w:spacing w:after="0"/>
      </w:pPr>
      <w:r>
        <w:rPr>
          <w:b/>
          <w:sz w:val="20"/>
        </w:rPr>
        <w:t xml:space="preserve">perrupturus : </w:t>
      </w:r>
      <w:r>
        <w:rPr>
          <w:sz w:val="20"/>
        </w:rPr>
        <w:t>break, destroy</w:t>
      </w:r>
    </w:p>
    <w:p w14:paraId="08874681" w14:textId="77777777" w:rsidR="00376410" w:rsidRDefault="00503F39">
      <w:pPr>
        <w:spacing w:after="0"/>
      </w:pPr>
      <w:r>
        <w:rPr>
          <w:b/>
          <w:sz w:val="20"/>
        </w:rPr>
        <w:t xml:space="preserve">refercio si, tum, 4 : </w:t>
      </w:r>
      <w:r>
        <w:rPr>
          <w:sz w:val="20"/>
        </w:rPr>
        <w:t>sacrificial cake</w:t>
      </w:r>
    </w:p>
    <w:p w14:paraId="48A87271" w14:textId="77777777" w:rsidR="00376410" w:rsidRDefault="00503F39">
      <w:pPr>
        <w:spacing w:after="0"/>
      </w:pPr>
      <w:r>
        <w:rPr>
          <w:b/>
          <w:sz w:val="20"/>
        </w:rPr>
        <w:t xml:space="preserve">sollemnitas ātis  f: </w:t>
      </w:r>
      <w:r>
        <w:rPr>
          <w:sz w:val="20"/>
        </w:rPr>
        <w:t>solemnity, ritual/solemn observance, proper/necessary/proper formality (legal)</w:t>
      </w:r>
    </w:p>
    <w:p w14:paraId="013B4002" w14:textId="77777777" w:rsidR="00376410" w:rsidRDefault="00503F39">
      <w:pPr>
        <w:spacing w:after="0"/>
      </w:pPr>
      <w:r>
        <w:rPr>
          <w:b/>
          <w:sz w:val="20"/>
        </w:rPr>
        <w:t xml:space="preserve">sollicitus a, um : </w:t>
      </w:r>
      <w:r>
        <w:rPr>
          <w:sz w:val="20"/>
        </w:rPr>
        <w:t>anxiously, with a troubled mind, with anxious care</w:t>
      </w:r>
    </w:p>
    <w:p w14:paraId="59132FDE" w14:textId="77777777" w:rsidR="00376410" w:rsidRDefault="00503F39">
      <w:pPr>
        <w:spacing w:after="0"/>
      </w:pPr>
      <w:r>
        <w:rPr>
          <w:b/>
          <w:sz w:val="20"/>
        </w:rPr>
        <w:t>sta</w:t>
      </w:r>
      <w:r>
        <w:rPr>
          <w:b/>
          <w:sz w:val="20"/>
        </w:rPr>
        <w:t xml:space="preserve">tio ōnis  f: </w:t>
      </w:r>
      <w:r>
        <w:rPr>
          <w:sz w:val="20"/>
        </w:rPr>
        <w:t>outpost, picket, station, watch</w:t>
      </w:r>
    </w:p>
    <w:p w14:paraId="502038C2" w14:textId="77777777" w:rsidR="00376410" w:rsidRDefault="00503F39">
      <w:pPr>
        <w:spacing w:after="0"/>
      </w:pPr>
      <w:r>
        <w:rPr>
          <w:b/>
          <w:sz w:val="20"/>
        </w:rPr>
        <w:t xml:space="preserve">subsederat : </w:t>
      </w:r>
      <w:r>
        <w:rPr>
          <w:sz w:val="20"/>
        </w:rPr>
        <w:t>settle, allay, restrain, calm down</w:t>
      </w:r>
    </w:p>
    <w:p w14:paraId="7F2E38FF" w14:textId="77777777" w:rsidR="00376410" w:rsidRDefault="00503F39">
      <w:pPr>
        <w:spacing w:after="0"/>
      </w:pPr>
      <w:r>
        <w:rPr>
          <w:b/>
          <w:sz w:val="20"/>
        </w:rPr>
        <w:t xml:space="preserve">suesco sŭēvi, sŭētum : </w:t>
      </w:r>
      <w:r>
        <w:rPr>
          <w:sz w:val="20"/>
        </w:rPr>
        <w:t>become accustomed (to)</w:t>
      </w:r>
    </w:p>
    <w:p w14:paraId="2B4D9CA1" w14:textId="77777777" w:rsidR="00376410" w:rsidRDefault="00503F39">
      <w:pPr>
        <w:spacing w:after="0"/>
      </w:pPr>
      <w:r>
        <w:rPr>
          <w:b/>
          <w:sz w:val="20"/>
        </w:rPr>
        <w:t xml:space="preserve">temptas : </w:t>
      </w:r>
      <w:r>
        <w:rPr>
          <w:sz w:val="20"/>
        </w:rPr>
        <w:t>test, try, urge, worry, bribe</w:t>
      </w:r>
    </w:p>
    <w:p w14:paraId="5B7E880E" w14:textId="77777777" w:rsidR="00376410" w:rsidRDefault="00503F39">
      <w:pPr>
        <w:spacing w:after="0"/>
      </w:pPr>
      <w:r>
        <w:rPr>
          <w:b/>
          <w:sz w:val="20"/>
        </w:rPr>
        <w:t xml:space="preserve">usquam : </w:t>
      </w:r>
      <w:r>
        <w:rPr>
          <w:sz w:val="20"/>
        </w:rPr>
        <w:t>anywhere, in any place, to any place</w:t>
      </w:r>
    </w:p>
    <w:p w14:paraId="20366A70" w14:textId="77777777" w:rsidR="00376410" w:rsidRDefault="00503F39">
      <w:pPr>
        <w:spacing w:after="0"/>
      </w:pPr>
      <w:r>
        <w:rPr>
          <w:b/>
          <w:sz w:val="20"/>
        </w:rPr>
        <w:t xml:space="preserve">veho xi, ctum, 3  n: </w:t>
      </w:r>
      <w:r>
        <w:rPr>
          <w:sz w:val="20"/>
        </w:rPr>
        <w:t>bear, carr</w:t>
      </w:r>
      <w:r>
        <w:rPr>
          <w:sz w:val="20"/>
        </w:rPr>
        <w:t>y, convey, pass, ride, sail</w:t>
      </w:r>
    </w:p>
    <w:p w14:paraId="629E0CFF" w14:textId="77777777" w:rsidR="00376410" w:rsidRDefault="00376410">
      <w:pPr>
        <w:sectPr w:rsidR="00376410">
          <w:type w:val="continuous"/>
          <w:pgSz w:w="12240" w:h="15840"/>
          <w:pgMar w:top="720" w:right="1080" w:bottom="720" w:left="1080" w:header="720" w:footer="720" w:gutter="0"/>
          <w:cols w:num="2" w:space="720"/>
          <w:docGrid w:linePitch="360"/>
        </w:sectPr>
      </w:pPr>
    </w:p>
    <w:p w14:paraId="64658952" w14:textId="77777777" w:rsidR="00376410" w:rsidRDefault="00503F39">
      <w:r>
        <w:br w:type="page"/>
      </w:r>
    </w:p>
    <w:p w14:paraId="26520434" w14:textId="77777777" w:rsidR="00376410" w:rsidRDefault="00503F39">
      <w:r>
        <w:rPr>
          <w:sz w:val="24"/>
        </w:rPr>
        <w:lastRenderedPageBreak/>
        <w:t>4. hanc regionem praestitutis celebritati diebus invadere parans dux ante edictus per solitudines Aboraeque amnis herbidas ripas, suorum indicio proditus, qui admissi flagitii metu exagitati ad praesidia desciv</w:t>
      </w:r>
      <w:r>
        <w:rPr>
          <w:sz w:val="24"/>
        </w:rPr>
        <w:t>ere Romana. absque ullo egressus effectu deinde tabescebat immobilis. IV 1. Saraceni tamen nec amici nobis umquam nec hostes optandi, ultro citroque discursantes quicquid inveniri poterat momento temporis parvi vastabant milvorum rapacium similes, qui si p</w:t>
      </w:r>
      <w:r>
        <w:rPr>
          <w:sz w:val="24"/>
        </w:rPr>
        <w:t>raedam dispexerint celsius, volatu rapiunt celeri, aut nisi impetraverint, non inmorantur. 2. super quorum moribus licet in actibus principis Marci et postea aliquotiens memini rettulisse, tamen nunc quoque pauca de isdem expediam carptim. 3. apud has gent</w:t>
      </w:r>
      <w:r>
        <w:rPr>
          <w:sz w:val="24"/>
        </w:rPr>
        <w:t>es, quarum exordiens initium ab Assyriis ad Nili cataractas porrigitur</w:t>
      </w:r>
    </w:p>
    <w:p w14:paraId="33780A92" w14:textId="77777777" w:rsidR="00376410" w:rsidRDefault="00503F39">
      <w:pPr>
        <w:jc w:val="center"/>
      </w:pPr>
      <w:r>
        <w:t>———————————————————————————————————————</w:t>
      </w:r>
    </w:p>
    <w:p w14:paraId="1F3A480D" w14:textId="77777777" w:rsidR="00376410" w:rsidRDefault="00376410">
      <w:pPr>
        <w:sectPr w:rsidR="00376410">
          <w:type w:val="continuous"/>
          <w:pgSz w:w="12240" w:h="15840"/>
          <w:pgMar w:top="720" w:right="1080" w:bottom="720" w:left="1080" w:header="720" w:footer="720" w:gutter="0"/>
          <w:cols w:space="720"/>
          <w:docGrid w:linePitch="360"/>
        </w:sectPr>
      </w:pPr>
    </w:p>
    <w:p w14:paraId="19EAD95E" w14:textId="77777777" w:rsidR="00376410" w:rsidRDefault="00503F39">
      <w:pPr>
        <w:spacing w:after="0"/>
      </w:pPr>
      <w:r>
        <w:rPr>
          <w:b/>
          <w:sz w:val="20"/>
        </w:rPr>
        <w:t xml:space="preserve">Assyrius : </w:t>
      </w:r>
      <w:r>
        <w:rPr>
          <w:sz w:val="20"/>
        </w:rPr>
        <w:t>Assyrian, inhabitant of Assur/Assyria</w:t>
      </w:r>
    </w:p>
    <w:p w14:paraId="61A198EE" w14:textId="77777777" w:rsidR="00376410" w:rsidRDefault="00503F39">
      <w:pPr>
        <w:spacing w:after="0"/>
      </w:pPr>
      <w:r>
        <w:rPr>
          <w:b/>
          <w:sz w:val="20"/>
        </w:rPr>
        <w:t xml:space="preserve">Marcius a : </w:t>
      </w:r>
      <w:r>
        <w:rPr>
          <w:sz w:val="20"/>
        </w:rPr>
        <w:t>Marcus (Roman praenomen), (abb. M.)</w:t>
      </w:r>
    </w:p>
    <w:p w14:paraId="0F74BBA1" w14:textId="77777777" w:rsidR="00376410" w:rsidRDefault="00503F39">
      <w:pPr>
        <w:spacing w:after="0"/>
      </w:pPr>
      <w:r>
        <w:rPr>
          <w:b/>
          <w:sz w:val="20"/>
        </w:rPr>
        <w:t xml:space="preserve">absque : </w:t>
      </w:r>
      <w:r>
        <w:rPr>
          <w:sz w:val="20"/>
        </w:rPr>
        <w:t xml:space="preserve">by (agent), from </w:t>
      </w:r>
      <w:r>
        <w:rPr>
          <w:sz w:val="20"/>
        </w:rPr>
        <w:t>(departure, cause, remote origin (time), after (reference)</w:t>
      </w:r>
    </w:p>
    <w:p w14:paraId="0C4EC8D0" w14:textId="77777777" w:rsidR="00376410" w:rsidRDefault="00503F39">
      <w:pPr>
        <w:spacing w:after="0"/>
      </w:pPr>
      <w:r>
        <w:rPr>
          <w:b/>
          <w:sz w:val="20"/>
        </w:rPr>
        <w:t xml:space="preserve">actus2 ūs  m: </w:t>
      </w:r>
      <w:r>
        <w:rPr>
          <w:sz w:val="20"/>
        </w:rPr>
        <w:t>act, performance (of play), delivery, action, deed, series/sequence, progress</w:t>
      </w:r>
    </w:p>
    <w:p w14:paraId="457A8551" w14:textId="77777777" w:rsidR="00376410" w:rsidRDefault="00503F39">
      <w:pPr>
        <w:spacing w:after="0"/>
      </w:pPr>
      <w:r>
        <w:rPr>
          <w:b/>
          <w:sz w:val="20"/>
        </w:rPr>
        <w:t xml:space="preserve">aliquoties : </w:t>
      </w:r>
      <w:r>
        <w:rPr>
          <w:sz w:val="20"/>
        </w:rPr>
        <w:t>number of times, several times</w:t>
      </w:r>
    </w:p>
    <w:p w14:paraId="08593F48" w14:textId="77777777" w:rsidR="00376410" w:rsidRDefault="00503F39">
      <w:pPr>
        <w:spacing w:after="0"/>
      </w:pPr>
      <w:r>
        <w:rPr>
          <w:b/>
          <w:sz w:val="20"/>
        </w:rPr>
        <w:t xml:space="preserve">carptim : </w:t>
      </w:r>
      <w:r>
        <w:rPr>
          <w:sz w:val="20"/>
        </w:rPr>
        <w:t xml:space="preserve">in </w:t>
      </w:r>
      <w:r>
        <w:rPr>
          <w:sz w:val="20"/>
        </w:rPr>
        <w:t>separate/detached/disconnected parts/units, selectively, intermittently</w:t>
      </w:r>
    </w:p>
    <w:p w14:paraId="62DD723D" w14:textId="77777777" w:rsidR="00376410" w:rsidRDefault="00503F39">
      <w:pPr>
        <w:spacing w:after="0"/>
      </w:pPr>
      <w:r>
        <w:rPr>
          <w:b/>
          <w:sz w:val="20"/>
        </w:rPr>
        <w:t xml:space="preserve">cataracta ae  f: </w:t>
      </w:r>
      <w:r>
        <w:rPr>
          <w:sz w:val="20"/>
        </w:rPr>
        <w:t>cataract/rapid, waterfall, sluice, watergate, portcullis, drawbridge, sea bird</w:t>
      </w:r>
    </w:p>
    <w:p w14:paraId="64747A21" w14:textId="77777777" w:rsidR="00376410" w:rsidRDefault="00503F39">
      <w:pPr>
        <w:spacing w:after="0"/>
      </w:pPr>
      <w:r>
        <w:rPr>
          <w:b/>
          <w:sz w:val="20"/>
        </w:rPr>
        <w:t xml:space="preserve">celebritas ātis  f: </w:t>
      </w:r>
      <w:r>
        <w:rPr>
          <w:sz w:val="20"/>
        </w:rPr>
        <w:t>crowded conditions, crowding, multitude, fame, renown, reputation, f</w:t>
      </w:r>
      <w:r>
        <w:rPr>
          <w:sz w:val="20"/>
        </w:rPr>
        <w:t>requency</w:t>
      </w:r>
    </w:p>
    <w:p w14:paraId="637E3A60" w14:textId="77777777" w:rsidR="00376410" w:rsidRDefault="00503F39">
      <w:pPr>
        <w:spacing w:after="0"/>
      </w:pPr>
      <w:r>
        <w:rPr>
          <w:b/>
          <w:sz w:val="20"/>
        </w:rPr>
        <w:t xml:space="preserve">celer1 ĕris, e : </w:t>
      </w:r>
      <w:r>
        <w:rPr>
          <w:sz w:val="20"/>
        </w:rPr>
        <w:t>swift, quick, agile, rapid, speedy, fast, rash, hasty, hurried, lively, early</w:t>
      </w:r>
    </w:p>
    <w:p w14:paraId="7C924E69" w14:textId="77777777" w:rsidR="00376410" w:rsidRDefault="00503F39">
      <w:pPr>
        <w:spacing w:after="0"/>
      </w:pPr>
      <w:r>
        <w:rPr>
          <w:b/>
          <w:sz w:val="20"/>
        </w:rPr>
        <w:t xml:space="preserve">celsus1 a, um : </w:t>
      </w:r>
      <w:r>
        <w:rPr>
          <w:sz w:val="20"/>
        </w:rPr>
        <w:t>high, higher, to a greater height, most proudly/prominently/lofty</w:t>
      </w:r>
    </w:p>
    <w:p w14:paraId="13D714AC" w14:textId="77777777" w:rsidR="00376410" w:rsidRDefault="00503F39">
      <w:pPr>
        <w:spacing w:after="0"/>
      </w:pPr>
      <w:r>
        <w:rPr>
          <w:b/>
          <w:sz w:val="20"/>
        </w:rPr>
        <w:t xml:space="preserve">citer tra, trum : </w:t>
      </w:r>
      <w:r>
        <w:rPr>
          <w:sz w:val="20"/>
        </w:rPr>
        <w:t xml:space="preserve">to this side, on/by both sides/parties, [w/ultro/et </w:t>
      </w:r>
      <w:r>
        <w:rPr>
          <w:sz w:val="20"/>
        </w:rPr>
        <w:t>=&gt; here + there, to + fro]</w:t>
      </w:r>
    </w:p>
    <w:p w14:paraId="3D40CE25" w14:textId="77777777" w:rsidR="00376410" w:rsidRDefault="00503F39">
      <w:pPr>
        <w:spacing w:after="0"/>
      </w:pPr>
      <w:r>
        <w:rPr>
          <w:b/>
          <w:sz w:val="20"/>
        </w:rPr>
        <w:t xml:space="preserve">de_-scio : </w:t>
      </w:r>
      <w:r>
        <w:rPr>
          <w:sz w:val="20"/>
        </w:rPr>
        <w:t>desert/defect/revolt, deviate/abandon standard/principle, degenerate, fall away</w:t>
      </w:r>
    </w:p>
    <w:p w14:paraId="7A313C1A" w14:textId="77777777" w:rsidR="00376410" w:rsidRDefault="00503F39">
      <w:pPr>
        <w:spacing w:after="0"/>
      </w:pPr>
      <w:r>
        <w:rPr>
          <w:b/>
          <w:sz w:val="20"/>
        </w:rPr>
        <w:t xml:space="preserve">discursantes : </w:t>
      </w:r>
      <w:r>
        <w:rPr>
          <w:sz w:val="20"/>
        </w:rPr>
        <w:t>run/rush/hurry to-and-fro/hither-and-thither, run constantly about, run over</w:t>
      </w:r>
    </w:p>
    <w:p w14:paraId="4DDBA968" w14:textId="77777777" w:rsidR="00376410" w:rsidRDefault="00503F39">
      <w:pPr>
        <w:spacing w:after="0"/>
      </w:pPr>
      <w:r>
        <w:rPr>
          <w:b/>
          <w:sz w:val="20"/>
        </w:rPr>
        <w:t xml:space="preserve">edico xi, ctum, 3 : </w:t>
      </w:r>
      <w:r>
        <w:rPr>
          <w:sz w:val="20"/>
        </w:rPr>
        <w:t>proclamation, edict</w:t>
      </w:r>
    </w:p>
    <w:p w14:paraId="7EFECD46" w14:textId="77777777" w:rsidR="00376410" w:rsidRDefault="00503F39">
      <w:pPr>
        <w:spacing w:after="0"/>
      </w:pPr>
      <w:r>
        <w:rPr>
          <w:b/>
          <w:sz w:val="20"/>
        </w:rPr>
        <w:t>effect</w:t>
      </w:r>
      <w:r>
        <w:rPr>
          <w:b/>
          <w:sz w:val="20"/>
        </w:rPr>
        <w:t xml:space="preserve">us : </w:t>
      </w:r>
      <w:r>
        <w:rPr>
          <w:sz w:val="20"/>
        </w:rPr>
        <w:t>execution, performance, effect</w:t>
      </w:r>
    </w:p>
    <w:p w14:paraId="1015F61C" w14:textId="77777777" w:rsidR="00376410" w:rsidRDefault="00503F39">
      <w:pPr>
        <w:spacing w:after="0"/>
      </w:pPr>
      <w:r>
        <w:rPr>
          <w:b/>
          <w:sz w:val="20"/>
        </w:rPr>
        <w:t xml:space="preserve">egredior gressus, 3 : </w:t>
      </w:r>
      <w:r>
        <w:rPr>
          <w:sz w:val="20"/>
        </w:rPr>
        <w:t>landing place, egress, departure, flight, landing, mouth (of a river)</w:t>
      </w:r>
    </w:p>
    <w:p w14:paraId="358F576E" w14:textId="77777777" w:rsidR="00376410" w:rsidRDefault="00503F39">
      <w:pPr>
        <w:spacing w:after="0"/>
      </w:pPr>
      <w:r>
        <w:rPr>
          <w:b/>
          <w:sz w:val="20"/>
        </w:rPr>
        <w:t xml:space="preserve">exagitas : </w:t>
      </w:r>
      <w:r>
        <w:rPr>
          <w:sz w:val="20"/>
        </w:rPr>
        <w:t>stir/drive/shake/move about, revolve, live, control, ride, consider, pursue</w:t>
      </w:r>
    </w:p>
    <w:p w14:paraId="5719E6D5" w14:textId="77777777" w:rsidR="00376410" w:rsidRDefault="00503F39">
      <w:pPr>
        <w:spacing w:after="0"/>
      </w:pPr>
      <w:r>
        <w:rPr>
          <w:b/>
          <w:sz w:val="20"/>
        </w:rPr>
        <w:t xml:space="preserve">exordior orsus, 4 : </w:t>
      </w:r>
      <w:r>
        <w:rPr>
          <w:sz w:val="20"/>
        </w:rPr>
        <w:t>begin, commence</w:t>
      </w:r>
    </w:p>
    <w:p w14:paraId="17B96B59" w14:textId="77777777" w:rsidR="00376410" w:rsidRDefault="00503F39">
      <w:pPr>
        <w:spacing w:after="0"/>
      </w:pPr>
      <w:r>
        <w:rPr>
          <w:b/>
          <w:sz w:val="20"/>
        </w:rPr>
        <w:t>flagi</w:t>
      </w:r>
      <w:r>
        <w:rPr>
          <w:b/>
          <w:sz w:val="20"/>
        </w:rPr>
        <w:t xml:space="preserve">tium ii  n: </w:t>
      </w:r>
      <w:r>
        <w:rPr>
          <w:sz w:val="20"/>
        </w:rPr>
        <w:t>shame, disgrace, scandal, shameful act, outrage, disgraceful thing, scoundrel</w:t>
      </w:r>
    </w:p>
    <w:p w14:paraId="3F57F35F" w14:textId="77777777" w:rsidR="00376410" w:rsidRDefault="00503F39">
      <w:pPr>
        <w:spacing w:after="0"/>
      </w:pPr>
      <w:r>
        <w:rPr>
          <w:b/>
          <w:sz w:val="20"/>
        </w:rPr>
        <w:t xml:space="preserve">immobilis e : </w:t>
      </w:r>
      <w:r>
        <w:rPr>
          <w:sz w:val="20"/>
        </w:rPr>
        <w:t>immovable, immobile, fixed/unalterable, unmoving/motionless/unchanging</w:t>
      </w:r>
    </w:p>
    <w:p w14:paraId="2C206CA3" w14:textId="77777777" w:rsidR="00376410" w:rsidRDefault="00503F39">
      <w:pPr>
        <w:spacing w:after="0"/>
      </w:pPr>
      <w:r>
        <w:rPr>
          <w:b/>
          <w:sz w:val="20"/>
        </w:rPr>
        <w:t xml:space="preserve">indicium ĭi  n: </w:t>
      </w:r>
      <w:r>
        <w:rPr>
          <w:sz w:val="20"/>
        </w:rPr>
        <w:t>evidence (before a court), information, proof, indication</w:t>
      </w:r>
    </w:p>
    <w:p w14:paraId="72F47CFB" w14:textId="77777777" w:rsidR="00376410" w:rsidRDefault="00503F39">
      <w:pPr>
        <w:spacing w:after="0"/>
      </w:pPr>
      <w:r>
        <w:rPr>
          <w:b/>
          <w:sz w:val="20"/>
        </w:rPr>
        <w:t>in-moro</w:t>
      </w:r>
      <w:r>
        <w:rPr>
          <w:b/>
          <w:sz w:val="20"/>
        </w:rPr>
        <w:t xml:space="preserve">r1 : </w:t>
      </w:r>
      <w:r>
        <w:rPr>
          <w:sz w:val="20"/>
        </w:rPr>
        <w:t>delay, stay, stay behind, devote attention to</w:t>
      </w:r>
    </w:p>
    <w:p w14:paraId="286BAC3C" w14:textId="77777777" w:rsidR="00376410" w:rsidRDefault="00503F39">
      <w:pPr>
        <w:spacing w:after="0"/>
      </w:pPr>
      <w:r>
        <w:rPr>
          <w:b/>
          <w:sz w:val="20"/>
        </w:rPr>
        <w:t xml:space="preserve">invado vāsi, vāsum : </w:t>
      </w:r>
      <w:r>
        <w:rPr>
          <w:sz w:val="20"/>
        </w:rPr>
        <w:t>enter, attempt, invade, take possession of, attack (with in +acc.)</w:t>
      </w:r>
    </w:p>
    <w:p w14:paraId="45BB47CC" w14:textId="77777777" w:rsidR="00376410" w:rsidRDefault="00503F39">
      <w:pPr>
        <w:spacing w:after="0"/>
      </w:pPr>
      <w:r>
        <w:rPr>
          <w:b/>
          <w:sz w:val="20"/>
        </w:rPr>
        <w:t xml:space="preserve">milvorum : </w:t>
      </w:r>
      <w:r>
        <w:rPr>
          <w:sz w:val="20"/>
        </w:rPr>
        <w:t>kite/glede, bird of prey, fish (prob. gurnard), constellation (erroneous)</w:t>
      </w:r>
    </w:p>
    <w:p w14:paraId="3CBE3A52" w14:textId="77777777" w:rsidR="00376410" w:rsidRDefault="00503F39">
      <w:pPr>
        <w:spacing w:after="0"/>
      </w:pPr>
      <w:r>
        <w:rPr>
          <w:b/>
          <w:sz w:val="20"/>
        </w:rPr>
        <w:t xml:space="preserve">momentum i  n: </w:t>
      </w:r>
      <w:r>
        <w:rPr>
          <w:sz w:val="20"/>
        </w:rPr>
        <w:t>moment, importanc</w:t>
      </w:r>
      <w:r>
        <w:rPr>
          <w:sz w:val="20"/>
        </w:rPr>
        <w:t>e, influence, motion, movement, impulse, effort</w:t>
      </w:r>
    </w:p>
    <w:p w14:paraId="68D03421" w14:textId="77777777" w:rsidR="00376410" w:rsidRDefault="00503F39">
      <w:pPr>
        <w:spacing w:after="0"/>
      </w:pPr>
      <w:r>
        <w:rPr>
          <w:b/>
          <w:sz w:val="20"/>
        </w:rPr>
        <w:t xml:space="preserve">porrigo1 rexi, rectum, 3 : </w:t>
      </w:r>
      <w:r>
        <w:rPr>
          <w:sz w:val="20"/>
        </w:rPr>
        <w:t>stretch out, extend</w:t>
      </w:r>
    </w:p>
    <w:p w14:paraId="166CB5C0" w14:textId="77777777" w:rsidR="00376410" w:rsidRDefault="00503F39">
      <w:pPr>
        <w:spacing w:after="0"/>
      </w:pPr>
      <w:r>
        <w:rPr>
          <w:b/>
          <w:sz w:val="20"/>
        </w:rPr>
        <w:t xml:space="preserve">praestitus a, um : </w:t>
      </w:r>
      <w:r>
        <w:rPr>
          <w:sz w:val="20"/>
        </w:rPr>
        <w:t>determine in advance</w:t>
      </w:r>
    </w:p>
    <w:p w14:paraId="63853F78" w14:textId="77777777" w:rsidR="00376410" w:rsidRDefault="00503F39">
      <w:pPr>
        <w:spacing w:after="0"/>
      </w:pPr>
      <w:r>
        <w:rPr>
          <w:b/>
          <w:sz w:val="20"/>
        </w:rPr>
        <w:t xml:space="preserve">prodeo ĭi, ĭtum, īre : </w:t>
      </w:r>
      <w:r>
        <w:rPr>
          <w:sz w:val="20"/>
        </w:rPr>
        <w:t>obliged, bound (to pay), condemned to pay, sentenced, (abb. d. in inscription)</w:t>
      </w:r>
    </w:p>
    <w:p w14:paraId="09E0CBB1" w14:textId="77777777" w:rsidR="00376410" w:rsidRDefault="00503F39">
      <w:pPr>
        <w:spacing w:after="0"/>
      </w:pPr>
      <w:r>
        <w:rPr>
          <w:b/>
          <w:sz w:val="20"/>
        </w:rPr>
        <w:t xml:space="preserve">rapacia ōrum  n: </w:t>
      </w:r>
      <w:r>
        <w:rPr>
          <w:sz w:val="20"/>
        </w:rPr>
        <w:t>grasping, rapacious</w:t>
      </w:r>
    </w:p>
    <w:p w14:paraId="0FF30AC3" w14:textId="77777777" w:rsidR="00376410" w:rsidRDefault="00503F39">
      <w:pPr>
        <w:spacing w:after="0"/>
      </w:pPr>
      <w:r>
        <w:rPr>
          <w:b/>
          <w:sz w:val="20"/>
        </w:rPr>
        <w:t xml:space="preserve">ripa ae  f: </w:t>
      </w:r>
      <w:r>
        <w:rPr>
          <w:sz w:val="20"/>
        </w:rPr>
        <w:t>bank</w:t>
      </w:r>
    </w:p>
    <w:p w14:paraId="79F09CEC" w14:textId="77777777" w:rsidR="00376410" w:rsidRDefault="00503F39">
      <w:pPr>
        <w:spacing w:after="0"/>
      </w:pPr>
      <w:r>
        <w:rPr>
          <w:b/>
          <w:sz w:val="20"/>
        </w:rPr>
        <w:t xml:space="preserve">solitudo ĭnis  f: </w:t>
      </w:r>
      <w:r>
        <w:rPr>
          <w:sz w:val="20"/>
        </w:rPr>
        <w:t>solitude, loneliness, deprivation, wilderness</w:t>
      </w:r>
    </w:p>
    <w:p w14:paraId="1EC111E2" w14:textId="77777777" w:rsidR="00376410" w:rsidRDefault="00503F39">
      <w:pPr>
        <w:spacing w:after="0"/>
      </w:pPr>
      <w:r>
        <w:rPr>
          <w:b/>
          <w:sz w:val="20"/>
        </w:rPr>
        <w:t xml:space="preserve">tabesco bŭi, 3 : </w:t>
      </w:r>
      <w:r>
        <w:rPr>
          <w:sz w:val="20"/>
        </w:rPr>
        <w:t>melt, dissolve, dry up, evaporate, waste away, dwindle away, (mental aspect)</w:t>
      </w:r>
    </w:p>
    <w:p w14:paraId="6FD7C039" w14:textId="77777777" w:rsidR="00376410" w:rsidRDefault="00503F39">
      <w:pPr>
        <w:spacing w:after="0"/>
      </w:pPr>
      <w:r>
        <w:rPr>
          <w:b/>
          <w:sz w:val="20"/>
        </w:rPr>
        <w:t xml:space="preserve">ultro : </w:t>
      </w:r>
      <w:r>
        <w:rPr>
          <w:sz w:val="20"/>
        </w:rPr>
        <w:t>besides, beyond, to/on the further/o</w:t>
      </w:r>
      <w:r>
        <w:rPr>
          <w:sz w:val="20"/>
        </w:rPr>
        <w:t>ther side, voluntarily, unaided, wantonly</w:t>
      </w:r>
    </w:p>
    <w:p w14:paraId="42F64298" w14:textId="77777777" w:rsidR="00376410" w:rsidRDefault="00503F39">
      <w:pPr>
        <w:spacing w:after="0"/>
      </w:pPr>
      <w:r>
        <w:rPr>
          <w:b/>
          <w:sz w:val="20"/>
        </w:rPr>
        <w:t xml:space="preserve">vasto āvi, ātum, 1 : </w:t>
      </w:r>
      <w:r>
        <w:rPr>
          <w:sz w:val="20"/>
        </w:rPr>
        <w:t>lay waste, ravage, devastate</w:t>
      </w:r>
    </w:p>
    <w:p w14:paraId="7C658CAB" w14:textId="77777777" w:rsidR="00376410" w:rsidRDefault="00503F39">
      <w:pPr>
        <w:spacing w:after="0"/>
      </w:pPr>
      <w:r>
        <w:rPr>
          <w:b/>
          <w:sz w:val="20"/>
        </w:rPr>
        <w:t xml:space="preserve">volo2 āvi, ātum : </w:t>
      </w:r>
      <w:r>
        <w:rPr>
          <w:sz w:val="20"/>
        </w:rPr>
        <w:t>flight</w:t>
      </w:r>
    </w:p>
    <w:p w14:paraId="5ED278F3" w14:textId="77777777" w:rsidR="00376410" w:rsidRDefault="00376410">
      <w:pPr>
        <w:sectPr w:rsidR="00376410">
          <w:type w:val="continuous"/>
          <w:pgSz w:w="12240" w:h="15840"/>
          <w:pgMar w:top="720" w:right="1080" w:bottom="720" w:left="1080" w:header="720" w:footer="720" w:gutter="0"/>
          <w:cols w:num="2" w:space="720"/>
          <w:docGrid w:linePitch="360"/>
        </w:sectPr>
      </w:pPr>
    </w:p>
    <w:p w14:paraId="4B76F3CB" w14:textId="77777777" w:rsidR="00376410" w:rsidRDefault="00503F39">
      <w:r>
        <w:br w:type="page"/>
      </w:r>
    </w:p>
    <w:p w14:paraId="2D7393B4" w14:textId="77777777" w:rsidR="00376410" w:rsidRDefault="00503F39">
      <w:r>
        <w:rPr>
          <w:sz w:val="24"/>
        </w:rPr>
        <w:lastRenderedPageBreak/>
        <w:t xml:space="preserve">t confinia Blemmyarum, omnes pari sorte sunt bellatores seminudi coloratis sagulis pube tenus amicti, equorum </w:t>
      </w:r>
      <w:r>
        <w:rPr>
          <w:sz w:val="24"/>
        </w:rPr>
        <w:t>adiumento pernicium graciliumque camelorum per diversa se raptantes, in tranquillis vel turbidis rebus : nec eorum quisquam aliquando stivam adprehendit vel arborem colit aut arva subigendo quaeritat victum, sed errant semper per spatia longe lateque diste</w:t>
      </w:r>
      <w:r>
        <w:rPr>
          <w:sz w:val="24"/>
        </w:rPr>
        <w:t xml:space="preserve">nta sine lare sine sedibus fixis aut legibus : nec idem perferunt diutius caelum aut tractus unius soli illis umquam placet. 4. vita est illis semper in fuga uxoresque mercenariae conductae ad tempus ex pacto atque, ut sit species matrimonii, dotis nomine </w:t>
      </w:r>
      <w:r>
        <w:rPr>
          <w:sz w:val="24"/>
        </w:rPr>
        <w:t>futura coniunx hastam et tabernaculum offert marito, post statum diem si id elegerit discessura, et incredibile est quo ardore apud</w:t>
      </w:r>
    </w:p>
    <w:p w14:paraId="45F63BE1" w14:textId="77777777" w:rsidR="00376410" w:rsidRDefault="00503F39">
      <w:pPr>
        <w:jc w:val="center"/>
      </w:pPr>
      <w:r>
        <w:t>———————————————————————————————————————</w:t>
      </w:r>
    </w:p>
    <w:p w14:paraId="1263F843" w14:textId="77777777" w:rsidR="00376410" w:rsidRDefault="00376410">
      <w:pPr>
        <w:sectPr w:rsidR="00376410">
          <w:type w:val="continuous"/>
          <w:pgSz w:w="12240" w:h="15840"/>
          <w:pgMar w:top="720" w:right="1080" w:bottom="720" w:left="1080" w:header="720" w:footer="720" w:gutter="0"/>
          <w:cols w:space="720"/>
          <w:docGrid w:linePitch="360"/>
        </w:sectPr>
      </w:pPr>
    </w:p>
    <w:p w14:paraId="2037EDCB" w14:textId="77777777" w:rsidR="00376410" w:rsidRDefault="00503F39">
      <w:pPr>
        <w:spacing w:after="0"/>
      </w:pPr>
      <w:r>
        <w:rPr>
          <w:b/>
          <w:sz w:val="20"/>
        </w:rPr>
        <w:t xml:space="preserve">adjumentum i  n: </w:t>
      </w:r>
      <w:r>
        <w:rPr>
          <w:sz w:val="20"/>
        </w:rPr>
        <w:t>help, assistance, support, means of aid</w:t>
      </w:r>
    </w:p>
    <w:p w14:paraId="1CAA5B37" w14:textId="77777777" w:rsidR="00376410" w:rsidRDefault="00503F39">
      <w:pPr>
        <w:spacing w:after="0"/>
      </w:pPr>
      <w:r>
        <w:rPr>
          <w:b/>
          <w:sz w:val="20"/>
        </w:rPr>
        <w:t xml:space="preserve">adprehendo : </w:t>
      </w:r>
      <w:r>
        <w:rPr>
          <w:sz w:val="20"/>
        </w:rPr>
        <w:t>seize (upon), grasp, cling to, lay hold of, apprehend, embrace, overtake</w:t>
      </w:r>
    </w:p>
    <w:p w14:paraId="4E7A17FC" w14:textId="77777777" w:rsidR="00376410" w:rsidRDefault="00503F39">
      <w:pPr>
        <w:spacing w:after="0"/>
      </w:pPr>
      <w:r>
        <w:rPr>
          <w:b/>
          <w:sz w:val="20"/>
        </w:rPr>
        <w:t xml:space="preserve">amingo : </w:t>
      </w:r>
      <w:r>
        <w:rPr>
          <w:sz w:val="20"/>
        </w:rPr>
        <w:t>cloak, mantle, outer garment, clothing, garb, fashion, manner of dress, drapery</w:t>
      </w:r>
    </w:p>
    <w:p w14:paraId="3CF6F191" w14:textId="77777777" w:rsidR="00376410" w:rsidRDefault="00503F39">
      <w:pPr>
        <w:spacing w:after="0"/>
      </w:pPr>
      <w:r>
        <w:rPr>
          <w:b/>
          <w:sz w:val="20"/>
        </w:rPr>
        <w:t xml:space="preserve">ardor ōris  m: </w:t>
      </w:r>
      <w:r>
        <w:rPr>
          <w:sz w:val="20"/>
        </w:rPr>
        <w:t>fire, flame, heat, brightness, flash, gleam or color, ardor, love, intensity</w:t>
      </w:r>
    </w:p>
    <w:p w14:paraId="689E2B67" w14:textId="77777777" w:rsidR="00376410" w:rsidRDefault="00503F39">
      <w:pPr>
        <w:spacing w:after="0"/>
      </w:pPr>
      <w:r>
        <w:rPr>
          <w:b/>
          <w:sz w:val="20"/>
        </w:rPr>
        <w:t>ar</w:t>
      </w:r>
      <w:r>
        <w:rPr>
          <w:b/>
          <w:sz w:val="20"/>
        </w:rPr>
        <w:t xml:space="preserve">vum i  n: </w:t>
      </w:r>
      <w:r>
        <w:rPr>
          <w:sz w:val="20"/>
        </w:rPr>
        <w:t>arable land, plowed field, soil, region, countryside, dry land, lowlands, plain</w:t>
      </w:r>
    </w:p>
    <w:p w14:paraId="16F4058F" w14:textId="77777777" w:rsidR="00376410" w:rsidRDefault="00503F39">
      <w:pPr>
        <w:spacing w:after="0"/>
      </w:pPr>
      <w:r>
        <w:rPr>
          <w:b/>
          <w:sz w:val="20"/>
        </w:rPr>
        <w:t xml:space="preserve">bellator ōris  m: </w:t>
      </w:r>
      <w:r>
        <w:rPr>
          <w:sz w:val="20"/>
        </w:rPr>
        <w:t>warrior, fighter, soldier</w:t>
      </w:r>
    </w:p>
    <w:p w14:paraId="2A85EB15" w14:textId="77777777" w:rsidR="00376410" w:rsidRDefault="00503F39">
      <w:pPr>
        <w:spacing w:after="0"/>
      </w:pPr>
      <w:r>
        <w:rPr>
          <w:b/>
          <w:sz w:val="20"/>
        </w:rPr>
        <w:t xml:space="preserve">camelus i  m: </w:t>
      </w:r>
      <w:r>
        <w:rPr>
          <w:sz w:val="20"/>
        </w:rPr>
        <w:t>camel, dromedary</w:t>
      </w:r>
    </w:p>
    <w:p w14:paraId="6E985DF1" w14:textId="77777777" w:rsidR="00376410" w:rsidRDefault="00503F39">
      <w:pPr>
        <w:spacing w:after="0"/>
      </w:pPr>
      <w:r>
        <w:rPr>
          <w:b/>
          <w:sz w:val="20"/>
        </w:rPr>
        <w:t xml:space="preserve">coloro āvi, ātum, 1 : </w:t>
      </w:r>
      <w:r>
        <w:rPr>
          <w:sz w:val="20"/>
        </w:rPr>
        <w:t>color, paint, dye, tan, make darker, give deceptive color/gloss/appea</w:t>
      </w:r>
      <w:r>
        <w:rPr>
          <w:sz w:val="20"/>
        </w:rPr>
        <w:t>rance to</w:t>
      </w:r>
    </w:p>
    <w:p w14:paraId="6658D42B" w14:textId="77777777" w:rsidR="00376410" w:rsidRDefault="00503F39">
      <w:pPr>
        <w:spacing w:after="0"/>
      </w:pPr>
      <w:r>
        <w:rPr>
          <w:b/>
          <w:sz w:val="20"/>
        </w:rPr>
        <w:t xml:space="preserve">conduco xi, ctum, 3  n: </w:t>
      </w:r>
      <w:r>
        <w:rPr>
          <w:sz w:val="20"/>
        </w:rPr>
        <w:t>lead</w:t>
      </w:r>
    </w:p>
    <w:p w14:paraId="78D06BEE" w14:textId="77777777" w:rsidR="00376410" w:rsidRDefault="00503F39">
      <w:pPr>
        <w:spacing w:after="0"/>
      </w:pPr>
      <w:r>
        <w:rPr>
          <w:b/>
          <w:sz w:val="20"/>
        </w:rPr>
        <w:t xml:space="preserve">confine : </w:t>
      </w:r>
      <w:r>
        <w:rPr>
          <w:sz w:val="20"/>
        </w:rPr>
        <w:t>common boundary (area), border, limit, proximity/nearness/neighborhood</w:t>
      </w:r>
    </w:p>
    <w:p w14:paraId="6EC98265" w14:textId="77777777" w:rsidR="00376410" w:rsidRDefault="00503F39">
      <w:pPr>
        <w:spacing w:after="0"/>
      </w:pPr>
      <w:r>
        <w:rPr>
          <w:b/>
          <w:sz w:val="20"/>
        </w:rPr>
        <w:t xml:space="preserve">distendo di, tum : </w:t>
      </w:r>
      <w:r>
        <w:rPr>
          <w:sz w:val="20"/>
        </w:rPr>
        <w:t>handle, feel, attempt, try, prove, test, attack, brave, make an attempt</w:t>
      </w:r>
    </w:p>
    <w:p w14:paraId="439C3D20" w14:textId="77777777" w:rsidR="00376410" w:rsidRDefault="00503F39">
      <w:pPr>
        <w:spacing w:after="0"/>
      </w:pPr>
      <w:r>
        <w:rPr>
          <w:b/>
          <w:sz w:val="20"/>
        </w:rPr>
        <w:t xml:space="preserve">dos ōtis : </w:t>
      </w:r>
      <w:r>
        <w:rPr>
          <w:sz w:val="20"/>
        </w:rPr>
        <w:t>dowry, dower, talent, quality</w:t>
      </w:r>
    </w:p>
    <w:p w14:paraId="5BE1C5C5" w14:textId="77777777" w:rsidR="00376410" w:rsidRDefault="00503F39">
      <w:pPr>
        <w:spacing w:after="0"/>
      </w:pPr>
      <w:r>
        <w:rPr>
          <w:b/>
          <w:sz w:val="20"/>
        </w:rPr>
        <w:t xml:space="preserve">erro </w:t>
      </w:r>
      <w:r>
        <w:rPr>
          <w:b/>
          <w:sz w:val="20"/>
        </w:rPr>
        <w:t xml:space="preserve">: </w:t>
      </w:r>
      <w:r>
        <w:rPr>
          <w:sz w:val="20"/>
        </w:rPr>
        <w:t>wander, go astray, make a mistake, err, vacillate</w:t>
      </w:r>
    </w:p>
    <w:p w14:paraId="7F6D0BE7" w14:textId="77777777" w:rsidR="00376410" w:rsidRDefault="00503F39">
      <w:pPr>
        <w:spacing w:after="0"/>
      </w:pPr>
      <w:r>
        <w:rPr>
          <w:b/>
          <w:sz w:val="20"/>
        </w:rPr>
        <w:t xml:space="preserve">figo xi, xum, 3 : </w:t>
      </w:r>
      <w:r>
        <w:rPr>
          <w:sz w:val="20"/>
        </w:rPr>
        <w:t>fixtures (pl.), fittings</w:t>
      </w:r>
    </w:p>
    <w:p w14:paraId="156E87FE" w14:textId="77777777" w:rsidR="00376410" w:rsidRDefault="00503F39">
      <w:pPr>
        <w:spacing w:after="0"/>
      </w:pPr>
      <w:r>
        <w:rPr>
          <w:b/>
          <w:sz w:val="20"/>
        </w:rPr>
        <w:t xml:space="preserve">gracilis e : </w:t>
      </w:r>
      <w:r>
        <w:rPr>
          <w:sz w:val="20"/>
        </w:rPr>
        <w:t>slender, thin, slim, slight, fine, narrow, modest, unambitious, simple, plain</w:t>
      </w:r>
    </w:p>
    <w:p w14:paraId="4C63E47A" w14:textId="77777777" w:rsidR="00376410" w:rsidRDefault="00503F39">
      <w:pPr>
        <w:spacing w:after="0"/>
      </w:pPr>
      <w:r>
        <w:rPr>
          <w:b/>
          <w:sz w:val="20"/>
        </w:rPr>
        <w:t xml:space="preserve">hasta ae  f: </w:t>
      </w:r>
      <w:r>
        <w:rPr>
          <w:sz w:val="20"/>
        </w:rPr>
        <w:t xml:space="preserve">spear/lance/javelin, spear stuck in ground for </w:t>
      </w:r>
      <w:r>
        <w:rPr>
          <w:sz w:val="20"/>
        </w:rPr>
        <w:t>public auction/centumviral court</w:t>
      </w:r>
    </w:p>
    <w:p w14:paraId="2F4107EB" w14:textId="77777777" w:rsidR="00376410" w:rsidRDefault="00503F39">
      <w:pPr>
        <w:spacing w:after="0"/>
      </w:pPr>
      <w:r>
        <w:rPr>
          <w:b/>
          <w:sz w:val="20"/>
        </w:rPr>
        <w:t xml:space="preserve">incredibilis e : </w:t>
      </w:r>
      <w:r>
        <w:rPr>
          <w:sz w:val="20"/>
        </w:rPr>
        <w:t>incredible, extraordinary</w:t>
      </w:r>
    </w:p>
    <w:p w14:paraId="6CD995EA" w14:textId="77777777" w:rsidR="00376410" w:rsidRDefault="00503F39">
      <w:pPr>
        <w:spacing w:after="0"/>
      </w:pPr>
      <w:r>
        <w:rPr>
          <w:b/>
          <w:sz w:val="20"/>
        </w:rPr>
        <w:t xml:space="preserve">laris : </w:t>
      </w:r>
      <w:r>
        <w:rPr>
          <w:sz w:val="20"/>
        </w:rPr>
        <w:t>gull, ravenous sea bird (Vulgate), mew, common gull (Larus canus)</w:t>
      </w:r>
    </w:p>
    <w:p w14:paraId="72592026" w14:textId="77777777" w:rsidR="00376410" w:rsidRDefault="00503F39">
      <w:pPr>
        <w:spacing w:after="0"/>
      </w:pPr>
      <w:r>
        <w:rPr>
          <w:b/>
          <w:sz w:val="20"/>
        </w:rPr>
        <w:t xml:space="preserve">marito āvi, ātum, 1 : </w:t>
      </w:r>
      <w:r>
        <w:rPr>
          <w:sz w:val="20"/>
        </w:rPr>
        <w:t>husband, married man, lover, mate</w:t>
      </w:r>
    </w:p>
    <w:p w14:paraId="6033529B" w14:textId="77777777" w:rsidR="00376410" w:rsidRDefault="00503F39">
      <w:pPr>
        <w:spacing w:after="0"/>
      </w:pPr>
      <w:r>
        <w:rPr>
          <w:b/>
          <w:sz w:val="20"/>
        </w:rPr>
        <w:t xml:space="preserve">matrimonium ii  n: </w:t>
      </w:r>
      <w:r>
        <w:rPr>
          <w:sz w:val="20"/>
        </w:rPr>
        <w:t>marriage, matrimony</w:t>
      </w:r>
    </w:p>
    <w:p w14:paraId="2BF4E771" w14:textId="77777777" w:rsidR="00376410" w:rsidRDefault="00503F39">
      <w:pPr>
        <w:spacing w:after="0"/>
      </w:pPr>
      <w:r>
        <w:rPr>
          <w:b/>
          <w:sz w:val="20"/>
        </w:rPr>
        <w:t>mercenariae</w:t>
      </w:r>
      <w:r>
        <w:rPr>
          <w:b/>
          <w:sz w:val="20"/>
        </w:rPr>
        <w:t xml:space="preserve"> : </w:t>
      </w:r>
      <w:r>
        <w:rPr>
          <w:sz w:val="20"/>
        </w:rPr>
        <w:t>laborer, working man</w:t>
      </w:r>
    </w:p>
    <w:p w14:paraId="6D5F9970" w14:textId="77777777" w:rsidR="00376410" w:rsidRDefault="00503F39">
      <w:pPr>
        <w:spacing w:after="0"/>
      </w:pPr>
      <w:r>
        <w:rPr>
          <w:b/>
          <w:sz w:val="20"/>
        </w:rPr>
        <w:t xml:space="preserve">offero obtŭli, oblātum : </w:t>
      </w:r>
      <w:r>
        <w:rPr>
          <w:sz w:val="20"/>
        </w:rPr>
        <w:t>offer, present, cause, bestow</w:t>
      </w:r>
    </w:p>
    <w:p w14:paraId="078E5128" w14:textId="77777777" w:rsidR="00376410" w:rsidRDefault="00503F39">
      <w:pPr>
        <w:spacing w:after="0"/>
      </w:pPr>
      <w:r>
        <w:rPr>
          <w:b/>
          <w:sz w:val="20"/>
        </w:rPr>
        <w:t xml:space="preserve">pacisco ĕre, 3 : </w:t>
      </w:r>
      <w:r>
        <w:rPr>
          <w:sz w:val="20"/>
        </w:rPr>
        <w:t>bargain, agreement, manner</w:t>
      </w:r>
    </w:p>
    <w:p w14:paraId="79CC1B8F" w14:textId="77777777" w:rsidR="00376410" w:rsidRDefault="00503F39">
      <w:pPr>
        <w:spacing w:after="0"/>
      </w:pPr>
      <w:r>
        <w:rPr>
          <w:b/>
          <w:sz w:val="20"/>
        </w:rPr>
        <w:t xml:space="preserve">perfero tŭli, lātum, ferre : </w:t>
      </w:r>
      <w:r>
        <w:rPr>
          <w:sz w:val="20"/>
        </w:rPr>
        <w:t>carry through, bear, endure to the end, suffer, announce</w:t>
      </w:r>
    </w:p>
    <w:p w14:paraId="264A2759" w14:textId="77777777" w:rsidR="00376410" w:rsidRDefault="00503F39">
      <w:pPr>
        <w:spacing w:after="0"/>
      </w:pPr>
      <w:r>
        <w:rPr>
          <w:b/>
          <w:sz w:val="20"/>
        </w:rPr>
        <w:t xml:space="preserve">pernicium : </w:t>
      </w:r>
      <w:r>
        <w:rPr>
          <w:sz w:val="20"/>
        </w:rPr>
        <w:t>persistent, preserving, nimble, bri</w:t>
      </w:r>
      <w:r>
        <w:rPr>
          <w:sz w:val="20"/>
        </w:rPr>
        <w:t>sk, active, agile, quick, swift, fleet</w:t>
      </w:r>
    </w:p>
    <w:p w14:paraId="05D4587A" w14:textId="77777777" w:rsidR="00376410" w:rsidRDefault="00503F39">
      <w:pPr>
        <w:spacing w:after="0"/>
      </w:pPr>
      <w:r>
        <w:rPr>
          <w:b/>
          <w:sz w:val="20"/>
        </w:rPr>
        <w:t xml:space="preserve">pubes2 is  f: </w:t>
      </w:r>
      <w:r>
        <w:rPr>
          <w:sz w:val="20"/>
        </w:rPr>
        <w:t>manpower, adult population, private/pubic parts/hair, age/condition of puberty</w:t>
      </w:r>
    </w:p>
    <w:p w14:paraId="3E52FD50" w14:textId="77777777" w:rsidR="00376410" w:rsidRDefault="00503F39">
      <w:pPr>
        <w:spacing w:after="0"/>
      </w:pPr>
      <w:r>
        <w:rPr>
          <w:b/>
          <w:sz w:val="20"/>
        </w:rPr>
        <w:t xml:space="preserve">quaerito āvi, ātum, 1 : </w:t>
      </w:r>
      <w:r>
        <w:rPr>
          <w:sz w:val="20"/>
        </w:rPr>
        <w:t>seek, search for</w:t>
      </w:r>
    </w:p>
    <w:p w14:paraId="10CCBA5C" w14:textId="77777777" w:rsidR="00376410" w:rsidRDefault="00503F39">
      <w:pPr>
        <w:spacing w:after="0"/>
      </w:pPr>
      <w:r>
        <w:rPr>
          <w:b/>
          <w:sz w:val="20"/>
        </w:rPr>
        <w:t xml:space="preserve">raptantes : </w:t>
      </w:r>
      <w:r>
        <w:rPr>
          <w:sz w:val="20"/>
        </w:rPr>
        <w:t>drag violently off, ravage</w:t>
      </w:r>
    </w:p>
    <w:p w14:paraId="19161C2A" w14:textId="77777777" w:rsidR="00376410" w:rsidRDefault="00503F39">
      <w:pPr>
        <w:spacing w:after="0"/>
      </w:pPr>
      <w:r>
        <w:rPr>
          <w:b/>
          <w:sz w:val="20"/>
        </w:rPr>
        <w:t xml:space="preserve">sagulis : </w:t>
      </w:r>
      <w:r>
        <w:rPr>
          <w:sz w:val="20"/>
        </w:rPr>
        <w:t>cloak, traveling cloak</w:t>
      </w:r>
    </w:p>
    <w:p w14:paraId="00432857" w14:textId="77777777" w:rsidR="00376410" w:rsidRDefault="00503F39">
      <w:pPr>
        <w:spacing w:after="0"/>
      </w:pPr>
      <w:r>
        <w:rPr>
          <w:b/>
          <w:sz w:val="20"/>
        </w:rPr>
        <w:t>spatior ātu</w:t>
      </w:r>
      <w:r>
        <w:rPr>
          <w:b/>
          <w:sz w:val="20"/>
        </w:rPr>
        <w:t xml:space="preserve">s, 1 : </w:t>
      </w:r>
      <w:r>
        <w:rPr>
          <w:sz w:val="20"/>
        </w:rPr>
        <w:t>space, area/expanse, room (for), intervening space, gap/interval, length/width</w:t>
      </w:r>
    </w:p>
    <w:p w14:paraId="2B6F441C" w14:textId="77777777" w:rsidR="00376410" w:rsidRDefault="00503F39">
      <w:pPr>
        <w:spacing w:after="0"/>
      </w:pPr>
      <w:r>
        <w:rPr>
          <w:b/>
          <w:sz w:val="20"/>
        </w:rPr>
        <w:t xml:space="preserve">stiva ae  f: </w:t>
      </w:r>
      <w:r>
        <w:rPr>
          <w:sz w:val="20"/>
        </w:rPr>
        <w:t>plow handle</w:t>
      </w:r>
    </w:p>
    <w:p w14:paraId="6694A9FB" w14:textId="77777777" w:rsidR="00376410" w:rsidRDefault="00503F39">
      <w:pPr>
        <w:spacing w:after="0"/>
      </w:pPr>
      <w:r>
        <w:rPr>
          <w:b/>
          <w:sz w:val="20"/>
        </w:rPr>
        <w:t xml:space="preserve">subigo ēgi, actum, 3 : </w:t>
      </w:r>
      <w:r>
        <w:rPr>
          <w:sz w:val="20"/>
        </w:rPr>
        <w:t>conquer, subjugate, compel</w:t>
      </w:r>
    </w:p>
    <w:p w14:paraId="7049F92B" w14:textId="77777777" w:rsidR="00376410" w:rsidRDefault="00503F39">
      <w:pPr>
        <w:spacing w:after="0"/>
      </w:pPr>
      <w:r>
        <w:rPr>
          <w:b/>
          <w:sz w:val="20"/>
        </w:rPr>
        <w:t xml:space="preserve">tabernaculum i  n: </w:t>
      </w:r>
      <w:r>
        <w:rPr>
          <w:sz w:val="20"/>
        </w:rPr>
        <w:t xml:space="preserve">tent, Jewish Tabernacle, [~ capere =&gt; (augur) set up tent to make </w:t>
      </w:r>
      <w:r>
        <w:rPr>
          <w:sz w:val="20"/>
        </w:rPr>
        <w:t>observations]</w:t>
      </w:r>
    </w:p>
    <w:p w14:paraId="60E8D18B" w14:textId="77777777" w:rsidR="00376410" w:rsidRDefault="00503F39">
      <w:pPr>
        <w:spacing w:after="0"/>
      </w:pPr>
      <w:r>
        <w:rPr>
          <w:b/>
          <w:sz w:val="20"/>
        </w:rPr>
        <w:t xml:space="preserve">tenus : </w:t>
      </w:r>
      <w:r>
        <w:rPr>
          <w:sz w:val="20"/>
        </w:rPr>
        <w:t>as far as, to the extent of, up to, down to</w:t>
      </w:r>
    </w:p>
    <w:p w14:paraId="5EBBA320" w14:textId="77777777" w:rsidR="00376410" w:rsidRDefault="00503F39">
      <w:pPr>
        <w:spacing w:after="0"/>
      </w:pPr>
      <w:r>
        <w:rPr>
          <w:b/>
          <w:sz w:val="20"/>
        </w:rPr>
        <w:t xml:space="preserve">tranquillus : </w:t>
      </w:r>
      <w:r>
        <w:rPr>
          <w:sz w:val="20"/>
        </w:rPr>
        <w:t>calm weather, calm state of affairs</w:t>
      </w:r>
    </w:p>
    <w:p w14:paraId="5F6DF676" w14:textId="77777777" w:rsidR="00376410" w:rsidRDefault="00376410">
      <w:pPr>
        <w:sectPr w:rsidR="00376410">
          <w:type w:val="continuous"/>
          <w:pgSz w:w="12240" w:h="15840"/>
          <w:pgMar w:top="720" w:right="1080" w:bottom="720" w:left="1080" w:header="720" w:footer="720" w:gutter="0"/>
          <w:cols w:num="2" w:space="720"/>
          <w:docGrid w:linePitch="360"/>
        </w:sectPr>
      </w:pPr>
    </w:p>
    <w:p w14:paraId="18950607" w14:textId="77777777" w:rsidR="00376410" w:rsidRDefault="00503F39">
      <w:r>
        <w:br w:type="page"/>
      </w:r>
    </w:p>
    <w:p w14:paraId="2815095F" w14:textId="77777777" w:rsidR="00376410" w:rsidRDefault="00503F39">
      <w:r>
        <w:rPr>
          <w:sz w:val="24"/>
        </w:rPr>
        <w:lastRenderedPageBreak/>
        <w:t>os in venerem uterque solvitur sexus. 5. ita autem quoad vixerint, late palantur, ut alibi mulier nubat, in loco pariat al</w:t>
      </w:r>
      <w:r>
        <w:rPr>
          <w:sz w:val="24"/>
        </w:rPr>
        <w:t>io liberosque procul educat nulla copia quiescendi permissa. 6. victus universis caro ferina est lactisque abundans copia qua sustentantur, et herbae multiplices et siquae alites capi per aucupium possint, et plerosque mos vidimus frumenti usum et vini pen</w:t>
      </w:r>
      <w:r>
        <w:rPr>
          <w:sz w:val="24"/>
        </w:rPr>
        <w:t>itus ignorantes. 7. Hactenus de natione perniciosa. nunc ad textum propositum revertamur. V 1. Dum haec in oriente aguntur, Arelate hiemem agens Constantius post theatralis ludos atque circenses ambitioso editos apparatu diem sextum idus Octobres, qui impe</w:t>
      </w:r>
      <w:r>
        <w:rPr>
          <w:sz w:val="24"/>
        </w:rPr>
        <w:t>rii eius annum tricensimum terminabat, insolentiae pondera gravius librans, siquid dubium deferebatur</w:t>
      </w:r>
    </w:p>
    <w:p w14:paraId="4A153849" w14:textId="77777777" w:rsidR="00376410" w:rsidRDefault="00503F39">
      <w:pPr>
        <w:jc w:val="center"/>
      </w:pPr>
      <w:r>
        <w:t>———————————————————————————————————————</w:t>
      </w:r>
    </w:p>
    <w:p w14:paraId="2B1D19E5" w14:textId="77777777" w:rsidR="00376410" w:rsidRDefault="00376410">
      <w:pPr>
        <w:sectPr w:rsidR="00376410">
          <w:type w:val="continuous"/>
          <w:pgSz w:w="12240" w:h="15840"/>
          <w:pgMar w:top="720" w:right="1080" w:bottom="720" w:left="1080" w:header="720" w:footer="720" w:gutter="0"/>
          <w:cols w:space="720"/>
          <w:docGrid w:linePitch="360"/>
        </w:sectPr>
      </w:pPr>
    </w:p>
    <w:p w14:paraId="167723B6" w14:textId="77777777" w:rsidR="00376410" w:rsidRDefault="00503F39">
      <w:pPr>
        <w:spacing w:after="0"/>
      </w:pPr>
      <w:r>
        <w:rPr>
          <w:b/>
          <w:sz w:val="20"/>
        </w:rPr>
        <w:t xml:space="preserve">Constantius ii  m: </w:t>
      </w:r>
      <w:r>
        <w:rPr>
          <w:sz w:val="20"/>
        </w:rPr>
        <w:t>Constantius, (Emperor Constantius I 305-306, II 337-361, III 421)</w:t>
      </w:r>
    </w:p>
    <w:p w14:paraId="73A1B576" w14:textId="77777777" w:rsidR="00376410" w:rsidRDefault="00503F39">
      <w:pPr>
        <w:spacing w:after="0"/>
      </w:pPr>
      <w:r>
        <w:rPr>
          <w:b/>
          <w:sz w:val="20"/>
        </w:rPr>
        <w:t xml:space="preserve">October : </w:t>
      </w:r>
      <w:r>
        <w:rPr>
          <w:sz w:val="20"/>
        </w:rPr>
        <w:t>Octob</w:t>
      </w:r>
      <w:r>
        <w:rPr>
          <w:sz w:val="20"/>
        </w:rPr>
        <w:t>er, (8th month before Caesar, 10 th after), abb. Oct.</w:t>
      </w:r>
    </w:p>
    <w:p w14:paraId="1DBB607D" w14:textId="77777777" w:rsidR="00376410" w:rsidRDefault="00503F39">
      <w:pPr>
        <w:spacing w:after="0"/>
      </w:pPr>
      <w:r>
        <w:rPr>
          <w:b/>
          <w:sz w:val="20"/>
        </w:rPr>
        <w:t xml:space="preserve">abundo āvi, ātum, 1 : </w:t>
      </w:r>
      <w:r>
        <w:rPr>
          <w:sz w:val="20"/>
        </w:rPr>
        <w:t>abundant, overflowing, abounding, copious, in large measure, overdone, rich</w:t>
      </w:r>
    </w:p>
    <w:p w14:paraId="38714F30" w14:textId="77777777" w:rsidR="00376410" w:rsidRDefault="00503F39">
      <w:pPr>
        <w:spacing w:after="0"/>
      </w:pPr>
      <w:r>
        <w:rPr>
          <w:b/>
          <w:sz w:val="20"/>
        </w:rPr>
        <w:t xml:space="preserve">alibi : </w:t>
      </w:r>
      <w:r>
        <w:rPr>
          <w:sz w:val="20"/>
        </w:rPr>
        <w:t>elsewhere, in another place, in other respects , otherwise, in another matter</w:t>
      </w:r>
    </w:p>
    <w:p w14:paraId="6DF7AB9E" w14:textId="77777777" w:rsidR="00376410" w:rsidRDefault="00503F39">
      <w:pPr>
        <w:spacing w:after="0"/>
      </w:pPr>
      <w:r>
        <w:rPr>
          <w:b/>
          <w:sz w:val="20"/>
        </w:rPr>
        <w:t xml:space="preserve">apparatus : </w:t>
      </w:r>
      <w:r>
        <w:rPr>
          <w:sz w:val="20"/>
        </w:rPr>
        <w:t>preparation, instruments, equipment, supplies, stock, splendor, pomp, trappings</w:t>
      </w:r>
    </w:p>
    <w:p w14:paraId="517FBBAB" w14:textId="77777777" w:rsidR="00376410" w:rsidRDefault="00503F39">
      <w:pPr>
        <w:spacing w:after="0"/>
      </w:pPr>
      <w:r>
        <w:rPr>
          <w:b/>
          <w:sz w:val="20"/>
        </w:rPr>
        <w:t xml:space="preserve">aucupium ii  n: </w:t>
      </w:r>
      <w:r>
        <w:rPr>
          <w:sz w:val="20"/>
        </w:rPr>
        <w:t>bird-catching, fowling, taking (bee swarm), game/wild fowl, sly angling for</w:t>
      </w:r>
    </w:p>
    <w:p w14:paraId="2C4F5EEC" w14:textId="77777777" w:rsidR="00376410" w:rsidRDefault="00503F39">
      <w:pPr>
        <w:spacing w:after="0"/>
      </w:pPr>
      <w:r>
        <w:rPr>
          <w:b/>
          <w:sz w:val="20"/>
        </w:rPr>
        <w:t xml:space="preserve">circensis : </w:t>
      </w:r>
      <w:r>
        <w:rPr>
          <w:sz w:val="20"/>
        </w:rPr>
        <w:t>games in the Circus (pl.), games/exercises of wrestling, run</w:t>
      </w:r>
      <w:r>
        <w:rPr>
          <w:sz w:val="20"/>
        </w:rPr>
        <w:t>ning, fighting</w:t>
      </w:r>
    </w:p>
    <w:p w14:paraId="7BF9485E" w14:textId="77777777" w:rsidR="00376410" w:rsidRDefault="00503F39">
      <w:pPr>
        <w:spacing w:after="0"/>
      </w:pPr>
      <w:r>
        <w:rPr>
          <w:b/>
          <w:sz w:val="20"/>
        </w:rPr>
        <w:t xml:space="preserve">edo2 dĭdi, dĭtum, 3 : </w:t>
      </w:r>
      <w:r>
        <w:rPr>
          <w:sz w:val="20"/>
        </w:rPr>
        <w:t>rich/wealthy, richly adorned, fertile/productive (land), profitable, sumptuous</w:t>
      </w:r>
    </w:p>
    <w:p w14:paraId="255A26AD" w14:textId="77777777" w:rsidR="00376410" w:rsidRDefault="00503F39">
      <w:pPr>
        <w:spacing w:after="0"/>
      </w:pPr>
      <w:r>
        <w:rPr>
          <w:b/>
          <w:sz w:val="20"/>
        </w:rPr>
        <w:t xml:space="preserve">educo1 xi, ctum, 3 : </w:t>
      </w:r>
      <w:r>
        <w:rPr>
          <w:sz w:val="20"/>
        </w:rPr>
        <w:t>bring up, train, educate, rear</w:t>
      </w:r>
    </w:p>
    <w:p w14:paraId="0E8A7D50" w14:textId="77777777" w:rsidR="00376410" w:rsidRDefault="00503F39">
      <w:pPr>
        <w:spacing w:after="0"/>
      </w:pPr>
      <w:r>
        <w:rPr>
          <w:b/>
          <w:sz w:val="20"/>
        </w:rPr>
        <w:t xml:space="preserve">ferina : </w:t>
      </w:r>
      <w:r>
        <w:rPr>
          <w:sz w:val="20"/>
        </w:rPr>
        <w:t>game, flesh of wild animals</w:t>
      </w:r>
    </w:p>
    <w:p w14:paraId="71F61DF5" w14:textId="77777777" w:rsidR="00376410" w:rsidRDefault="00503F39">
      <w:pPr>
        <w:spacing w:after="0"/>
      </w:pPr>
      <w:r>
        <w:rPr>
          <w:b/>
          <w:sz w:val="20"/>
        </w:rPr>
        <w:t xml:space="preserve">frumentum i  n: </w:t>
      </w:r>
      <w:r>
        <w:rPr>
          <w:sz w:val="20"/>
        </w:rPr>
        <w:t>grain, crops</w:t>
      </w:r>
    </w:p>
    <w:p w14:paraId="09E82D2E" w14:textId="77777777" w:rsidR="00376410" w:rsidRDefault="00503F39">
      <w:pPr>
        <w:spacing w:after="0"/>
      </w:pPr>
      <w:r>
        <w:rPr>
          <w:b/>
          <w:sz w:val="20"/>
        </w:rPr>
        <w:t xml:space="preserve">hiems ĕmis  f: </w:t>
      </w:r>
      <w:r>
        <w:rPr>
          <w:sz w:val="20"/>
        </w:rPr>
        <w:t>winter,</w:t>
      </w:r>
      <w:r>
        <w:rPr>
          <w:sz w:val="20"/>
        </w:rPr>
        <w:t xml:space="preserve"> winter time, rainy season, cold, frost, storm, stormy weather</w:t>
      </w:r>
    </w:p>
    <w:p w14:paraId="2B19E3DA" w14:textId="77777777" w:rsidR="00376410" w:rsidRDefault="00503F39">
      <w:pPr>
        <w:spacing w:after="0"/>
      </w:pPr>
      <w:r>
        <w:rPr>
          <w:b/>
          <w:sz w:val="20"/>
        </w:rPr>
        <w:t xml:space="preserve">idus : </w:t>
      </w:r>
      <w:r>
        <w:rPr>
          <w:sz w:val="20"/>
        </w:rPr>
        <w:t>he/she/it/they (by GENDER/NUMBER), DEMONST: that, he/she/it, they/them</w:t>
      </w:r>
    </w:p>
    <w:p w14:paraId="1B46E722" w14:textId="77777777" w:rsidR="00376410" w:rsidRDefault="00503F39">
      <w:pPr>
        <w:spacing w:after="0"/>
      </w:pPr>
      <w:r>
        <w:rPr>
          <w:b/>
          <w:sz w:val="20"/>
        </w:rPr>
        <w:t xml:space="preserve">insolentia ae  f: </w:t>
      </w:r>
      <w:r>
        <w:rPr>
          <w:sz w:val="20"/>
        </w:rPr>
        <w:t>unfamiliarity, strangeness, haughtiness, extravagance</w:t>
      </w:r>
    </w:p>
    <w:p w14:paraId="0A1DBB07" w14:textId="77777777" w:rsidR="00376410" w:rsidRDefault="00503F39">
      <w:pPr>
        <w:spacing w:after="0"/>
      </w:pPr>
      <w:r>
        <w:rPr>
          <w:b/>
          <w:sz w:val="20"/>
        </w:rPr>
        <w:t xml:space="preserve">lac lactis : </w:t>
      </w:r>
      <w:r>
        <w:rPr>
          <w:sz w:val="20"/>
        </w:rPr>
        <w:t>milk, milky juice of plants, s</w:t>
      </w:r>
      <w:r>
        <w:rPr>
          <w:sz w:val="20"/>
        </w:rPr>
        <w:t>pat/spawn (of oyster)</w:t>
      </w:r>
    </w:p>
    <w:p w14:paraId="319CAD72" w14:textId="77777777" w:rsidR="00376410" w:rsidRDefault="00503F39">
      <w:pPr>
        <w:spacing w:after="0"/>
      </w:pPr>
      <w:r>
        <w:rPr>
          <w:b/>
          <w:sz w:val="20"/>
        </w:rPr>
        <w:t xml:space="preserve">libro āvi, ātum, 1 : </w:t>
      </w:r>
      <w:r>
        <w:rPr>
          <w:sz w:val="20"/>
        </w:rPr>
        <w:t>balance,swing, hurl</w:t>
      </w:r>
    </w:p>
    <w:p w14:paraId="62B6C734" w14:textId="77777777" w:rsidR="00376410" w:rsidRDefault="00503F39">
      <w:pPr>
        <w:spacing w:after="0"/>
      </w:pPr>
      <w:r>
        <w:rPr>
          <w:b/>
          <w:sz w:val="20"/>
        </w:rPr>
        <w:t xml:space="preserve">ludus i  m: </w:t>
      </w:r>
      <w:r>
        <w:rPr>
          <w:sz w:val="20"/>
        </w:rPr>
        <w:t>game, play, sport, pastime, entertainment, fun, school, elementary school</w:t>
      </w:r>
    </w:p>
    <w:p w14:paraId="1904F919" w14:textId="77777777" w:rsidR="00376410" w:rsidRDefault="00503F39">
      <w:pPr>
        <w:spacing w:after="0"/>
      </w:pPr>
      <w:r>
        <w:rPr>
          <w:b/>
          <w:sz w:val="20"/>
        </w:rPr>
        <w:t xml:space="preserve">multiplico āvi, ātum, 1 : </w:t>
      </w:r>
      <w:r>
        <w:rPr>
          <w:sz w:val="20"/>
        </w:rPr>
        <w:t>having many twists/turns, having many layers/thicknesses, many deep, complex</w:t>
      </w:r>
    </w:p>
    <w:p w14:paraId="6ED4FA70" w14:textId="77777777" w:rsidR="00376410" w:rsidRDefault="00503F39">
      <w:pPr>
        <w:spacing w:after="0"/>
      </w:pPr>
      <w:r>
        <w:rPr>
          <w:b/>
          <w:sz w:val="20"/>
        </w:rPr>
        <w:t>nati</w:t>
      </w:r>
      <w:r>
        <w:rPr>
          <w:b/>
          <w:sz w:val="20"/>
        </w:rPr>
        <w:t xml:space="preserve">o ōnis  f: </w:t>
      </w:r>
      <w:r>
        <w:rPr>
          <w:sz w:val="20"/>
        </w:rPr>
        <w:t>nation, people, birth, race, class, set, gentiles, heathens</w:t>
      </w:r>
    </w:p>
    <w:p w14:paraId="7B988A07" w14:textId="77777777" w:rsidR="00376410" w:rsidRDefault="00503F39">
      <w:pPr>
        <w:spacing w:after="0"/>
      </w:pPr>
      <w:r>
        <w:rPr>
          <w:b/>
          <w:sz w:val="20"/>
        </w:rPr>
        <w:t xml:space="preserve">palo : </w:t>
      </w:r>
      <w:r>
        <w:rPr>
          <w:sz w:val="20"/>
        </w:rPr>
        <w:t>wander abroad stray, scatter, wander aimlessly</w:t>
      </w:r>
    </w:p>
    <w:p w14:paraId="25F42BC0" w14:textId="77777777" w:rsidR="00376410" w:rsidRDefault="00503F39">
      <w:pPr>
        <w:spacing w:after="0"/>
      </w:pPr>
      <w:r>
        <w:rPr>
          <w:b/>
          <w:sz w:val="20"/>
        </w:rPr>
        <w:t xml:space="preserve">penitus : </w:t>
      </w:r>
      <w:r>
        <w:rPr>
          <w:sz w:val="20"/>
        </w:rPr>
        <w:t>inside, deep within, thoroughly</w:t>
      </w:r>
    </w:p>
    <w:p w14:paraId="233F2C4F" w14:textId="77777777" w:rsidR="00376410" w:rsidRDefault="00503F39">
      <w:pPr>
        <w:spacing w:after="0"/>
      </w:pPr>
      <w:r>
        <w:rPr>
          <w:b/>
          <w:sz w:val="20"/>
        </w:rPr>
        <w:t xml:space="preserve">plerus a, um : </w:t>
      </w:r>
      <w:r>
        <w:rPr>
          <w:sz w:val="20"/>
        </w:rPr>
        <w:t>multiply by X (only with numerical prefix), X-tuple, increase X fold</w:t>
      </w:r>
    </w:p>
    <w:p w14:paraId="49939815" w14:textId="77777777" w:rsidR="00376410" w:rsidRDefault="00503F39">
      <w:pPr>
        <w:spacing w:after="0"/>
      </w:pPr>
      <w:r>
        <w:rPr>
          <w:b/>
          <w:sz w:val="20"/>
        </w:rPr>
        <w:t>ponde</w:t>
      </w:r>
      <w:r>
        <w:rPr>
          <w:b/>
          <w:sz w:val="20"/>
        </w:rPr>
        <w:t xml:space="preserve">ro āvi, ātum, 1 : </w:t>
      </w:r>
      <w:r>
        <w:rPr>
          <w:sz w:val="20"/>
        </w:rPr>
        <w:t>weight, burden, impediment</w:t>
      </w:r>
    </w:p>
    <w:p w14:paraId="3E3E3F1C" w14:textId="77777777" w:rsidR="00376410" w:rsidRDefault="00503F39">
      <w:pPr>
        <w:spacing w:after="0"/>
      </w:pPr>
      <w:r>
        <w:rPr>
          <w:b/>
          <w:sz w:val="20"/>
        </w:rPr>
        <w:t xml:space="preserve">sextus : </w:t>
      </w:r>
      <w:r>
        <w:rPr>
          <w:sz w:val="20"/>
        </w:rPr>
        <w:t>I, me (PERS), myself (REFLEX)</w:t>
      </w:r>
    </w:p>
    <w:p w14:paraId="7507FB12" w14:textId="77777777" w:rsidR="00376410" w:rsidRDefault="00503F39">
      <w:pPr>
        <w:spacing w:after="0"/>
      </w:pPr>
      <w:r>
        <w:rPr>
          <w:b/>
          <w:sz w:val="20"/>
        </w:rPr>
        <w:t xml:space="preserve">sexus : </w:t>
      </w:r>
      <w:r>
        <w:rPr>
          <w:sz w:val="20"/>
        </w:rPr>
        <w:t>sex, (male or female), (also for plants), sexual organs</w:t>
      </w:r>
    </w:p>
    <w:p w14:paraId="4E37E2F1" w14:textId="77777777" w:rsidR="00376410" w:rsidRDefault="00503F39">
      <w:pPr>
        <w:spacing w:after="0"/>
      </w:pPr>
      <w:r>
        <w:rPr>
          <w:b/>
          <w:sz w:val="20"/>
        </w:rPr>
        <w:t xml:space="preserve">sustento āvi, ātum, 1 : </w:t>
      </w:r>
      <w:r>
        <w:rPr>
          <w:sz w:val="20"/>
        </w:rPr>
        <w:t>endure, hold out</w:t>
      </w:r>
    </w:p>
    <w:p w14:paraId="510A05B3" w14:textId="77777777" w:rsidR="00376410" w:rsidRDefault="00503F39">
      <w:pPr>
        <w:spacing w:after="0"/>
      </w:pPr>
      <w:r>
        <w:rPr>
          <w:b/>
          <w:sz w:val="20"/>
        </w:rPr>
        <w:t xml:space="preserve">termino āvi, ātum, 1 : </w:t>
      </w:r>
      <w:r>
        <w:rPr>
          <w:sz w:val="20"/>
        </w:rPr>
        <w:t xml:space="preserve">mark the boundaries of, form the </w:t>
      </w:r>
      <w:r>
        <w:rPr>
          <w:sz w:val="20"/>
        </w:rPr>
        <w:t>boundaries of, restrict, conclude</w:t>
      </w:r>
    </w:p>
    <w:p w14:paraId="08898F2E" w14:textId="77777777" w:rsidR="00376410" w:rsidRDefault="00503F39">
      <w:pPr>
        <w:spacing w:after="0"/>
      </w:pPr>
      <w:r>
        <w:rPr>
          <w:b/>
          <w:sz w:val="20"/>
        </w:rPr>
        <w:t xml:space="preserve">textum i : </w:t>
      </w:r>
      <w:r>
        <w:rPr>
          <w:sz w:val="20"/>
        </w:rPr>
        <w:t>woven fabric, cloth, framework, web, atomic structure, ratio atoms/void</w:t>
      </w:r>
    </w:p>
    <w:p w14:paraId="20468173" w14:textId="77777777" w:rsidR="00376410" w:rsidRDefault="00503F39">
      <w:pPr>
        <w:spacing w:after="0"/>
      </w:pPr>
      <w:r>
        <w:rPr>
          <w:b/>
          <w:sz w:val="20"/>
        </w:rPr>
        <w:t xml:space="preserve">theatralis e : </w:t>
      </w:r>
      <w:r>
        <w:rPr>
          <w:sz w:val="20"/>
        </w:rPr>
        <w:t>theatrical, of the_stage</w:t>
      </w:r>
    </w:p>
    <w:p w14:paraId="4BE0D2EC" w14:textId="77777777" w:rsidR="00376410" w:rsidRDefault="00503F39">
      <w:pPr>
        <w:spacing w:after="0"/>
      </w:pPr>
      <w:r>
        <w:rPr>
          <w:b/>
          <w:sz w:val="20"/>
        </w:rPr>
        <w:t xml:space="preserve">venerem : </w:t>
      </w:r>
      <w:r>
        <w:rPr>
          <w:sz w:val="20"/>
        </w:rPr>
        <w:t>adore, revere, do homage to, honor, venerate, worship, beg, pray, entreat</w:t>
      </w:r>
    </w:p>
    <w:p w14:paraId="0B087FC7" w14:textId="77777777" w:rsidR="00376410" w:rsidRDefault="00376410">
      <w:pPr>
        <w:sectPr w:rsidR="00376410">
          <w:type w:val="continuous"/>
          <w:pgSz w:w="12240" w:h="15840"/>
          <w:pgMar w:top="720" w:right="1080" w:bottom="720" w:left="1080" w:header="720" w:footer="720" w:gutter="0"/>
          <w:cols w:num="2" w:space="720"/>
          <w:docGrid w:linePitch="360"/>
        </w:sectPr>
      </w:pPr>
    </w:p>
    <w:p w14:paraId="601AB92D" w14:textId="77777777" w:rsidR="00376410" w:rsidRDefault="00503F39">
      <w:r>
        <w:br w:type="page"/>
      </w:r>
    </w:p>
    <w:p w14:paraId="7C3EE2EA" w14:textId="77777777" w:rsidR="00376410" w:rsidRDefault="00503F39">
      <w:r>
        <w:rPr>
          <w:sz w:val="24"/>
        </w:rPr>
        <w:lastRenderedPageBreak/>
        <w:t xml:space="preserve">aut falsum, pro liquido accipiens et conperto, inter alia excarnificatum Gerontium Magnentianae comitem partis exulari maerore multavit. 2. utque aegrum corpus quassari etiam levibus solet offensis, ita animus eius angustus et tener, quicquid </w:t>
      </w:r>
      <w:r>
        <w:rPr>
          <w:sz w:val="24"/>
        </w:rPr>
        <w:t>increpuisset, ad salutis suae dispendium existimans factum aut cogitatum, insontium caedibus fecit victoriam luctuosam. 3. siquis enim militarium vel honoratorum aut nobilis inter suos rumore tenus esset insimulatus fovisse partes hostiles, iniecto onere c</w:t>
      </w:r>
      <w:r>
        <w:rPr>
          <w:sz w:val="24"/>
        </w:rPr>
        <w:t>atenarum in modum beluae trahebatur et inimico urgente vel nullo, quasi sufficiente hoc solo, quod nominatus esset aut delatus aut postulatus, capite vel multatione bonorum aut insulari solitudine damnabatur. 4. Accedebant enim eius asperitati, ubi inminut</w:t>
      </w:r>
      <w:r>
        <w:rPr>
          <w:sz w:val="24"/>
        </w:rPr>
        <w:t>a vel laesa amplitudo imperii</w:t>
      </w:r>
    </w:p>
    <w:p w14:paraId="1394169C" w14:textId="77777777" w:rsidR="00376410" w:rsidRDefault="00503F39">
      <w:pPr>
        <w:jc w:val="center"/>
      </w:pPr>
      <w:r>
        <w:t>———————————————————————————————————————</w:t>
      </w:r>
    </w:p>
    <w:p w14:paraId="33340BDB" w14:textId="77777777" w:rsidR="00376410" w:rsidRDefault="00376410">
      <w:pPr>
        <w:sectPr w:rsidR="00376410">
          <w:type w:val="continuous"/>
          <w:pgSz w:w="12240" w:h="15840"/>
          <w:pgMar w:top="720" w:right="1080" w:bottom="720" w:left="1080" w:header="720" w:footer="720" w:gutter="0"/>
          <w:cols w:space="720"/>
          <w:docGrid w:linePitch="360"/>
        </w:sectPr>
      </w:pPr>
    </w:p>
    <w:p w14:paraId="6EB79856" w14:textId="77777777" w:rsidR="00376410" w:rsidRDefault="00503F39">
      <w:pPr>
        <w:spacing w:after="0"/>
      </w:pPr>
      <w:r>
        <w:rPr>
          <w:b/>
          <w:sz w:val="20"/>
        </w:rPr>
        <w:t xml:space="preserve">amplitudo ĭnis  f: </w:t>
      </w:r>
      <w:r>
        <w:rPr>
          <w:sz w:val="20"/>
        </w:rPr>
        <w:t>greatness, extent, breadth, width, bulk, importance, fullness (of expression)</w:t>
      </w:r>
    </w:p>
    <w:p w14:paraId="145C1BE6" w14:textId="77777777" w:rsidR="00376410" w:rsidRDefault="00503F39">
      <w:pPr>
        <w:spacing w:after="0"/>
      </w:pPr>
      <w:r>
        <w:rPr>
          <w:b/>
          <w:sz w:val="20"/>
        </w:rPr>
        <w:t xml:space="preserve">angustus a : </w:t>
      </w:r>
      <w:r>
        <w:rPr>
          <w:sz w:val="20"/>
        </w:rPr>
        <w:t>small/confined/narrow space/place/passage, strait, channel, cr</w:t>
      </w:r>
      <w:r>
        <w:rPr>
          <w:sz w:val="20"/>
        </w:rPr>
        <w:t>isis, extremities</w:t>
      </w:r>
    </w:p>
    <w:p w14:paraId="2CA6F563" w14:textId="77777777" w:rsidR="00376410" w:rsidRDefault="00503F39">
      <w:pPr>
        <w:spacing w:after="0"/>
      </w:pPr>
      <w:r>
        <w:rPr>
          <w:b/>
          <w:sz w:val="20"/>
        </w:rPr>
        <w:t xml:space="preserve">asperitas ātis  f: </w:t>
      </w:r>
      <w:r>
        <w:rPr>
          <w:sz w:val="20"/>
        </w:rPr>
        <w:t>roughness, severity, difficulty, harshness, shrillness, sharpness, fierceness</w:t>
      </w:r>
    </w:p>
    <w:p w14:paraId="1C209E99" w14:textId="77777777" w:rsidR="00376410" w:rsidRDefault="00503F39">
      <w:pPr>
        <w:spacing w:after="0"/>
      </w:pPr>
      <w:r>
        <w:rPr>
          <w:b/>
          <w:sz w:val="20"/>
        </w:rPr>
        <w:t xml:space="preserve">belua ae  f: </w:t>
      </w:r>
      <w:r>
        <w:rPr>
          <w:sz w:val="20"/>
        </w:rPr>
        <w:t>beast, wild animal (incl. sea creature), monster, brute (great size/ferocity)</w:t>
      </w:r>
    </w:p>
    <w:p w14:paraId="2A711FF0" w14:textId="77777777" w:rsidR="00376410" w:rsidRDefault="00503F39">
      <w:pPr>
        <w:spacing w:after="0"/>
      </w:pPr>
      <w:r>
        <w:rPr>
          <w:b/>
          <w:sz w:val="20"/>
        </w:rPr>
        <w:t xml:space="preserve">catenaris : </w:t>
      </w:r>
      <w:r>
        <w:rPr>
          <w:sz w:val="20"/>
        </w:rPr>
        <w:t>chain, series, fetter, bond, restraint</w:t>
      </w:r>
      <w:r>
        <w:rPr>
          <w:sz w:val="20"/>
        </w:rPr>
        <w:t>, imprisonment, captivity, (chain mail)</w:t>
      </w:r>
    </w:p>
    <w:p w14:paraId="50E2F12F" w14:textId="77777777" w:rsidR="00376410" w:rsidRDefault="00503F39">
      <w:pPr>
        <w:spacing w:after="0"/>
      </w:pPr>
      <w:r>
        <w:rPr>
          <w:b/>
          <w:sz w:val="20"/>
        </w:rPr>
        <w:t xml:space="preserve">cogitas : </w:t>
      </w:r>
      <w:r>
        <w:rPr>
          <w:sz w:val="20"/>
        </w:rPr>
        <w:t>result of deliberation, thoughts/ideas/reflections, intentions/plans, (pl. L+S)</w:t>
      </w:r>
    </w:p>
    <w:p w14:paraId="2D4B7E5A" w14:textId="77777777" w:rsidR="00376410" w:rsidRDefault="00503F39">
      <w:pPr>
        <w:spacing w:after="0"/>
      </w:pPr>
      <w:r>
        <w:rPr>
          <w:b/>
          <w:sz w:val="20"/>
        </w:rPr>
        <w:t xml:space="preserve">conperto : </w:t>
      </w:r>
      <w:r>
        <w:rPr>
          <w:sz w:val="20"/>
        </w:rPr>
        <w:t>learn/discover/find (by investigation), verify/know for certain, find guilty</w:t>
      </w:r>
    </w:p>
    <w:p w14:paraId="443B1A36" w14:textId="77777777" w:rsidR="00376410" w:rsidRDefault="00503F39">
      <w:pPr>
        <w:spacing w:after="0"/>
      </w:pPr>
      <w:r>
        <w:rPr>
          <w:b/>
          <w:sz w:val="20"/>
        </w:rPr>
        <w:t xml:space="preserve">dispendium ii  n: </w:t>
      </w:r>
      <w:r>
        <w:rPr>
          <w:sz w:val="20"/>
        </w:rPr>
        <w:t>expense, cost, loss</w:t>
      </w:r>
    </w:p>
    <w:p w14:paraId="2A696974" w14:textId="77777777" w:rsidR="00376410" w:rsidRDefault="00503F39">
      <w:pPr>
        <w:spacing w:after="0"/>
      </w:pPr>
      <w:r>
        <w:rPr>
          <w:b/>
          <w:sz w:val="20"/>
        </w:rPr>
        <w:t xml:space="preserve">excarnifico : </w:t>
      </w:r>
      <w:r>
        <w:rPr>
          <w:sz w:val="20"/>
        </w:rPr>
        <w:t>execute, behead, butcher, cut in pieces, mangle</w:t>
      </w:r>
    </w:p>
    <w:p w14:paraId="28FF46D5" w14:textId="77777777" w:rsidR="00376410" w:rsidRDefault="00503F39">
      <w:pPr>
        <w:spacing w:after="0"/>
      </w:pPr>
      <w:r>
        <w:rPr>
          <w:b/>
          <w:sz w:val="20"/>
        </w:rPr>
        <w:t xml:space="preserve">exularis : </w:t>
      </w:r>
      <w:r>
        <w:rPr>
          <w:sz w:val="20"/>
        </w:rPr>
        <w:t>be exile, live in exile, be banished, be a stranger</w:t>
      </w:r>
    </w:p>
    <w:p w14:paraId="644D1BFD" w14:textId="77777777" w:rsidR="00376410" w:rsidRDefault="00503F39">
      <w:pPr>
        <w:spacing w:after="0"/>
      </w:pPr>
      <w:r>
        <w:rPr>
          <w:b/>
          <w:sz w:val="20"/>
        </w:rPr>
        <w:t xml:space="preserve">falsus a, um : </w:t>
      </w:r>
      <w:r>
        <w:rPr>
          <w:sz w:val="20"/>
        </w:rPr>
        <w:t>falsehood, untruth, fraud, deceit</w:t>
      </w:r>
    </w:p>
    <w:p w14:paraId="7D37A51A" w14:textId="77777777" w:rsidR="00376410" w:rsidRDefault="00503F39">
      <w:pPr>
        <w:spacing w:after="0"/>
      </w:pPr>
      <w:r>
        <w:rPr>
          <w:b/>
          <w:sz w:val="20"/>
        </w:rPr>
        <w:t xml:space="preserve">foveo fōvi, fōtum, 2 : </w:t>
      </w:r>
      <w:r>
        <w:rPr>
          <w:sz w:val="20"/>
        </w:rPr>
        <w:t>keep warm, favor, cherish, maintain, foster</w:t>
      </w:r>
    </w:p>
    <w:p w14:paraId="5AC5E1BC" w14:textId="77777777" w:rsidR="00376410" w:rsidRDefault="00503F39">
      <w:pPr>
        <w:spacing w:after="0"/>
      </w:pPr>
      <w:r>
        <w:rPr>
          <w:b/>
          <w:sz w:val="20"/>
        </w:rPr>
        <w:t xml:space="preserve">honorator : </w:t>
      </w:r>
      <w:r>
        <w:rPr>
          <w:sz w:val="20"/>
        </w:rPr>
        <w:t>res</w:t>
      </w:r>
      <w:r>
        <w:rPr>
          <w:sz w:val="20"/>
        </w:rPr>
        <w:t>pect, honor</w:t>
      </w:r>
    </w:p>
    <w:p w14:paraId="7471DCE9" w14:textId="77777777" w:rsidR="00376410" w:rsidRDefault="00503F39">
      <w:pPr>
        <w:spacing w:after="0"/>
      </w:pPr>
      <w:r>
        <w:rPr>
          <w:b/>
          <w:sz w:val="20"/>
        </w:rPr>
        <w:t xml:space="preserve">hostilis e : </w:t>
      </w:r>
      <w:r>
        <w:rPr>
          <w:sz w:val="20"/>
        </w:rPr>
        <w:t>hostile, enemy, of/belonging to an enemy, involving/performed by an enemy</w:t>
      </w:r>
    </w:p>
    <w:p w14:paraId="4F34BAE6" w14:textId="77777777" w:rsidR="00376410" w:rsidRDefault="00503F39">
      <w:pPr>
        <w:spacing w:after="0"/>
      </w:pPr>
      <w:r>
        <w:rPr>
          <w:b/>
          <w:sz w:val="20"/>
        </w:rPr>
        <w:t xml:space="preserve">increpo ŭi, ĭtum : </w:t>
      </w:r>
      <w:r>
        <w:rPr>
          <w:sz w:val="20"/>
        </w:rPr>
        <w:t>rattle/rustle/clatter, jingle/tinkle, snap (fingers), harp on, grumble at, fart</w:t>
      </w:r>
    </w:p>
    <w:p w14:paraId="34F2E4E5" w14:textId="77777777" w:rsidR="00376410" w:rsidRDefault="00503F39">
      <w:pPr>
        <w:spacing w:after="0"/>
      </w:pPr>
      <w:r>
        <w:rPr>
          <w:b/>
          <w:sz w:val="20"/>
        </w:rPr>
        <w:t xml:space="preserve">imminutus2 a, um : </w:t>
      </w:r>
      <w:r>
        <w:rPr>
          <w:sz w:val="20"/>
        </w:rPr>
        <w:t>minute (measure of time)</w:t>
      </w:r>
    </w:p>
    <w:p w14:paraId="6543E8C6" w14:textId="77777777" w:rsidR="00376410" w:rsidRDefault="00503F39">
      <w:pPr>
        <w:spacing w:after="0"/>
      </w:pPr>
      <w:r>
        <w:rPr>
          <w:b/>
          <w:sz w:val="20"/>
        </w:rPr>
        <w:t xml:space="preserve">insimulo āvi, </w:t>
      </w:r>
      <w:r>
        <w:rPr>
          <w:b/>
          <w:sz w:val="20"/>
        </w:rPr>
        <w:t xml:space="preserve">ātum, 1 : </w:t>
      </w:r>
      <w:r>
        <w:rPr>
          <w:sz w:val="20"/>
        </w:rPr>
        <w:t>normal flour produced from triticum, finest wheat flour (L+S)</w:t>
      </w:r>
    </w:p>
    <w:p w14:paraId="7945EDFC" w14:textId="77777777" w:rsidR="00376410" w:rsidRDefault="00503F39">
      <w:pPr>
        <w:spacing w:after="0"/>
      </w:pPr>
      <w:r>
        <w:rPr>
          <w:b/>
          <w:sz w:val="20"/>
        </w:rPr>
        <w:t xml:space="preserve">insons ntis : </w:t>
      </w:r>
      <w:r>
        <w:rPr>
          <w:sz w:val="20"/>
        </w:rPr>
        <w:t>guiltless, innocent, harmless</w:t>
      </w:r>
    </w:p>
    <w:p w14:paraId="0AC7D8A2" w14:textId="77777777" w:rsidR="00376410" w:rsidRDefault="00503F39">
      <w:pPr>
        <w:spacing w:after="0"/>
      </w:pPr>
      <w:r>
        <w:rPr>
          <w:b/>
          <w:sz w:val="20"/>
        </w:rPr>
        <w:t xml:space="preserve">insularis e : </w:t>
      </w:r>
      <w:r>
        <w:rPr>
          <w:sz w:val="20"/>
        </w:rPr>
        <w:t>each thing, every single thing, each and every thing, everything</w:t>
      </w:r>
    </w:p>
    <w:p w14:paraId="2FCE6A89" w14:textId="77777777" w:rsidR="00376410" w:rsidRDefault="00503F39">
      <w:pPr>
        <w:spacing w:after="0"/>
      </w:pPr>
      <w:r>
        <w:rPr>
          <w:b/>
          <w:sz w:val="20"/>
        </w:rPr>
        <w:t xml:space="preserve">liquidus a, um : </w:t>
      </w:r>
      <w:r>
        <w:rPr>
          <w:sz w:val="20"/>
        </w:rPr>
        <w:t xml:space="preserve">leave, quit, forsake, abandon, desist from, </w:t>
      </w:r>
      <w:r>
        <w:rPr>
          <w:sz w:val="20"/>
        </w:rPr>
        <w:t>allow to remain in place, bequeath</w:t>
      </w:r>
    </w:p>
    <w:p w14:paraId="1CD9DFA4" w14:textId="77777777" w:rsidR="00376410" w:rsidRDefault="00503F39">
      <w:pPr>
        <w:spacing w:after="0"/>
      </w:pPr>
      <w:r>
        <w:rPr>
          <w:b/>
          <w:sz w:val="20"/>
        </w:rPr>
        <w:t xml:space="preserve">maeror ōris  m: </w:t>
      </w:r>
      <w:r>
        <w:rPr>
          <w:sz w:val="20"/>
        </w:rPr>
        <w:t>grief, sorrow, sadness, mourning, lamentation (L+S)</w:t>
      </w:r>
    </w:p>
    <w:p w14:paraId="6D655032" w14:textId="77777777" w:rsidR="00376410" w:rsidRDefault="00503F39">
      <w:pPr>
        <w:spacing w:after="0"/>
      </w:pPr>
      <w:r>
        <w:rPr>
          <w:b/>
          <w:sz w:val="20"/>
        </w:rPr>
        <w:t xml:space="preserve">militaris e : </w:t>
      </w:r>
      <w:r>
        <w:rPr>
          <w:sz w:val="20"/>
        </w:rPr>
        <w:t>knighthood (pl.)</w:t>
      </w:r>
    </w:p>
    <w:p w14:paraId="62C28227" w14:textId="77777777" w:rsidR="00376410" w:rsidRDefault="00503F39">
      <w:pPr>
        <w:spacing w:after="0"/>
      </w:pPr>
      <w:r>
        <w:rPr>
          <w:b/>
          <w:sz w:val="20"/>
        </w:rPr>
        <w:t xml:space="preserve">multatio ōnis  f: </w:t>
      </w:r>
      <w:r>
        <w:rPr>
          <w:sz w:val="20"/>
        </w:rPr>
        <w:t>imposition of fine</w:t>
      </w:r>
    </w:p>
    <w:p w14:paraId="5B07F2E6" w14:textId="77777777" w:rsidR="00376410" w:rsidRDefault="00503F39">
      <w:pPr>
        <w:spacing w:after="0"/>
      </w:pPr>
      <w:r>
        <w:rPr>
          <w:b/>
          <w:sz w:val="20"/>
        </w:rPr>
        <w:t xml:space="preserve">offendo1 di, sum, 3  n: </w:t>
      </w:r>
      <w:r>
        <w:rPr>
          <w:sz w:val="20"/>
        </w:rPr>
        <w:t>offense, displeasure, offense to a person's feelings, resentm</w:t>
      </w:r>
      <w:r>
        <w:rPr>
          <w:sz w:val="20"/>
        </w:rPr>
        <w:t>ent</w:t>
      </w:r>
    </w:p>
    <w:p w14:paraId="5AFE4E80" w14:textId="77777777" w:rsidR="00376410" w:rsidRDefault="00503F39">
      <w:pPr>
        <w:spacing w:after="0"/>
      </w:pPr>
      <w:r>
        <w:rPr>
          <w:b/>
          <w:sz w:val="20"/>
        </w:rPr>
        <w:t xml:space="preserve">onus ĕris  n: </w:t>
      </w:r>
      <w:r>
        <w:rPr>
          <w:sz w:val="20"/>
        </w:rPr>
        <w:t>load, burden, cargo</w:t>
      </w:r>
    </w:p>
    <w:p w14:paraId="69166262" w14:textId="77777777" w:rsidR="00376410" w:rsidRDefault="00503F39">
      <w:pPr>
        <w:spacing w:after="0"/>
      </w:pPr>
      <w:r>
        <w:rPr>
          <w:b/>
          <w:sz w:val="20"/>
        </w:rPr>
        <w:t xml:space="preserve">quassaris : </w:t>
      </w:r>
      <w:r>
        <w:rPr>
          <w:sz w:val="20"/>
        </w:rPr>
        <w:t>shake repeatedly, wave, flourish, batter, weaken</w:t>
      </w:r>
    </w:p>
    <w:p w14:paraId="1AC93A4C" w14:textId="77777777" w:rsidR="00376410" w:rsidRDefault="00503F39">
      <w:pPr>
        <w:spacing w:after="0"/>
      </w:pPr>
      <w:r>
        <w:rPr>
          <w:b/>
          <w:sz w:val="20"/>
        </w:rPr>
        <w:t xml:space="preserve">rumor ōris  m: </w:t>
      </w:r>
      <w:r>
        <w:rPr>
          <w:sz w:val="20"/>
        </w:rPr>
        <w:t>hearsay, rumor, gossip, reputation, shouting</w:t>
      </w:r>
    </w:p>
    <w:p w14:paraId="34CE3047" w14:textId="77777777" w:rsidR="00376410" w:rsidRDefault="00503F39">
      <w:pPr>
        <w:spacing w:after="0"/>
      </w:pPr>
      <w:r>
        <w:rPr>
          <w:b/>
          <w:sz w:val="20"/>
        </w:rPr>
        <w:t xml:space="preserve">solum : </w:t>
      </w:r>
      <w:r>
        <w:rPr>
          <w:sz w:val="20"/>
        </w:rPr>
        <w:t>bottom, ground, floor, soil, land</w:t>
      </w:r>
    </w:p>
    <w:p w14:paraId="651EF63F" w14:textId="77777777" w:rsidR="00376410" w:rsidRDefault="00503F39">
      <w:pPr>
        <w:spacing w:after="0"/>
      </w:pPr>
      <w:r>
        <w:rPr>
          <w:b/>
          <w:sz w:val="20"/>
        </w:rPr>
        <w:t xml:space="preserve">sufficio fēci, fectum, 3  n: </w:t>
      </w:r>
      <w:r>
        <w:rPr>
          <w:sz w:val="20"/>
        </w:rPr>
        <w:t>sufficient, adequate (in number/amount)</w:t>
      </w:r>
    </w:p>
    <w:p w14:paraId="6FD9C2A6" w14:textId="77777777" w:rsidR="00376410" w:rsidRDefault="00503F39">
      <w:pPr>
        <w:spacing w:after="0"/>
      </w:pPr>
      <w:r>
        <w:rPr>
          <w:b/>
          <w:sz w:val="20"/>
        </w:rPr>
        <w:t xml:space="preserve">tenus : </w:t>
      </w:r>
      <w:r>
        <w:rPr>
          <w:sz w:val="20"/>
        </w:rPr>
        <w:t>as far as, to the extent of, up to, down to</w:t>
      </w:r>
    </w:p>
    <w:p w14:paraId="100D4C80" w14:textId="77777777" w:rsidR="00376410" w:rsidRDefault="00376410">
      <w:pPr>
        <w:sectPr w:rsidR="00376410">
          <w:type w:val="continuous"/>
          <w:pgSz w:w="12240" w:h="15840"/>
          <w:pgMar w:top="720" w:right="1080" w:bottom="720" w:left="1080" w:header="720" w:footer="720" w:gutter="0"/>
          <w:cols w:num="2" w:space="720"/>
          <w:docGrid w:linePitch="360"/>
        </w:sectPr>
      </w:pPr>
    </w:p>
    <w:p w14:paraId="693C7715" w14:textId="77777777" w:rsidR="00376410" w:rsidRDefault="00503F39">
      <w:r>
        <w:br w:type="page"/>
      </w:r>
    </w:p>
    <w:p w14:paraId="4FB13D64" w14:textId="77777777" w:rsidR="00376410" w:rsidRDefault="00503F39">
      <w:r>
        <w:rPr>
          <w:sz w:val="24"/>
        </w:rPr>
        <w:lastRenderedPageBreak/>
        <w:t>dicebatur, et iracundae suspicionum quantitati proximorum cruentae blanditiae exaggerantium incidentia et dolere inpe</w:t>
      </w:r>
      <w:r>
        <w:rPr>
          <w:sz w:val="24"/>
        </w:rPr>
        <w:t>ndio simulantium, si principis periclitetur vita, a cuius salute velut filo pendere statum orbis terrarum fictis vocibus exclamabant. 5. ideoque fertur neminem aliquando ob haec vel similia poenae addictum oblato de more elogio revocari iussisse, quod inex</w:t>
      </w:r>
      <w:r>
        <w:rPr>
          <w:sz w:val="24"/>
        </w:rPr>
        <w:t>orabiles quoque principes factitarunt. et exitiale hoc vitium, quod in aliis non numquam intepescit, in illo aetatis progressu effervescebat, obstinatum eius propositum accendente adulatorum cohorte. 6. Inter quos Paulus eminebat notarius ortus in Hispania</w:t>
      </w:r>
      <w:r>
        <w:rPr>
          <w:sz w:val="24"/>
        </w:rPr>
        <w:t>, glabro quidam sub vultu latens, odorandi vias periculorum occultas perquam sagax. is in Brittanniam missus ut militares quosdam perduceret ausos conspirasse Magnentio, cum reniti non possent</w:t>
      </w:r>
    </w:p>
    <w:p w14:paraId="5D8CFA38" w14:textId="77777777" w:rsidR="00376410" w:rsidRDefault="00503F39">
      <w:pPr>
        <w:jc w:val="center"/>
      </w:pPr>
      <w:r>
        <w:t>———————————————————————————————————————</w:t>
      </w:r>
    </w:p>
    <w:p w14:paraId="04682ED5" w14:textId="77777777" w:rsidR="00376410" w:rsidRDefault="00376410">
      <w:pPr>
        <w:sectPr w:rsidR="00376410">
          <w:type w:val="continuous"/>
          <w:pgSz w:w="12240" w:h="15840"/>
          <w:pgMar w:top="720" w:right="1080" w:bottom="720" w:left="1080" w:header="720" w:footer="720" w:gutter="0"/>
          <w:cols w:space="720"/>
          <w:docGrid w:linePitch="360"/>
        </w:sectPr>
      </w:pPr>
    </w:p>
    <w:p w14:paraId="2BD957DA" w14:textId="77777777" w:rsidR="00376410" w:rsidRDefault="00503F39">
      <w:pPr>
        <w:spacing w:after="0"/>
      </w:pPr>
      <w:r>
        <w:rPr>
          <w:b/>
          <w:sz w:val="20"/>
        </w:rPr>
        <w:t xml:space="preserve">Hispania </w:t>
      </w:r>
      <w:r>
        <w:rPr>
          <w:b/>
          <w:sz w:val="20"/>
        </w:rPr>
        <w:t xml:space="preserve">: </w:t>
      </w:r>
      <w:r>
        <w:rPr>
          <w:sz w:val="20"/>
        </w:rPr>
        <w:t>Spain, Spanish peninsula</w:t>
      </w:r>
    </w:p>
    <w:p w14:paraId="4C0C220F" w14:textId="77777777" w:rsidR="00376410" w:rsidRDefault="00503F39">
      <w:pPr>
        <w:spacing w:after="0"/>
      </w:pPr>
      <w:r>
        <w:rPr>
          <w:b/>
          <w:sz w:val="20"/>
        </w:rPr>
        <w:t xml:space="preserve">Paulus : </w:t>
      </w:r>
      <w:r>
        <w:rPr>
          <w:sz w:val="20"/>
        </w:rPr>
        <w:t>Paul</w:t>
      </w:r>
    </w:p>
    <w:p w14:paraId="08836774" w14:textId="77777777" w:rsidR="00376410" w:rsidRDefault="00503F39">
      <w:pPr>
        <w:spacing w:after="0"/>
      </w:pPr>
      <w:r>
        <w:rPr>
          <w:b/>
          <w:sz w:val="20"/>
        </w:rPr>
        <w:t xml:space="preserve">accendente : </w:t>
      </w:r>
      <w:r>
        <w:rPr>
          <w:sz w:val="20"/>
        </w:rPr>
        <w:t>kindle, set on fire, light, illuminate, inflame, stir up, arouse, make bright</w:t>
      </w:r>
    </w:p>
    <w:p w14:paraId="342483FD" w14:textId="77777777" w:rsidR="00376410" w:rsidRDefault="00503F39">
      <w:pPr>
        <w:spacing w:after="0"/>
      </w:pPr>
      <w:r>
        <w:rPr>
          <w:b/>
          <w:sz w:val="20"/>
        </w:rPr>
        <w:t xml:space="preserve">addico xi, ctum, 3 : </w:t>
      </w:r>
      <w:r>
        <w:rPr>
          <w:sz w:val="20"/>
        </w:rPr>
        <w:t>person (female) enslaved for debt or theft</w:t>
      </w:r>
    </w:p>
    <w:p w14:paraId="77E8593F" w14:textId="77777777" w:rsidR="00376410" w:rsidRDefault="00503F39">
      <w:pPr>
        <w:spacing w:after="0"/>
      </w:pPr>
      <w:r>
        <w:rPr>
          <w:b/>
          <w:sz w:val="20"/>
        </w:rPr>
        <w:t xml:space="preserve">adulator ōris  m: </w:t>
      </w:r>
      <w:r>
        <w:rPr>
          <w:sz w:val="20"/>
        </w:rPr>
        <w:t>servile flatterer, sycophant</w:t>
      </w:r>
    </w:p>
    <w:p w14:paraId="27B4CC03" w14:textId="77777777" w:rsidR="00376410" w:rsidRDefault="00503F39">
      <w:pPr>
        <w:spacing w:after="0"/>
      </w:pPr>
      <w:r>
        <w:rPr>
          <w:b/>
          <w:sz w:val="20"/>
        </w:rPr>
        <w:t xml:space="preserve">blanditia ae </w:t>
      </w:r>
      <w:r>
        <w:rPr>
          <w:b/>
          <w:sz w:val="20"/>
        </w:rPr>
        <w:t xml:space="preserve"> f: </w:t>
      </w:r>
      <w:r>
        <w:rPr>
          <w:sz w:val="20"/>
        </w:rPr>
        <w:t>flattery, caress, compliment, charm (pl.), flatteries, enticement, courtship</w:t>
      </w:r>
    </w:p>
    <w:p w14:paraId="5E0347F5" w14:textId="77777777" w:rsidR="00376410" w:rsidRDefault="00503F39">
      <w:pPr>
        <w:spacing w:after="0"/>
      </w:pPr>
      <w:r>
        <w:rPr>
          <w:b/>
          <w:sz w:val="20"/>
        </w:rPr>
        <w:t xml:space="preserve">cohors rtis  f: </w:t>
      </w:r>
      <w:r>
        <w:rPr>
          <w:sz w:val="20"/>
        </w:rPr>
        <w:t>court, enclosure/yard/pen, farmyard, attendants, retinue, staff, circle, crowd</w:t>
      </w:r>
    </w:p>
    <w:p w14:paraId="3EEC7D09" w14:textId="77777777" w:rsidR="00376410" w:rsidRDefault="00503F39">
      <w:pPr>
        <w:spacing w:after="0"/>
      </w:pPr>
      <w:r>
        <w:rPr>
          <w:b/>
          <w:sz w:val="20"/>
        </w:rPr>
        <w:t xml:space="preserve">cruentus a, um : </w:t>
      </w:r>
      <w:r>
        <w:rPr>
          <w:sz w:val="20"/>
        </w:rPr>
        <w:t>stain/spot/mark with blood, cause to bleed, wound, pollute with</w:t>
      </w:r>
      <w:r>
        <w:rPr>
          <w:sz w:val="20"/>
        </w:rPr>
        <w:t xml:space="preserve"> blood-guilt</w:t>
      </w:r>
    </w:p>
    <w:p w14:paraId="1185A5DA" w14:textId="77777777" w:rsidR="00376410" w:rsidRDefault="00503F39">
      <w:pPr>
        <w:spacing w:after="0"/>
      </w:pPr>
      <w:r>
        <w:rPr>
          <w:b/>
          <w:sz w:val="20"/>
        </w:rPr>
        <w:t xml:space="preserve">effervescebat : </w:t>
      </w:r>
      <w:r>
        <w:rPr>
          <w:sz w:val="20"/>
        </w:rPr>
        <w:t>boil up, seethe, effervesce, become greatly excited</w:t>
      </w:r>
    </w:p>
    <w:p w14:paraId="4F385F08" w14:textId="77777777" w:rsidR="00376410" w:rsidRDefault="00503F39">
      <w:pPr>
        <w:spacing w:after="0"/>
      </w:pPr>
      <w:r>
        <w:rPr>
          <w:b/>
          <w:sz w:val="20"/>
        </w:rPr>
        <w:t xml:space="preserve">elogium ii  n: </w:t>
      </w:r>
      <w:r>
        <w:rPr>
          <w:sz w:val="20"/>
        </w:rPr>
        <w:t>clause added to will/codicil, written particulars on prisoner, inscription</w:t>
      </w:r>
    </w:p>
    <w:p w14:paraId="40A290A5" w14:textId="77777777" w:rsidR="00376410" w:rsidRDefault="00503F39">
      <w:pPr>
        <w:spacing w:after="0"/>
      </w:pPr>
      <w:r>
        <w:rPr>
          <w:b/>
          <w:sz w:val="20"/>
        </w:rPr>
        <w:t xml:space="preserve">emineo ŭi, 2 : </w:t>
      </w:r>
      <w:r>
        <w:rPr>
          <w:sz w:val="20"/>
        </w:rPr>
        <w:t>stand out, be prominent/preeminent, excel, project</w:t>
      </w:r>
    </w:p>
    <w:p w14:paraId="3793E282" w14:textId="77777777" w:rsidR="00376410" w:rsidRDefault="00503F39">
      <w:pPr>
        <w:spacing w:after="0"/>
      </w:pPr>
      <w:r>
        <w:rPr>
          <w:b/>
          <w:sz w:val="20"/>
        </w:rPr>
        <w:t xml:space="preserve">exaggerantium : </w:t>
      </w:r>
      <w:r>
        <w:rPr>
          <w:sz w:val="20"/>
        </w:rPr>
        <w:t>hea</w:t>
      </w:r>
      <w:r>
        <w:rPr>
          <w:sz w:val="20"/>
        </w:rPr>
        <w:t>p up, accumulate, magnify</w:t>
      </w:r>
    </w:p>
    <w:p w14:paraId="3F656387" w14:textId="77777777" w:rsidR="00376410" w:rsidRDefault="00503F39">
      <w:pPr>
        <w:spacing w:after="0"/>
      </w:pPr>
      <w:r>
        <w:rPr>
          <w:b/>
          <w:sz w:val="20"/>
        </w:rPr>
        <w:t xml:space="preserve">exclamo āvi, ātum, 1 : </w:t>
      </w:r>
      <w:r>
        <w:rPr>
          <w:sz w:val="20"/>
        </w:rPr>
        <w:t>exclaim, shout, cry out, call out</w:t>
      </w:r>
    </w:p>
    <w:p w14:paraId="2FA804C4" w14:textId="77777777" w:rsidR="00376410" w:rsidRDefault="00503F39">
      <w:pPr>
        <w:spacing w:after="0"/>
      </w:pPr>
      <w:r>
        <w:rPr>
          <w:b/>
          <w:sz w:val="20"/>
        </w:rPr>
        <w:t xml:space="preserve">exitial : </w:t>
      </w:r>
      <w:r>
        <w:rPr>
          <w:sz w:val="20"/>
        </w:rPr>
        <w:t>destructive, deadly</w:t>
      </w:r>
    </w:p>
    <w:p w14:paraId="5BCB9B0F" w14:textId="77777777" w:rsidR="00376410" w:rsidRDefault="00503F39">
      <w:pPr>
        <w:spacing w:after="0"/>
      </w:pPr>
      <w:r>
        <w:rPr>
          <w:b/>
          <w:sz w:val="20"/>
        </w:rPr>
        <w:t xml:space="preserve">filum filus, i  n: </w:t>
      </w:r>
      <w:r>
        <w:rPr>
          <w:sz w:val="20"/>
        </w:rPr>
        <w:t>thread, string, filament, fiber, texture, style, nature</w:t>
      </w:r>
    </w:p>
    <w:p w14:paraId="2D086FB5" w14:textId="77777777" w:rsidR="00376410" w:rsidRDefault="00503F39">
      <w:pPr>
        <w:spacing w:after="0"/>
      </w:pPr>
      <w:r>
        <w:rPr>
          <w:b/>
          <w:sz w:val="20"/>
        </w:rPr>
        <w:t xml:space="preserve">incido1 cĭdi, cāsum, 3 : </w:t>
      </w:r>
      <w:r>
        <w:rPr>
          <w:sz w:val="20"/>
        </w:rPr>
        <w:t>incident/occurrence/happening, incidence (l</w:t>
      </w:r>
      <w:r>
        <w:rPr>
          <w:sz w:val="20"/>
        </w:rPr>
        <w:t>ight ray), appurtenance</w:t>
      </w:r>
    </w:p>
    <w:p w14:paraId="37B243C1" w14:textId="77777777" w:rsidR="00376410" w:rsidRDefault="00503F39">
      <w:pPr>
        <w:spacing w:after="0"/>
      </w:pPr>
      <w:r>
        <w:rPr>
          <w:b/>
          <w:sz w:val="20"/>
        </w:rPr>
        <w:t xml:space="preserve">inexorabilis e : </w:t>
      </w:r>
      <w:r>
        <w:rPr>
          <w:sz w:val="20"/>
        </w:rPr>
        <w:t>inexorable, relentless</w:t>
      </w:r>
    </w:p>
    <w:p w14:paraId="4CDE0427" w14:textId="77777777" w:rsidR="00376410" w:rsidRDefault="00503F39">
      <w:pPr>
        <w:spacing w:after="0"/>
      </w:pPr>
      <w:r>
        <w:rPr>
          <w:b/>
          <w:sz w:val="20"/>
        </w:rPr>
        <w:t xml:space="preserve">impendium ĭi  n: </w:t>
      </w:r>
      <w:r>
        <w:rPr>
          <w:sz w:val="20"/>
        </w:rPr>
        <w:t>expense, expenditure, payment, cost, outlay</w:t>
      </w:r>
    </w:p>
    <w:p w14:paraId="7C52191E" w14:textId="77777777" w:rsidR="00376410" w:rsidRDefault="00503F39">
      <w:pPr>
        <w:spacing w:after="0"/>
      </w:pPr>
      <w:r>
        <w:rPr>
          <w:b/>
          <w:sz w:val="20"/>
        </w:rPr>
        <w:t xml:space="preserve">intepesco pŭi, 3 : </w:t>
      </w:r>
      <w:r>
        <w:rPr>
          <w:sz w:val="20"/>
        </w:rPr>
        <w:t>become warm</w:t>
      </w:r>
    </w:p>
    <w:p w14:paraId="749A82A4" w14:textId="77777777" w:rsidR="00376410" w:rsidRDefault="00503F39">
      <w:pPr>
        <w:spacing w:after="0"/>
      </w:pPr>
      <w:r>
        <w:rPr>
          <w:b/>
          <w:sz w:val="20"/>
        </w:rPr>
        <w:t xml:space="preserve">militaris e : </w:t>
      </w:r>
      <w:r>
        <w:rPr>
          <w:sz w:val="20"/>
        </w:rPr>
        <w:t>military man, soldier, warrior</w:t>
      </w:r>
    </w:p>
    <w:p w14:paraId="6692B966" w14:textId="77777777" w:rsidR="00376410" w:rsidRDefault="00503F39">
      <w:pPr>
        <w:spacing w:after="0"/>
      </w:pPr>
      <w:r>
        <w:rPr>
          <w:b/>
          <w:sz w:val="20"/>
        </w:rPr>
        <w:t xml:space="preserve">notarius a, um : </w:t>
      </w:r>
      <w:r>
        <w:rPr>
          <w:sz w:val="20"/>
        </w:rPr>
        <w:t>notary</w:t>
      </w:r>
    </w:p>
    <w:p w14:paraId="25DF6695" w14:textId="77777777" w:rsidR="00376410" w:rsidRDefault="00503F39">
      <w:pPr>
        <w:spacing w:after="0"/>
      </w:pPr>
      <w:r>
        <w:rPr>
          <w:b/>
          <w:sz w:val="20"/>
        </w:rPr>
        <w:t xml:space="preserve">offertor ōris  m: </w:t>
      </w:r>
      <w:r>
        <w:rPr>
          <w:sz w:val="20"/>
        </w:rPr>
        <w:t>offer, present, cause, bestow</w:t>
      </w:r>
    </w:p>
    <w:p w14:paraId="066F2485" w14:textId="77777777" w:rsidR="00376410" w:rsidRDefault="00503F39">
      <w:pPr>
        <w:spacing w:after="0"/>
      </w:pPr>
      <w:r>
        <w:rPr>
          <w:b/>
          <w:sz w:val="20"/>
        </w:rPr>
        <w:t xml:space="preserve">occulto2 āvi, ātum, 1 : </w:t>
      </w:r>
      <w:r>
        <w:rPr>
          <w:sz w:val="20"/>
        </w:rPr>
        <w:t>hide, conceal</w:t>
      </w:r>
    </w:p>
    <w:p w14:paraId="70D8B33E" w14:textId="77777777" w:rsidR="00376410" w:rsidRDefault="00503F39">
      <w:pPr>
        <w:spacing w:after="0"/>
      </w:pPr>
      <w:r>
        <w:rPr>
          <w:b/>
          <w:sz w:val="20"/>
        </w:rPr>
        <w:t xml:space="preserve">odoro āvi, ātum, 1 : </w:t>
      </w:r>
      <w:r>
        <w:rPr>
          <w:sz w:val="20"/>
        </w:rPr>
        <w:t>perfume, make fragrant</w:t>
      </w:r>
    </w:p>
    <w:p w14:paraId="446142D1" w14:textId="77777777" w:rsidR="00376410" w:rsidRDefault="00503F39">
      <w:pPr>
        <w:spacing w:after="0"/>
      </w:pPr>
      <w:r>
        <w:rPr>
          <w:b/>
          <w:sz w:val="20"/>
        </w:rPr>
        <w:t xml:space="preserve">ortus : </w:t>
      </w:r>
      <w:r>
        <w:rPr>
          <w:sz w:val="20"/>
        </w:rPr>
        <w:t>rising (sun/star), sunrise, daybreak, dawn, east, the East, beginning/dawning</w:t>
      </w:r>
    </w:p>
    <w:p w14:paraId="624D17FA" w14:textId="77777777" w:rsidR="00376410" w:rsidRDefault="00503F39">
      <w:pPr>
        <w:spacing w:after="0"/>
      </w:pPr>
      <w:r>
        <w:rPr>
          <w:b/>
          <w:sz w:val="20"/>
        </w:rPr>
        <w:t xml:space="preserve">perduco xi, ctum, 3 : </w:t>
      </w:r>
      <w:r>
        <w:rPr>
          <w:sz w:val="20"/>
        </w:rPr>
        <w:t>lead, guide, prolong, induce, conduct, bring through</w:t>
      </w:r>
    </w:p>
    <w:p w14:paraId="429DB9AC" w14:textId="77777777" w:rsidR="00376410" w:rsidRDefault="00503F39">
      <w:pPr>
        <w:spacing w:after="0"/>
      </w:pPr>
      <w:r>
        <w:rPr>
          <w:b/>
          <w:sz w:val="20"/>
        </w:rPr>
        <w:t xml:space="preserve">periclitor ātus, 1 : </w:t>
      </w:r>
      <w:r>
        <w:rPr>
          <w:sz w:val="20"/>
        </w:rPr>
        <w:t>try, prove, test, make a trial of, put to the test/in peril, risk, endanger</w:t>
      </w:r>
    </w:p>
    <w:p w14:paraId="37E8CBE2" w14:textId="77777777" w:rsidR="00376410" w:rsidRDefault="00503F39">
      <w:pPr>
        <w:spacing w:after="0"/>
      </w:pPr>
      <w:r>
        <w:rPr>
          <w:b/>
          <w:sz w:val="20"/>
        </w:rPr>
        <w:t xml:space="preserve">perquam : </w:t>
      </w:r>
      <w:r>
        <w:rPr>
          <w:sz w:val="20"/>
        </w:rPr>
        <w:t>extremely</w:t>
      </w:r>
    </w:p>
    <w:p w14:paraId="78E2731E" w14:textId="77777777" w:rsidR="00376410" w:rsidRDefault="00503F39">
      <w:pPr>
        <w:spacing w:after="0"/>
      </w:pPr>
      <w:r>
        <w:rPr>
          <w:b/>
          <w:sz w:val="20"/>
        </w:rPr>
        <w:t xml:space="preserve">progredior gressus, 3 : </w:t>
      </w:r>
      <w:r>
        <w:rPr>
          <w:sz w:val="20"/>
        </w:rPr>
        <w:t>advance, progress</w:t>
      </w:r>
    </w:p>
    <w:p w14:paraId="226733D2" w14:textId="77777777" w:rsidR="00376410" w:rsidRDefault="00503F39">
      <w:pPr>
        <w:spacing w:after="0"/>
      </w:pPr>
      <w:r>
        <w:rPr>
          <w:b/>
          <w:sz w:val="20"/>
        </w:rPr>
        <w:t xml:space="preserve">proximum : </w:t>
      </w:r>
      <w:r>
        <w:rPr>
          <w:sz w:val="20"/>
        </w:rPr>
        <w:t>neighbor, n</w:t>
      </w:r>
      <w:r>
        <w:rPr>
          <w:sz w:val="20"/>
        </w:rPr>
        <w:t>earest one</w:t>
      </w:r>
    </w:p>
    <w:p w14:paraId="6C3BC4BF" w14:textId="77777777" w:rsidR="00376410" w:rsidRDefault="00503F39">
      <w:pPr>
        <w:spacing w:after="0"/>
      </w:pPr>
      <w:r>
        <w:rPr>
          <w:b/>
          <w:sz w:val="20"/>
        </w:rPr>
        <w:t xml:space="preserve">quantitas ātis  f: </w:t>
      </w:r>
      <w:r>
        <w:rPr>
          <w:sz w:val="20"/>
        </w:rPr>
        <w:t>magnitude/multitude, quantity, degree, size, (specified) amount/quantity/sum</w:t>
      </w:r>
    </w:p>
    <w:p w14:paraId="4BF7BBD6" w14:textId="77777777" w:rsidR="00376410" w:rsidRDefault="00503F39">
      <w:pPr>
        <w:spacing w:after="0"/>
      </w:pPr>
      <w:r>
        <w:rPr>
          <w:b/>
          <w:sz w:val="20"/>
        </w:rPr>
        <w:t xml:space="preserve">reniti : </w:t>
      </w:r>
      <w:r>
        <w:rPr>
          <w:sz w:val="20"/>
        </w:rPr>
        <w:t>struggle, offer physical resistance, be resistant (substance), not to yield</w:t>
      </w:r>
    </w:p>
    <w:p w14:paraId="79EDE2AC" w14:textId="77777777" w:rsidR="00376410" w:rsidRDefault="00503F39">
      <w:pPr>
        <w:spacing w:after="0"/>
      </w:pPr>
      <w:r>
        <w:rPr>
          <w:b/>
          <w:sz w:val="20"/>
        </w:rPr>
        <w:t xml:space="preserve">revocaris : </w:t>
      </w:r>
      <w:r>
        <w:rPr>
          <w:sz w:val="20"/>
        </w:rPr>
        <w:t>call back, recall, revive, regain</w:t>
      </w:r>
    </w:p>
    <w:p w14:paraId="361DC9D6" w14:textId="77777777" w:rsidR="00376410" w:rsidRDefault="00503F39">
      <w:pPr>
        <w:spacing w:after="0"/>
      </w:pPr>
      <w:r>
        <w:rPr>
          <w:b/>
          <w:sz w:val="20"/>
        </w:rPr>
        <w:t xml:space="preserve">sagax ācis : </w:t>
      </w:r>
      <w:r>
        <w:rPr>
          <w:sz w:val="20"/>
        </w:rPr>
        <w:t>keen-</w:t>
      </w:r>
      <w:r>
        <w:rPr>
          <w:sz w:val="20"/>
        </w:rPr>
        <w:t>scented, acute, sharp, perceptive</w:t>
      </w:r>
    </w:p>
    <w:p w14:paraId="2FD4D934" w14:textId="77777777" w:rsidR="00376410" w:rsidRDefault="00503F39">
      <w:pPr>
        <w:spacing w:after="0"/>
      </w:pPr>
      <w:r>
        <w:rPr>
          <w:b/>
          <w:sz w:val="20"/>
        </w:rPr>
        <w:t xml:space="preserve">simulantium : </w:t>
      </w:r>
      <w:r>
        <w:rPr>
          <w:sz w:val="20"/>
        </w:rPr>
        <w:t>imitating</w:t>
      </w:r>
    </w:p>
    <w:p w14:paraId="139D7E27" w14:textId="77777777" w:rsidR="00376410" w:rsidRDefault="00376410">
      <w:pPr>
        <w:sectPr w:rsidR="00376410">
          <w:type w:val="continuous"/>
          <w:pgSz w:w="12240" w:h="15840"/>
          <w:pgMar w:top="720" w:right="1080" w:bottom="720" w:left="1080" w:header="720" w:footer="720" w:gutter="0"/>
          <w:cols w:num="2" w:space="720"/>
          <w:docGrid w:linePitch="360"/>
        </w:sectPr>
      </w:pPr>
    </w:p>
    <w:p w14:paraId="1BFD64FA" w14:textId="77777777" w:rsidR="00376410" w:rsidRDefault="00503F39">
      <w:r>
        <w:br w:type="page"/>
      </w:r>
    </w:p>
    <w:p w14:paraId="6317973F" w14:textId="77777777" w:rsidR="00376410" w:rsidRDefault="00503F39">
      <w:r>
        <w:rPr>
          <w:sz w:val="24"/>
        </w:rPr>
        <w:lastRenderedPageBreak/>
        <w:t>iussa licentius supergressus fluminis modo fortunis conplurium sese repentinus infudit et ferebatur per strages multiplices ac ruinas, vinculis membra ingenuorum adfligens et quosd</w:t>
      </w:r>
      <w:r>
        <w:rPr>
          <w:sz w:val="24"/>
        </w:rPr>
        <w:t>am obterens manicis, crimina scilicet multa consarcinando a veritate longe discreta. unde admissum est facinus impium, quod Constanti tempus nota inusserat sempiterna. 7. Martinus agens illas provincias pro praefectis aerumnas innocentium graviter gemens s</w:t>
      </w:r>
      <w:r>
        <w:rPr>
          <w:sz w:val="24"/>
        </w:rPr>
        <w:t>aepeque obsecrans, ut ab omni culpa inmunibus parceretur, cum non inpetraret, minabatur se discessurum : ut saltem id metuens perquisitor malivolus tandem desineret quieti coalitos homines in aperta pericula proiectare. 8. per hoc minui studium suum existi</w:t>
      </w:r>
      <w:r>
        <w:rPr>
          <w:sz w:val="24"/>
        </w:rPr>
        <w:t>mans Paulus, ut erat in conplicandis negotiis artifex dirus, unde ei Catenae inditum est cognomentum, vicarium ipsum eos</w:t>
      </w:r>
    </w:p>
    <w:p w14:paraId="1B123038" w14:textId="77777777" w:rsidR="00376410" w:rsidRDefault="00503F39">
      <w:pPr>
        <w:jc w:val="center"/>
      </w:pPr>
      <w:r>
        <w:t>———————————————————————————————————————</w:t>
      </w:r>
    </w:p>
    <w:p w14:paraId="23D09023" w14:textId="77777777" w:rsidR="00376410" w:rsidRDefault="00376410">
      <w:pPr>
        <w:sectPr w:rsidR="00376410">
          <w:type w:val="continuous"/>
          <w:pgSz w:w="12240" w:h="15840"/>
          <w:pgMar w:top="720" w:right="1080" w:bottom="720" w:left="1080" w:header="720" w:footer="720" w:gutter="0"/>
          <w:cols w:space="720"/>
          <w:docGrid w:linePitch="360"/>
        </w:sectPr>
      </w:pPr>
    </w:p>
    <w:p w14:paraId="1336669C" w14:textId="77777777" w:rsidR="00376410" w:rsidRDefault="00503F39">
      <w:pPr>
        <w:spacing w:after="0"/>
      </w:pPr>
      <w:r>
        <w:rPr>
          <w:b/>
          <w:sz w:val="20"/>
        </w:rPr>
        <w:t xml:space="preserve">Constantius ii  m: </w:t>
      </w:r>
      <w:r>
        <w:rPr>
          <w:sz w:val="20"/>
        </w:rPr>
        <w:t>Constantius, (Emperor Constantius I 305-306, II 337-361, III 4</w:t>
      </w:r>
      <w:r>
        <w:rPr>
          <w:sz w:val="20"/>
        </w:rPr>
        <w:t>21)</w:t>
      </w:r>
    </w:p>
    <w:p w14:paraId="290B249F" w14:textId="77777777" w:rsidR="00376410" w:rsidRDefault="00503F39">
      <w:pPr>
        <w:spacing w:after="0"/>
      </w:pPr>
      <w:r>
        <w:rPr>
          <w:b/>
          <w:sz w:val="20"/>
        </w:rPr>
        <w:t xml:space="preserve">Martinus : </w:t>
      </w:r>
      <w:r>
        <w:rPr>
          <w:sz w:val="20"/>
        </w:rPr>
        <w:t>Mars, Roman god of war, warlike spirit, fighting, battle, army, force of arms</w:t>
      </w:r>
    </w:p>
    <w:p w14:paraId="2B88B936" w14:textId="77777777" w:rsidR="00376410" w:rsidRDefault="00503F39">
      <w:pPr>
        <w:spacing w:after="0"/>
      </w:pPr>
      <w:r>
        <w:rPr>
          <w:b/>
          <w:sz w:val="20"/>
        </w:rPr>
        <w:t xml:space="preserve">Paulus : </w:t>
      </w:r>
      <w:r>
        <w:rPr>
          <w:sz w:val="20"/>
        </w:rPr>
        <w:t>Paul</w:t>
      </w:r>
    </w:p>
    <w:p w14:paraId="3736111A" w14:textId="77777777" w:rsidR="00376410" w:rsidRDefault="00503F39">
      <w:pPr>
        <w:spacing w:after="0"/>
      </w:pPr>
      <w:r>
        <w:rPr>
          <w:b/>
          <w:sz w:val="20"/>
        </w:rPr>
        <w:t xml:space="preserve">affligo ixi, ictum, 3 : </w:t>
      </w:r>
      <w:r>
        <w:rPr>
          <w:sz w:val="20"/>
        </w:rPr>
        <w:t>overthrow/throw down, afflict, damage, crush, break, ruin, humble, weaken, vex</w:t>
      </w:r>
    </w:p>
    <w:p w14:paraId="303AED09" w14:textId="77777777" w:rsidR="00376410" w:rsidRDefault="00503F39">
      <w:pPr>
        <w:spacing w:after="0"/>
      </w:pPr>
      <w:r>
        <w:rPr>
          <w:b/>
          <w:sz w:val="20"/>
        </w:rPr>
        <w:t xml:space="preserve">aerumna ae  f: </w:t>
      </w:r>
      <w:r>
        <w:rPr>
          <w:sz w:val="20"/>
        </w:rPr>
        <w:t>toil, task, labor, hardship, tr</w:t>
      </w:r>
      <w:r>
        <w:rPr>
          <w:sz w:val="20"/>
        </w:rPr>
        <w:t>ouble, affliction, distress, calamity</w:t>
      </w:r>
    </w:p>
    <w:p w14:paraId="5FA43CE6" w14:textId="77777777" w:rsidR="00376410" w:rsidRDefault="00503F39">
      <w:pPr>
        <w:spacing w:after="0"/>
      </w:pPr>
      <w:r>
        <w:rPr>
          <w:b/>
          <w:sz w:val="20"/>
        </w:rPr>
        <w:t xml:space="preserve">apertus a, um : </w:t>
      </w:r>
      <w:r>
        <w:rPr>
          <w:sz w:val="20"/>
        </w:rPr>
        <w:t>area free from obstacles, open/exposed space, the open (air), known facts (pl.)</w:t>
      </w:r>
    </w:p>
    <w:p w14:paraId="3AC11A19" w14:textId="77777777" w:rsidR="00376410" w:rsidRDefault="00503F39">
      <w:pPr>
        <w:spacing w:after="0"/>
      </w:pPr>
      <w:r>
        <w:rPr>
          <w:b/>
          <w:sz w:val="20"/>
        </w:rPr>
        <w:t xml:space="preserve">artifex fĭcis  m: </w:t>
      </w:r>
      <w:r>
        <w:rPr>
          <w:sz w:val="20"/>
        </w:rPr>
        <w:t>artist, actor, craftsman, master of an art, author, maker, mastermind, schemer</w:t>
      </w:r>
    </w:p>
    <w:p w14:paraId="1D13030E" w14:textId="77777777" w:rsidR="00376410" w:rsidRDefault="00503F39">
      <w:pPr>
        <w:spacing w:after="0"/>
      </w:pPr>
      <w:r>
        <w:rPr>
          <w:b/>
          <w:sz w:val="20"/>
        </w:rPr>
        <w:t xml:space="preserve">coalitos : </w:t>
      </w:r>
      <w:r>
        <w:rPr>
          <w:sz w:val="20"/>
        </w:rPr>
        <w:t>communion, fellowship</w:t>
      </w:r>
    </w:p>
    <w:p w14:paraId="7D68FEFB" w14:textId="77777777" w:rsidR="00376410" w:rsidRDefault="00503F39">
      <w:pPr>
        <w:spacing w:after="0"/>
      </w:pPr>
      <w:r>
        <w:rPr>
          <w:b/>
          <w:sz w:val="20"/>
        </w:rPr>
        <w:t xml:space="preserve">cognomentum i  n: </w:t>
      </w:r>
      <w:r>
        <w:rPr>
          <w:sz w:val="20"/>
        </w:rPr>
        <w:t>surname, family/3rd/allusive name, sobriquet, name, cult name of a god</w:t>
      </w:r>
    </w:p>
    <w:p w14:paraId="400AEDA7" w14:textId="77777777" w:rsidR="00376410" w:rsidRDefault="00503F39">
      <w:pPr>
        <w:spacing w:after="0"/>
      </w:pPr>
      <w:r>
        <w:rPr>
          <w:b/>
          <w:sz w:val="20"/>
        </w:rPr>
        <w:t xml:space="preserve">conplicandis : </w:t>
      </w:r>
      <w:r>
        <w:rPr>
          <w:sz w:val="20"/>
        </w:rPr>
        <w:t>fold/tie up/together, roll/curl/double up, wind (round), involve, bend at joint</w:t>
      </w:r>
    </w:p>
    <w:p w14:paraId="7E4BECEA" w14:textId="77777777" w:rsidR="00376410" w:rsidRDefault="00503F39">
      <w:pPr>
        <w:spacing w:after="0"/>
      </w:pPr>
      <w:r>
        <w:rPr>
          <w:b/>
          <w:sz w:val="20"/>
        </w:rPr>
        <w:t xml:space="preserve">conplurium : </w:t>
      </w:r>
      <w:r>
        <w:rPr>
          <w:sz w:val="20"/>
        </w:rPr>
        <w:t>many/several people/men(pl.), a fair/</w:t>
      </w:r>
      <w:r>
        <w:rPr>
          <w:sz w:val="20"/>
        </w:rPr>
        <w:t>good number of people</w:t>
      </w:r>
    </w:p>
    <w:p w14:paraId="41CCD7A0" w14:textId="77777777" w:rsidR="00376410" w:rsidRDefault="00503F39">
      <w:pPr>
        <w:spacing w:after="0"/>
      </w:pPr>
      <w:r>
        <w:rPr>
          <w:b/>
          <w:sz w:val="20"/>
        </w:rPr>
        <w:t xml:space="preserve">consarcinando : </w:t>
      </w:r>
      <w:r>
        <w:rPr>
          <w:sz w:val="20"/>
        </w:rPr>
        <w:t>stitch/sew/patch together</w:t>
      </w:r>
    </w:p>
    <w:p w14:paraId="6A78F076" w14:textId="77777777" w:rsidR="00376410" w:rsidRDefault="00503F39">
      <w:pPr>
        <w:spacing w:after="0"/>
      </w:pPr>
      <w:r>
        <w:rPr>
          <w:b/>
          <w:sz w:val="20"/>
        </w:rPr>
        <w:t xml:space="preserve">dirus a, um : </w:t>
      </w:r>
      <w:r>
        <w:rPr>
          <w:sz w:val="20"/>
        </w:rPr>
        <w:t>demolish/wreck/destroy, pull down, raze to ground, overthrow, bankrupt (L+S)</w:t>
      </w:r>
    </w:p>
    <w:p w14:paraId="3CADC8D1" w14:textId="77777777" w:rsidR="00376410" w:rsidRDefault="00503F39">
      <w:pPr>
        <w:spacing w:after="0"/>
      </w:pPr>
      <w:r>
        <w:rPr>
          <w:b/>
          <w:sz w:val="20"/>
        </w:rPr>
        <w:t xml:space="preserve">discerno crēvi, crētum, 3 : </w:t>
      </w:r>
      <w:r>
        <w:rPr>
          <w:sz w:val="20"/>
        </w:rPr>
        <w:t>clay/clayey soil, chalk, white/fuller's earth, paint/whitening, white goa</w:t>
      </w:r>
      <w:r>
        <w:rPr>
          <w:sz w:val="20"/>
        </w:rPr>
        <w:t>l line</w:t>
      </w:r>
    </w:p>
    <w:p w14:paraId="71FDCD9E" w14:textId="77777777" w:rsidR="00376410" w:rsidRDefault="00503F39">
      <w:pPr>
        <w:spacing w:after="0"/>
      </w:pPr>
      <w:r>
        <w:rPr>
          <w:b/>
          <w:sz w:val="20"/>
        </w:rPr>
        <w:t xml:space="preserve">facinus ŏris  n: </w:t>
      </w:r>
      <w:r>
        <w:rPr>
          <w:sz w:val="20"/>
        </w:rPr>
        <w:t>deed, crime, outrage</w:t>
      </w:r>
    </w:p>
    <w:p w14:paraId="30C6227B" w14:textId="77777777" w:rsidR="00376410" w:rsidRDefault="00503F39">
      <w:pPr>
        <w:spacing w:after="0"/>
      </w:pPr>
      <w:r>
        <w:rPr>
          <w:b/>
          <w:sz w:val="20"/>
        </w:rPr>
        <w:t xml:space="preserve">gemo ŭi, ĭtum, 3 : </w:t>
      </w:r>
      <w:r>
        <w:rPr>
          <w:sz w:val="20"/>
        </w:rPr>
        <w:t>moan, groan, lament (over), grieve that, give out a hollow sound (music, hit)</w:t>
      </w:r>
    </w:p>
    <w:p w14:paraId="3C259ABB" w14:textId="77777777" w:rsidR="00376410" w:rsidRDefault="00503F39">
      <w:pPr>
        <w:spacing w:after="0"/>
      </w:pPr>
      <w:r>
        <w:rPr>
          <w:b/>
          <w:sz w:val="20"/>
        </w:rPr>
        <w:t xml:space="preserve">indo dĭdi, dĭtum, 3 : </w:t>
      </w:r>
      <w:r>
        <w:rPr>
          <w:sz w:val="20"/>
        </w:rPr>
        <w:t>rich/wealthy, richly adorned, fertile/productive (land), profitable, sumptuous</w:t>
      </w:r>
    </w:p>
    <w:p w14:paraId="09ADCDCE" w14:textId="77777777" w:rsidR="00376410" w:rsidRDefault="00503F39">
      <w:pPr>
        <w:spacing w:after="0"/>
      </w:pPr>
      <w:r>
        <w:rPr>
          <w:b/>
          <w:sz w:val="20"/>
        </w:rPr>
        <w:t>infundo fūdi,</w:t>
      </w:r>
      <w:r>
        <w:rPr>
          <w:b/>
          <w:sz w:val="20"/>
        </w:rPr>
        <w:t xml:space="preserve"> fūsum, 3 : </w:t>
      </w:r>
      <w:r>
        <w:rPr>
          <w:sz w:val="20"/>
        </w:rPr>
        <w:t>pour in, pour on, pour out</w:t>
      </w:r>
    </w:p>
    <w:p w14:paraId="6BBD1174" w14:textId="77777777" w:rsidR="00376410" w:rsidRDefault="00503F39">
      <w:pPr>
        <w:spacing w:after="0"/>
      </w:pPr>
      <w:r>
        <w:rPr>
          <w:b/>
          <w:sz w:val="20"/>
        </w:rPr>
        <w:t xml:space="preserve">ingenuus a, um : </w:t>
      </w:r>
      <w:r>
        <w:rPr>
          <w:sz w:val="20"/>
        </w:rPr>
        <w:t>give birth to, bring forth, bear, beget, be born (PASSIVE)</w:t>
      </w:r>
    </w:p>
    <w:p w14:paraId="4F538321" w14:textId="77777777" w:rsidR="00376410" w:rsidRDefault="00503F39">
      <w:pPr>
        <w:spacing w:after="0"/>
      </w:pPr>
      <w:r>
        <w:rPr>
          <w:b/>
          <w:sz w:val="20"/>
        </w:rPr>
        <w:t xml:space="preserve">inmunibus : </w:t>
      </w:r>
      <w:r>
        <w:rPr>
          <w:sz w:val="20"/>
        </w:rPr>
        <w:t>free from taxes/tribute, exempt, immune</w:t>
      </w:r>
    </w:p>
    <w:p w14:paraId="51DA69B8" w14:textId="77777777" w:rsidR="00376410" w:rsidRDefault="00503F39">
      <w:pPr>
        <w:spacing w:after="0"/>
      </w:pPr>
      <w:r>
        <w:rPr>
          <w:b/>
          <w:sz w:val="20"/>
        </w:rPr>
        <w:t xml:space="preserve">innocens entis : </w:t>
      </w:r>
      <w:r>
        <w:rPr>
          <w:sz w:val="20"/>
        </w:rPr>
        <w:t>harmlessness, innocence, integrity</w:t>
      </w:r>
    </w:p>
    <w:p w14:paraId="4316A4CA" w14:textId="77777777" w:rsidR="00376410" w:rsidRDefault="00503F39">
      <w:pPr>
        <w:spacing w:after="0"/>
      </w:pPr>
      <w:r>
        <w:rPr>
          <w:b/>
          <w:sz w:val="20"/>
        </w:rPr>
        <w:t xml:space="preserve">impetro āvi, ātum, 1 : </w:t>
      </w:r>
      <w:r>
        <w:rPr>
          <w:sz w:val="20"/>
        </w:rPr>
        <w:t>obtain/procure (by asking/request/entreaty), succeed/achieve/be granted, obtain</w:t>
      </w:r>
    </w:p>
    <w:p w14:paraId="56BCB744" w14:textId="77777777" w:rsidR="00376410" w:rsidRDefault="00503F39">
      <w:pPr>
        <w:spacing w:after="0"/>
      </w:pPr>
      <w:r>
        <w:rPr>
          <w:b/>
          <w:sz w:val="20"/>
        </w:rPr>
        <w:t xml:space="preserve">liceo1 cŭi, cĭtum, 2 : </w:t>
      </w:r>
      <w:r>
        <w:rPr>
          <w:sz w:val="20"/>
        </w:rPr>
        <w:t>bold, free, forward, presumptuous, uncurbed, unrestrained in conduct</w:t>
      </w:r>
    </w:p>
    <w:p w14:paraId="20CF9C66" w14:textId="77777777" w:rsidR="00376410" w:rsidRDefault="00503F39">
      <w:pPr>
        <w:spacing w:after="0"/>
      </w:pPr>
      <w:r>
        <w:rPr>
          <w:b/>
          <w:sz w:val="20"/>
        </w:rPr>
        <w:t xml:space="preserve">malevolus a, um : </w:t>
      </w:r>
      <w:r>
        <w:rPr>
          <w:sz w:val="20"/>
        </w:rPr>
        <w:t>enemy/foe/ill-wisher, ill-disposed person</w:t>
      </w:r>
    </w:p>
    <w:p w14:paraId="57AFAFB9" w14:textId="77777777" w:rsidR="00376410" w:rsidRDefault="00503F39">
      <w:pPr>
        <w:spacing w:after="0"/>
      </w:pPr>
      <w:r>
        <w:rPr>
          <w:b/>
          <w:sz w:val="20"/>
        </w:rPr>
        <w:t>m</w:t>
      </w:r>
      <w:r>
        <w:rPr>
          <w:b/>
          <w:sz w:val="20"/>
        </w:rPr>
        <w:t xml:space="preserve">anicae ārum  f: </w:t>
      </w:r>
      <w:r>
        <w:rPr>
          <w:sz w:val="20"/>
        </w:rPr>
        <w:t>sleeves (pl.), long sleeves, gloves, gauntlets, armlets, handcuffs, manacles</w:t>
      </w:r>
    </w:p>
    <w:p w14:paraId="09F52EAB" w14:textId="77777777" w:rsidR="00376410" w:rsidRDefault="00503F39">
      <w:pPr>
        <w:spacing w:after="0"/>
      </w:pPr>
      <w:r>
        <w:rPr>
          <w:b/>
          <w:sz w:val="20"/>
        </w:rPr>
        <w:t xml:space="preserve">mino āvi, ātum, 1  n: </w:t>
      </w:r>
      <w:r>
        <w:rPr>
          <w:sz w:val="20"/>
        </w:rPr>
        <w:t>drive (animals), impel, push, force, threaten?</w:t>
      </w:r>
    </w:p>
    <w:p w14:paraId="1E0BFD29" w14:textId="77777777" w:rsidR="00376410" w:rsidRDefault="00503F39">
      <w:pPr>
        <w:spacing w:after="0"/>
      </w:pPr>
      <w:r>
        <w:rPr>
          <w:b/>
          <w:sz w:val="20"/>
        </w:rPr>
        <w:t xml:space="preserve">minuo ŭi, ūtum, 3  n: </w:t>
      </w:r>
      <w:r>
        <w:rPr>
          <w:sz w:val="20"/>
        </w:rPr>
        <w:t>lessen, reduce, diminish, impair, abate</w:t>
      </w:r>
    </w:p>
    <w:p w14:paraId="4CFBD9B9" w14:textId="77777777" w:rsidR="00376410" w:rsidRDefault="00503F39">
      <w:pPr>
        <w:spacing w:after="0"/>
      </w:pPr>
      <w:r>
        <w:rPr>
          <w:b/>
          <w:sz w:val="20"/>
        </w:rPr>
        <w:t xml:space="preserve">multiplico āvi, ātum, 1 : </w:t>
      </w:r>
      <w:r>
        <w:rPr>
          <w:sz w:val="20"/>
        </w:rPr>
        <w:t>having</w:t>
      </w:r>
      <w:r>
        <w:rPr>
          <w:sz w:val="20"/>
        </w:rPr>
        <w:t xml:space="preserve"> many twists/turns, having many layers/thicknesses, many deep, complex</w:t>
      </w:r>
    </w:p>
    <w:p w14:paraId="74DC6126" w14:textId="77777777" w:rsidR="00376410" w:rsidRDefault="00503F39">
      <w:pPr>
        <w:spacing w:after="0"/>
      </w:pPr>
      <w:r>
        <w:rPr>
          <w:b/>
          <w:sz w:val="20"/>
        </w:rPr>
        <w:t xml:space="preserve">obsecro āvi, ātum, 1 : </w:t>
      </w:r>
      <w:r>
        <w:rPr>
          <w:sz w:val="20"/>
        </w:rPr>
        <w:t>entreat/beseech/implore/pray, (w/deity as object), [fidem ~ =&gt; beg support]</w:t>
      </w:r>
    </w:p>
    <w:p w14:paraId="4587F1EE" w14:textId="77777777" w:rsidR="00376410" w:rsidRDefault="00503F39">
      <w:pPr>
        <w:spacing w:after="0"/>
      </w:pPr>
      <w:r>
        <w:rPr>
          <w:b/>
          <w:sz w:val="20"/>
        </w:rPr>
        <w:t xml:space="preserve">obtero trīvi, trītum, 3 : </w:t>
      </w:r>
      <w:r>
        <w:rPr>
          <w:sz w:val="20"/>
        </w:rPr>
        <w:t>crush, destroy, trample on, speak of or treat with the utmos</w:t>
      </w:r>
      <w:r>
        <w:rPr>
          <w:sz w:val="20"/>
        </w:rPr>
        <w:t>t contempt</w:t>
      </w:r>
    </w:p>
    <w:p w14:paraId="0B590C82" w14:textId="77777777" w:rsidR="00376410" w:rsidRDefault="00503F39">
      <w:pPr>
        <w:spacing w:after="0"/>
      </w:pPr>
      <w:r>
        <w:rPr>
          <w:b/>
          <w:sz w:val="20"/>
        </w:rPr>
        <w:t xml:space="preserve">perquisitor ōris  m: </w:t>
      </w:r>
      <w:r>
        <w:rPr>
          <w:sz w:val="20"/>
        </w:rPr>
        <w:t>search everywhere for</w:t>
      </w:r>
    </w:p>
    <w:p w14:paraId="724190EB" w14:textId="77777777" w:rsidR="00376410" w:rsidRDefault="00503F39">
      <w:pPr>
        <w:spacing w:after="0"/>
      </w:pPr>
      <w:r>
        <w:rPr>
          <w:b/>
          <w:sz w:val="20"/>
        </w:rPr>
        <w:t xml:space="preserve">praefectus : </w:t>
      </w:r>
      <w:r>
        <w:rPr>
          <w:sz w:val="20"/>
        </w:rPr>
        <w:t>commander, prefect</w:t>
      </w:r>
    </w:p>
    <w:p w14:paraId="58618254" w14:textId="77777777" w:rsidR="00376410" w:rsidRDefault="00503F39">
      <w:pPr>
        <w:spacing w:after="0"/>
      </w:pPr>
      <w:r>
        <w:rPr>
          <w:b/>
          <w:sz w:val="20"/>
        </w:rPr>
        <w:t xml:space="preserve">ruina ae  f: </w:t>
      </w:r>
      <w:r>
        <w:rPr>
          <w:sz w:val="20"/>
        </w:rPr>
        <w:t>fall, catastrophe, collapse, destruction</w:t>
      </w:r>
    </w:p>
    <w:p w14:paraId="2FD1AD34" w14:textId="77777777" w:rsidR="00376410" w:rsidRDefault="00503F39">
      <w:pPr>
        <w:spacing w:after="0"/>
      </w:pPr>
      <w:r>
        <w:rPr>
          <w:b/>
          <w:sz w:val="20"/>
        </w:rPr>
        <w:t xml:space="preserve">saltem : </w:t>
      </w:r>
      <w:r>
        <w:rPr>
          <w:sz w:val="20"/>
        </w:rPr>
        <w:t>at least, anyhow, in all events, (on to more practical idea), even, so much as</w:t>
      </w:r>
    </w:p>
    <w:p w14:paraId="19EE71D2" w14:textId="77777777" w:rsidR="00376410" w:rsidRDefault="00503F39">
      <w:pPr>
        <w:spacing w:after="0"/>
      </w:pPr>
      <w:r>
        <w:rPr>
          <w:b/>
          <w:sz w:val="20"/>
        </w:rPr>
        <w:t xml:space="preserve">strages is  f: </w:t>
      </w:r>
      <w:r>
        <w:rPr>
          <w:sz w:val="20"/>
        </w:rPr>
        <w:t>overthrow, massacre, slaughter, cutting down, havoc, confused heap</w:t>
      </w:r>
    </w:p>
    <w:p w14:paraId="6B91352A" w14:textId="77777777" w:rsidR="00376410" w:rsidRDefault="00503F39">
      <w:pPr>
        <w:spacing w:after="0"/>
      </w:pPr>
      <w:r>
        <w:rPr>
          <w:b/>
          <w:sz w:val="20"/>
        </w:rPr>
        <w:t xml:space="preserve">supergredior : </w:t>
      </w:r>
      <w:r>
        <w:rPr>
          <w:sz w:val="20"/>
        </w:rPr>
        <w:t>walk, step, take steps, go, advance</w:t>
      </w:r>
    </w:p>
    <w:p w14:paraId="3CB18F15" w14:textId="77777777" w:rsidR="00376410" w:rsidRDefault="00503F39">
      <w:pPr>
        <w:spacing w:after="0"/>
      </w:pPr>
      <w:r>
        <w:rPr>
          <w:b/>
          <w:sz w:val="20"/>
        </w:rPr>
        <w:t xml:space="preserve">vicarius a, um : </w:t>
      </w:r>
      <w:r>
        <w:rPr>
          <w:sz w:val="20"/>
        </w:rPr>
        <w:t>vicarage, office of vicar, its income, payment due vicar, parish</w:t>
      </w:r>
    </w:p>
    <w:p w14:paraId="02CAF82B" w14:textId="77777777" w:rsidR="00376410" w:rsidRDefault="00503F39">
      <w:pPr>
        <w:spacing w:after="0"/>
      </w:pPr>
      <w:r>
        <w:rPr>
          <w:b/>
          <w:sz w:val="20"/>
        </w:rPr>
        <w:t xml:space="preserve">vinculis : </w:t>
      </w:r>
      <w:r>
        <w:rPr>
          <w:sz w:val="20"/>
        </w:rPr>
        <w:t>chain, bond, fetter, imprisonm</w:t>
      </w:r>
      <w:r>
        <w:rPr>
          <w:sz w:val="20"/>
        </w:rPr>
        <w:t>ent (pl.)</w:t>
      </w:r>
    </w:p>
    <w:p w14:paraId="3F9F2D70" w14:textId="77777777" w:rsidR="00376410" w:rsidRDefault="00376410">
      <w:pPr>
        <w:sectPr w:rsidR="00376410">
          <w:type w:val="continuous"/>
          <w:pgSz w:w="12240" w:h="15840"/>
          <w:pgMar w:top="720" w:right="1080" w:bottom="720" w:left="1080" w:header="720" w:footer="720" w:gutter="0"/>
          <w:cols w:num="2" w:space="720"/>
          <w:docGrid w:linePitch="360"/>
        </w:sectPr>
      </w:pPr>
    </w:p>
    <w:p w14:paraId="589EF4C9" w14:textId="77777777" w:rsidR="00376410" w:rsidRDefault="00503F39">
      <w:r>
        <w:br w:type="page"/>
      </w:r>
    </w:p>
    <w:p w14:paraId="65219E5B" w14:textId="77777777" w:rsidR="00376410" w:rsidRDefault="00503F39">
      <w:r>
        <w:rPr>
          <w:sz w:val="24"/>
        </w:rPr>
        <w:lastRenderedPageBreak/>
        <w:t>ibus praeerat adhuc defensantem ad sortem periculorum communium traxit. et instabat ut eum quoque cum tribunis et aliis pluribus ad comitatum imperatoris vinctum perduceret : quo percitus ille exitio urgente abrupto ferro eundem</w:t>
      </w:r>
      <w:r>
        <w:rPr>
          <w:sz w:val="24"/>
        </w:rPr>
        <w:t xml:space="preserve"> adoritur Paulum. et quia languente dextera, letaliter ferire non potuit, iam districtum mucronem in proprium latus inpegit. hocque deformi genere mortis excessit e vita iustissimus rector ausus miserabiles casus levare multorum. 9. quibus ita sceleste pat</w:t>
      </w:r>
      <w:r>
        <w:rPr>
          <w:sz w:val="24"/>
        </w:rPr>
        <w:t>ratis Paulus cruore perfusus reversusque ad principis castra multos coopertos paene catenis adduxit in squalorem deiectos atque maestitiam, quorum adventu intendebantur eculei uncosque parabat carnifex et tormenta. et ex is proscripti sunt plures actique i</w:t>
      </w:r>
      <w:r>
        <w:rPr>
          <w:sz w:val="24"/>
        </w:rPr>
        <w:t>n exilium alii, non nullos gladii consumpsere poenales</w:t>
      </w:r>
    </w:p>
    <w:p w14:paraId="55C4F302" w14:textId="77777777" w:rsidR="00376410" w:rsidRDefault="00503F39">
      <w:pPr>
        <w:jc w:val="center"/>
      </w:pPr>
      <w:r>
        <w:t>———————————————————————————————————————</w:t>
      </w:r>
    </w:p>
    <w:p w14:paraId="7FAB676B" w14:textId="77777777" w:rsidR="00376410" w:rsidRDefault="00376410">
      <w:pPr>
        <w:sectPr w:rsidR="00376410">
          <w:type w:val="continuous"/>
          <w:pgSz w:w="12240" w:h="15840"/>
          <w:pgMar w:top="720" w:right="1080" w:bottom="720" w:left="1080" w:header="720" w:footer="720" w:gutter="0"/>
          <w:cols w:space="720"/>
          <w:docGrid w:linePitch="360"/>
        </w:sectPr>
      </w:pPr>
    </w:p>
    <w:p w14:paraId="6DAB6FF3" w14:textId="77777777" w:rsidR="00376410" w:rsidRDefault="00503F39">
      <w:pPr>
        <w:spacing w:after="0"/>
      </w:pPr>
      <w:r>
        <w:rPr>
          <w:b/>
          <w:sz w:val="20"/>
        </w:rPr>
        <w:t xml:space="preserve">Paulis : </w:t>
      </w:r>
      <w:r>
        <w:rPr>
          <w:sz w:val="20"/>
        </w:rPr>
        <w:t>Paul</w:t>
      </w:r>
    </w:p>
    <w:p w14:paraId="64F2B5AF" w14:textId="77777777" w:rsidR="00376410" w:rsidRDefault="00503F39">
      <w:pPr>
        <w:spacing w:after="0"/>
      </w:pPr>
      <w:r>
        <w:rPr>
          <w:b/>
          <w:sz w:val="20"/>
        </w:rPr>
        <w:t xml:space="preserve">Paulus : </w:t>
      </w:r>
      <w:r>
        <w:rPr>
          <w:sz w:val="20"/>
        </w:rPr>
        <w:t>Paul</w:t>
      </w:r>
    </w:p>
    <w:p w14:paraId="4E30F6E1" w14:textId="77777777" w:rsidR="00376410" w:rsidRDefault="00503F39">
      <w:pPr>
        <w:spacing w:after="0"/>
      </w:pPr>
      <w:r>
        <w:rPr>
          <w:b/>
          <w:sz w:val="20"/>
        </w:rPr>
        <w:t xml:space="preserve">abrumpo ūpi, uptum, 3 : </w:t>
      </w:r>
      <w:r>
        <w:rPr>
          <w:sz w:val="20"/>
        </w:rPr>
        <w:t>steep ascent/decent, rough dangerous ways (pl.)</w:t>
      </w:r>
    </w:p>
    <w:p w14:paraId="477BFCB1" w14:textId="77777777" w:rsidR="00376410" w:rsidRDefault="00503F39">
      <w:pPr>
        <w:spacing w:after="0"/>
      </w:pPr>
      <w:r>
        <w:rPr>
          <w:b/>
          <w:sz w:val="20"/>
        </w:rPr>
        <w:t xml:space="preserve">adorio īre : </w:t>
      </w:r>
      <w:r>
        <w:rPr>
          <w:sz w:val="20"/>
        </w:rPr>
        <w:t>assail/assault/attack, rise agains</w:t>
      </w:r>
      <w:r>
        <w:rPr>
          <w:sz w:val="20"/>
        </w:rPr>
        <w:t>t (military/political/plague), accost/address</w:t>
      </w:r>
    </w:p>
    <w:p w14:paraId="7A99DBCD" w14:textId="77777777" w:rsidR="00376410" w:rsidRDefault="00503F39">
      <w:pPr>
        <w:spacing w:after="0"/>
      </w:pPr>
      <w:r>
        <w:rPr>
          <w:b/>
          <w:sz w:val="20"/>
        </w:rPr>
        <w:t xml:space="preserve">carnifex fĭcis  m: </w:t>
      </w:r>
      <w:r>
        <w:rPr>
          <w:sz w:val="20"/>
        </w:rPr>
        <w:t>executioner, hangman, murderer, butcher, torturer, scoundrel, villain</w:t>
      </w:r>
    </w:p>
    <w:p w14:paraId="7B924EF1" w14:textId="77777777" w:rsidR="00376410" w:rsidRDefault="00503F39">
      <w:pPr>
        <w:spacing w:after="0"/>
      </w:pPr>
      <w:r>
        <w:rPr>
          <w:b/>
          <w:sz w:val="20"/>
        </w:rPr>
        <w:t xml:space="preserve">catena ae  f: </w:t>
      </w:r>
      <w:r>
        <w:rPr>
          <w:sz w:val="20"/>
        </w:rPr>
        <w:t>chain, series, fetter, bond, restraint, imprisonment, captivity, (chain mail)</w:t>
      </w:r>
    </w:p>
    <w:p w14:paraId="36EB5CFA" w14:textId="77777777" w:rsidR="00376410" w:rsidRDefault="00503F39">
      <w:pPr>
        <w:spacing w:after="0"/>
      </w:pPr>
      <w:r>
        <w:rPr>
          <w:b/>
          <w:sz w:val="20"/>
        </w:rPr>
        <w:t xml:space="preserve">comitas ātis  f: </w:t>
      </w:r>
      <w:r>
        <w:rPr>
          <w:sz w:val="20"/>
        </w:rPr>
        <w:t xml:space="preserve">politeness, </w:t>
      </w:r>
      <w:r>
        <w:rPr>
          <w:sz w:val="20"/>
        </w:rPr>
        <w:t>courtesy, kindness, generosity, friendliness, good taste, elegance</w:t>
      </w:r>
    </w:p>
    <w:p w14:paraId="7E5AAC2C" w14:textId="77777777" w:rsidR="00376410" w:rsidRDefault="00503F39">
      <w:pPr>
        <w:spacing w:after="0"/>
      </w:pPr>
      <w:r>
        <w:rPr>
          <w:b/>
          <w:sz w:val="20"/>
        </w:rPr>
        <w:t xml:space="preserve">consumo sumpsi, sumptum, 3 : </w:t>
      </w:r>
      <w:r>
        <w:rPr>
          <w:sz w:val="20"/>
        </w:rPr>
        <w:t>burn up, destroy/kill, put end to, reduce/wear away, annul, extinguish (right)</w:t>
      </w:r>
    </w:p>
    <w:p w14:paraId="778C0D84" w14:textId="77777777" w:rsidR="00376410" w:rsidRDefault="00503F39">
      <w:pPr>
        <w:spacing w:after="0"/>
      </w:pPr>
      <w:r>
        <w:rPr>
          <w:b/>
          <w:sz w:val="20"/>
        </w:rPr>
        <w:t xml:space="preserve">cooperio rŭi, rtum, 4 : </w:t>
      </w:r>
      <w:r>
        <w:rPr>
          <w:sz w:val="20"/>
        </w:rPr>
        <w:t>secret, secret place</w:t>
      </w:r>
    </w:p>
    <w:p w14:paraId="52EF72C5" w14:textId="77777777" w:rsidR="00376410" w:rsidRDefault="00503F39">
      <w:pPr>
        <w:spacing w:after="0"/>
      </w:pPr>
      <w:r>
        <w:rPr>
          <w:b/>
          <w:sz w:val="20"/>
        </w:rPr>
        <w:t xml:space="preserve">cruor ōris  m: </w:t>
      </w:r>
      <w:r>
        <w:rPr>
          <w:sz w:val="20"/>
        </w:rPr>
        <w:t>blood, (fresh/clotted</w:t>
      </w:r>
      <w:r>
        <w:rPr>
          <w:sz w:val="20"/>
        </w:rPr>
        <w:t xml:space="preserve"> from wound), (spilt in battle), vegetable/other juice</w:t>
      </w:r>
    </w:p>
    <w:p w14:paraId="4712C61C" w14:textId="77777777" w:rsidR="00376410" w:rsidRDefault="00503F39">
      <w:pPr>
        <w:spacing w:after="0"/>
      </w:pPr>
      <w:r>
        <w:rPr>
          <w:b/>
          <w:sz w:val="20"/>
        </w:rPr>
        <w:t xml:space="preserve">defensantem : </w:t>
      </w:r>
      <w:r>
        <w:rPr>
          <w:sz w:val="20"/>
        </w:rPr>
        <w:t>defend/guard/protect against, act in defense against, ward off, avert constantly</w:t>
      </w:r>
    </w:p>
    <w:p w14:paraId="3646F225" w14:textId="77777777" w:rsidR="00376410" w:rsidRDefault="00503F39">
      <w:pPr>
        <w:spacing w:after="0"/>
      </w:pPr>
      <w:r>
        <w:rPr>
          <w:b/>
          <w:sz w:val="20"/>
        </w:rPr>
        <w:t xml:space="preserve">deformis e : </w:t>
      </w:r>
      <w:r>
        <w:rPr>
          <w:sz w:val="20"/>
        </w:rPr>
        <w:t xml:space="preserve">deformed/illformed/misshapen/disfigured, shameful/degrading/base, </w:t>
      </w:r>
      <w:r>
        <w:rPr>
          <w:sz w:val="20"/>
        </w:rPr>
        <w:t>ugly/loathsome</w:t>
      </w:r>
    </w:p>
    <w:p w14:paraId="5AC44457" w14:textId="77777777" w:rsidR="00376410" w:rsidRDefault="00503F39">
      <w:pPr>
        <w:spacing w:after="0"/>
      </w:pPr>
      <w:r>
        <w:rPr>
          <w:b/>
          <w:sz w:val="20"/>
        </w:rPr>
        <w:t xml:space="preserve">equuleus i  m: </w:t>
      </w:r>
      <w:r>
        <w:rPr>
          <w:sz w:val="20"/>
        </w:rPr>
        <w:t>little horse, colt, rack, instrument of torture</w:t>
      </w:r>
    </w:p>
    <w:p w14:paraId="367EA1B6" w14:textId="77777777" w:rsidR="00376410" w:rsidRDefault="00503F39">
      <w:pPr>
        <w:spacing w:after="0"/>
      </w:pPr>
      <w:r>
        <w:rPr>
          <w:b/>
          <w:sz w:val="20"/>
        </w:rPr>
        <w:t xml:space="preserve">excedo cessi, cessum, 3 : </w:t>
      </w:r>
      <w:r>
        <w:rPr>
          <w:sz w:val="20"/>
        </w:rPr>
        <w:t>pass, withdraw, exceed, go away/out/beyond, die</w:t>
      </w:r>
    </w:p>
    <w:p w14:paraId="330E905F" w14:textId="77777777" w:rsidR="00376410" w:rsidRDefault="00503F39">
      <w:pPr>
        <w:spacing w:after="0"/>
      </w:pPr>
      <w:r>
        <w:rPr>
          <w:b/>
          <w:sz w:val="20"/>
        </w:rPr>
        <w:t xml:space="preserve">exsilium ii  n: </w:t>
      </w:r>
      <w:r>
        <w:rPr>
          <w:sz w:val="20"/>
        </w:rPr>
        <w:t>exile, banishment, place of exile/retreat (L+S), exiles (pl.), those exiled</w:t>
      </w:r>
    </w:p>
    <w:p w14:paraId="50C54A67" w14:textId="77777777" w:rsidR="00376410" w:rsidRDefault="00503F39">
      <w:pPr>
        <w:spacing w:after="0"/>
      </w:pPr>
      <w:r>
        <w:rPr>
          <w:b/>
          <w:sz w:val="20"/>
        </w:rPr>
        <w:t>exitium ii :</w:t>
      </w:r>
      <w:r>
        <w:rPr>
          <w:b/>
          <w:sz w:val="20"/>
        </w:rPr>
        <w:t xml:space="preserve"> </w:t>
      </w:r>
      <w:r>
        <w:rPr>
          <w:sz w:val="20"/>
        </w:rPr>
        <w:t>destruction, ruin, death, mischief</w:t>
      </w:r>
    </w:p>
    <w:p w14:paraId="3BC42C9B" w14:textId="77777777" w:rsidR="00376410" w:rsidRDefault="00503F39">
      <w:pPr>
        <w:spacing w:after="0"/>
      </w:pPr>
      <w:r>
        <w:rPr>
          <w:b/>
          <w:sz w:val="20"/>
        </w:rPr>
        <w:t xml:space="preserve">ferio īre : </w:t>
      </w:r>
      <w:r>
        <w:rPr>
          <w:sz w:val="20"/>
        </w:rPr>
        <w:t>hit, strike, strike a bargain, kill, slay</w:t>
      </w:r>
    </w:p>
    <w:p w14:paraId="6FF01251" w14:textId="77777777" w:rsidR="00376410" w:rsidRDefault="00503F39">
      <w:pPr>
        <w:spacing w:after="0"/>
      </w:pPr>
      <w:r>
        <w:rPr>
          <w:b/>
          <w:sz w:val="20"/>
        </w:rPr>
        <w:t xml:space="preserve">inpegit : </w:t>
      </w:r>
      <w:r>
        <w:rPr>
          <w:sz w:val="20"/>
        </w:rPr>
        <w:t>compose, insert, drive in, fasten, plant, fix, settle, agree upon, stipulate</w:t>
      </w:r>
    </w:p>
    <w:p w14:paraId="67FBAFB9" w14:textId="77777777" w:rsidR="00376410" w:rsidRDefault="00503F39">
      <w:pPr>
        <w:spacing w:after="0"/>
      </w:pPr>
      <w:r>
        <w:rPr>
          <w:b/>
          <w:sz w:val="20"/>
        </w:rPr>
        <w:t xml:space="preserve">insto stĭti, stātum : </w:t>
      </w:r>
      <w:r>
        <w:rPr>
          <w:sz w:val="20"/>
        </w:rPr>
        <w:t>pursue, threaten, approach, press hard, be close to (w/DA</w:t>
      </w:r>
      <w:r>
        <w:rPr>
          <w:sz w:val="20"/>
        </w:rPr>
        <w:t>T), stand in/on</w:t>
      </w:r>
    </w:p>
    <w:p w14:paraId="3D91479D" w14:textId="77777777" w:rsidR="00376410" w:rsidRDefault="00503F39">
      <w:pPr>
        <w:spacing w:after="0"/>
      </w:pPr>
      <w:r>
        <w:rPr>
          <w:b/>
          <w:sz w:val="20"/>
        </w:rPr>
        <w:t xml:space="preserve">intendo di, tum and sum, 3 : </w:t>
      </w:r>
      <w:r>
        <w:rPr>
          <w:sz w:val="20"/>
        </w:rPr>
        <w:t>hold out, stretch, strain, exert</w:t>
      </w:r>
    </w:p>
    <w:p w14:paraId="09753219" w14:textId="77777777" w:rsidR="00376410" w:rsidRDefault="00503F39">
      <w:pPr>
        <w:spacing w:after="0"/>
      </w:pPr>
      <w:r>
        <w:rPr>
          <w:b/>
          <w:sz w:val="20"/>
        </w:rPr>
        <w:t xml:space="preserve">langueo ēre, 2 : </w:t>
      </w:r>
      <w:r>
        <w:rPr>
          <w:sz w:val="20"/>
        </w:rPr>
        <w:t>be tired, be listless/sluggish/unwell/ill, wilt, lack vigor</w:t>
      </w:r>
    </w:p>
    <w:p w14:paraId="700F974F" w14:textId="77777777" w:rsidR="00376410" w:rsidRDefault="00503F39">
      <w:pPr>
        <w:spacing w:after="0"/>
      </w:pPr>
      <w:r>
        <w:rPr>
          <w:b/>
          <w:sz w:val="20"/>
        </w:rPr>
        <w:t xml:space="preserve">letalis e : </w:t>
      </w:r>
      <w:r>
        <w:rPr>
          <w:sz w:val="20"/>
        </w:rPr>
        <w:t>death, (usu. violent), Death (personified), manner of dying, P:destruction</w:t>
      </w:r>
    </w:p>
    <w:p w14:paraId="212CB4AD" w14:textId="77777777" w:rsidR="00376410" w:rsidRDefault="00503F39">
      <w:pPr>
        <w:spacing w:after="0"/>
      </w:pPr>
      <w:r>
        <w:rPr>
          <w:b/>
          <w:sz w:val="20"/>
        </w:rPr>
        <w:t xml:space="preserve">levaris : </w:t>
      </w:r>
      <w:r>
        <w:rPr>
          <w:sz w:val="20"/>
        </w:rPr>
        <w:t>lift/raise/hold up, support, erect, set up, lift off, remove (load), comfort</w:t>
      </w:r>
    </w:p>
    <w:p w14:paraId="4B1C17CE" w14:textId="77777777" w:rsidR="00376410" w:rsidRDefault="00503F39">
      <w:pPr>
        <w:spacing w:after="0"/>
      </w:pPr>
      <w:r>
        <w:rPr>
          <w:b/>
          <w:sz w:val="20"/>
        </w:rPr>
        <w:t xml:space="preserve">maestitia ae  f: </w:t>
      </w:r>
      <w:r>
        <w:rPr>
          <w:sz w:val="20"/>
        </w:rPr>
        <w:t>sadness, sorrow, grief, source of grief, dullness, gloom</w:t>
      </w:r>
    </w:p>
    <w:p w14:paraId="0FCA1434" w14:textId="77777777" w:rsidR="00376410" w:rsidRDefault="00503F39">
      <w:pPr>
        <w:spacing w:after="0"/>
      </w:pPr>
      <w:r>
        <w:rPr>
          <w:b/>
          <w:sz w:val="20"/>
        </w:rPr>
        <w:t xml:space="preserve">miserabilis e : </w:t>
      </w:r>
      <w:r>
        <w:rPr>
          <w:sz w:val="20"/>
        </w:rPr>
        <w:t>wretched, miserable, pitiable</w:t>
      </w:r>
    </w:p>
    <w:p w14:paraId="5675C49D" w14:textId="77777777" w:rsidR="00376410" w:rsidRDefault="00503F39">
      <w:pPr>
        <w:spacing w:after="0"/>
      </w:pPr>
      <w:r>
        <w:rPr>
          <w:b/>
          <w:sz w:val="20"/>
        </w:rPr>
        <w:t xml:space="preserve">mucro ōnis  m: </w:t>
      </w:r>
      <w:r>
        <w:rPr>
          <w:sz w:val="20"/>
        </w:rPr>
        <w:t>sword, sword point, sharp point</w:t>
      </w:r>
    </w:p>
    <w:p w14:paraId="7F049DF0" w14:textId="77777777" w:rsidR="00376410" w:rsidRDefault="00503F39">
      <w:pPr>
        <w:spacing w:after="0"/>
      </w:pPr>
      <w:r>
        <w:rPr>
          <w:b/>
          <w:sz w:val="20"/>
        </w:rPr>
        <w:t>pa</w:t>
      </w:r>
      <w:r>
        <w:rPr>
          <w:b/>
          <w:sz w:val="20"/>
        </w:rPr>
        <w:t xml:space="preserve">tro āvi, ātum, 1 : </w:t>
      </w:r>
      <w:r>
        <w:rPr>
          <w:sz w:val="20"/>
        </w:rPr>
        <w:t>accomplish, bring to completion</w:t>
      </w:r>
    </w:p>
    <w:p w14:paraId="6F2BF765" w14:textId="77777777" w:rsidR="00376410" w:rsidRDefault="00503F39">
      <w:pPr>
        <w:spacing w:after="0"/>
      </w:pPr>
      <w:r>
        <w:rPr>
          <w:b/>
          <w:sz w:val="20"/>
        </w:rPr>
        <w:t xml:space="preserve">perduco xi, ctum, 3 : </w:t>
      </w:r>
      <w:r>
        <w:rPr>
          <w:sz w:val="20"/>
        </w:rPr>
        <w:t>lead, guide, prolong, induce, conduct, bring through</w:t>
      </w:r>
    </w:p>
    <w:p w14:paraId="04BEDD99" w14:textId="77777777" w:rsidR="00376410" w:rsidRDefault="00503F39">
      <w:pPr>
        <w:spacing w:after="0"/>
      </w:pPr>
      <w:r>
        <w:rPr>
          <w:b/>
          <w:sz w:val="20"/>
        </w:rPr>
        <w:t xml:space="preserve">perfundo fūdi, fūsum, 3 : </w:t>
      </w:r>
      <w:r>
        <w:rPr>
          <w:sz w:val="20"/>
        </w:rPr>
        <w:t>spindle, (e.g., of the Fates)</w:t>
      </w:r>
    </w:p>
    <w:p w14:paraId="2947EC75" w14:textId="77777777" w:rsidR="00376410" w:rsidRDefault="00503F39">
      <w:pPr>
        <w:spacing w:after="0"/>
      </w:pPr>
      <w:r>
        <w:rPr>
          <w:b/>
          <w:sz w:val="20"/>
        </w:rPr>
        <w:t xml:space="preserve">praesum fūi, esse : </w:t>
      </w:r>
      <w:r>
        <w:rPr>
          <w:sz w:val="20"/>
        </w:rPr>
        <w:t xml:space="preserve">be in charge/control/head (of) (w/DAT), take the lead </w:t>
      </w:r>
      <w:r>
        <w:rPr>
          <w:sz w:val="20"/>
        </w:rPr>
        <w:t>(in), be present (at)</w:t>
      </w:r>
    </w:p>
    <w:p w14:paraId="47470EFC" w14:textId="77777777" w:rsidR="00376410" w:rsidRDefault="00503F39">
      <w:pPr>
        <w:spacing w:after="0"/>
      </w:pPr>
      <w:r>
        <w:rPr>
          <w:b/>
          <w:sz w:val="20"/>
        </w:rPr>
        <w:t xml:space="preserve">proscribo psi, ptum, 3 : </w:t>
      </w:r>
      <w:r>
        <w:rPr>
          <w:sz w:val="20"/>
        </w:rPr>
        <w:t>proscribed person, outlaw</w:t>
      </w:r>
    </w:p>
    <w:p w14:paraId="0C16A228" w14:textId="77777777" w:rsidR="00376410" w:rsidRDefault="00503F39">
      <w:pPr>
        <w:spacing w:after="0"/>
      </w:pPr>
      <w:r>
        <w:rPr>
          <w:b/>
          <w:sz w:val="20"/>
        </w:rPr>
        <w:t xml:space="preserve">rector ōris  m: </w:t>
      </w:r>
      <w:r>
        <w:rPr>
          <w:sz w:val="20"/>
        </w:rPr>
        <w:t>guide, director, helmsman, horseman, driver, leader, ruler, governor</w:t>
      </w:r>
    </w:p>
    <w:p w14:paraId="5B578C61" w14:textId="77777777" w:rsidR="00376410" w:rsidRDefault="00503F39">
      <w:pPr>
        <w:spacing w:after="0"/>
      </w:pPr>
      <w:r>
        <w:rPr>
          <w:b/>
          <w:sz w:val="20"/>
        </w:rPr>
        <w:t xml:space="preserve">squalor ōris  m: </w:t>
      </w:r>
      <w:r>
        <w:rPr>
          <w:sz w:val="20"/>
        </w:rPr>
        <w:t>squalor, filth</w:t>
      </w:r>
    </w:p>
    <w:p w14:paraId="48B159C0" w14:textId="77777777" w:rsidR="00376410" w:rsidRDefault="00503F39">
      <w:pPr>
        <w:spacing w:after="0"/>
      </w:pPr>
      <w:r>
        <w:rPr>
          <w:b/>
          <w:sz w:val="20"/>
        </w:rPr>
        <w:t xml:space="preserve">tormentum i  n: </w:t>
      </w:r>
      <w:r>
        <w:rPr>
          <w:sz w:val="20"/>
        </w:rPr>
        <w:t xml:space="preserve">windlass, instrument for twisting/winding, engine </w:t>
      </w:r>
      <w:r>
        <w:rPr>
          <w:sz w:val="20"/>
        </w:rPr>
        <w:t>for hurling stones, missile</w:t>
      </w:r>
    </w:p>
    <w:p w14:paraId="56CD05E5" w14:textId="77777777" w:rsidR="00376410" w:rsidRDefault="00503F39">
      <w:pPr>
        <w:spacing w:after="0"/>
      </w:pPr>
      <w:r>
        <w:rPr>
          <w:b/>
          <w:sz w:val="20"/>
        </w:rPr>
        <w:t xml:space="preserve">uncus1 i  m: </w:t>
      </w:r>
      <w:r>
        <w:rPr>
          <w:sz w:val="20"/>
        </w:rPr>
        <w:t>hook, barb, clamp, hook in neck used to drag condemned/executed criminals</w:t>
      </w:r>
    </w:p>
    <w:p w14:paraId="126818A8" w14:textId="77777777" w:rsidR="00376410" w:rsidRDefault="00503F39">
      <w:pPr>
        <w:spacing w:after="0"/>
      </w:pPr>
      <w:r>
        <w:rPr>
          <w:b/>
          <w:sz w:val="20"/>
        </w:rPr>
        <w:t xml:space="preserve">vincio vinxi, vinctum : </w:t>
      </w:r>
      <w:r>
        <w:rPr>
          <w:sz w:val="20"/>
        </w:rPr>
        <w:t>bind, fetter, restrain</w:t>
      </w:r>
    </w:p>
    <w:p w14:paraId="3E869F2D" w14:textId="77777777" w:rsidR="00376410" w:rsidRDefault="00376410">
      <w:pPr>
        <w:sectPr w:rsidR="00376410">
          <w:type w:val="continuous"/>
          <w:pgSz w:w="12240" w:h="15840"/>
          <w:pgMar w:top="720" w:right="1080" w:bottom="720" w:left="1080" w:header="720" w:footer="720" w:gutter="0"/>
          <w:cols w:num="2" w:space="720"/>
          <w:docGrid w:linePitch="360"/>
        </w:sectPr>
      </w:pPr>
    </w:p>
    <w:p w14:paraId="4D955963" w14:textId="77777777" w:rsidR="00376410" w:rsidRDefault="00503F39">
      <w:r>
        <w:br w:type="page"/>
      </w:r>
    </w:p>
    <w:p w14:paraId="75931536" w14:textId="77777777" w:rsidR="00376410" w:rsidRDefault="00503F39">
      <w:r>
        <w:rPr>
          <w:sz w:val="24"/>
        </w:rPr>
        <w:lastRenderedPageBreak/>
        <w:t>c enim quisquam facile meminit sub Constantio, ubi susurro tenus haec moveba</w:t>
      </w:r>
      <w:r>
        <w:rPr>
          <w:sz w:val="24"/>
        </w:rPr>
        <w:t>ntur, quemquam absolutum. VI 1. Inter haec Orfitus praefecti potestate regebat urbem aeternam ultra modum delatae dignitatis sese efferens insolenter, vir quidem prudens et forensium negotiorum oppido gnarus, sed splendore liberalium doctrinarum minus quam</w:t>
      </w:r>
      <w:r>
        <w:rPr>
          <w:sz w:val="24"/>
        </w:rPr>
        <w:t xml:space="preserve"> nobilem decuerat institutus, quo administrante seditiones sunt concitatae graves ob inopiam vini : huius avidis usibus vulgus intentum ad motus asperos excitatur et crebros. 2. Et quoniam mirari posse quosdam peregrinos existimo haec lecturos forsitan, si</w:t>
      </w:r>
      <w:r>
        <w:rPr>
          <w:sz w:val="24"/>
        </w:rPr>
        <w:t xml:space="preserve"> contigerit, quamobrem cum oratio ad ea monstranda deflexerit quae Romae gererentur, nihil praeter seditiones narratur et tabernas et vilitates harum similis alias, summatim causas perstringam nusquam a veritate sponte propria</w:t>
      </w:r>
    </w:p>
    <w:p w14:paraId="26A1A830" w14:textId="77777777" w:rsidR="00376410" w:rsidRDefault="00503F39">
      <w:pPr>
        <w:jc w:val="center"/>
      </w:pPr>
      <w:r>
        <w:t>—————————————————————————————</w:t>
      </w:r>
      <w:r>
        <w:t>——————————</w:t>
      </w:r>
    </w:p>
    <w:p w14:paraId="22BDFEC0" w14:textId="77777777" w:rsidR="00376410" w:rsidRDefault="00376410">
      <w:pPr>
        <w:sectPr w:rsidR="00376410">
          <w:type w:val="continuous"/>
          <w:pgSz w:w="12240" w:h="15840"/>
          <w:pgMar w:top="720" w:right="1080" w:bottom="720" w:left="1080" w:header="720" w:footer="720" w:gutter="0"/>
          <w:cols w:space="720"/>
          <w:docGrid w:linePitch="360"/>
        </w:sectPr>
      </w:pPr>
    </w:p>
    <w:p w14:paraId="6DE2BFE6" w14:textId="77777777" w:rsidR="00376410" w:rsidRDefault="00503F39">
      <w:pPr>
        <w:spacing w:after="0"/>
      </w:pPr>
      <w:r>
        <w:rPr>
          <w:b/>
          <w:sz w:val="20"/>
        </w:rPr>
        <w:t xml:space="preserve">Constantio : </w:t>
      </w:r>
      <w:r>
        <w:rPr>
          <w:sz w:val="20"/>
        </w:rPr>
        <w:t>Constantius, (Emperor Constantius I 305-306, II 337-361, III 421)</w:t>
      </w:r>
    </w:p>
    <w:p w14:paraId="2EE8C494" w14:textId="77777777" w:rsidR="00376410" w:rsidRDefault="00503F39">
      <w:pPr>
        <w:spacing w:after="0"/>
      </w:pPr>
      <w:r>
        <w:rPr>
          <w:b/>
          <w:sz w:val="20"/>
        </w:rPr>
        <w:t xml:space="preserve">Roma ae  f: </w:t>
      </w:r>
      <w:r>
        <w:rPr>
          <w:sz w:val="20"/>
        </w:rPr>
        <w:t>Rome</w:t>
      </w:r>
    </w:p>
    <w:p w14:paraId="32CA3C81" w14:textId="77777777" w:rsidR="00376410" w:rsidRDefault="00503F39">
      <w:pPr>
        <w:spacing w:after="0"/>
      </w:pPr>
      <w:r>
        <w:rPr>
          <w:b/>
          <w:sz w:val="20"/>
        </w:rPr>
        <w:t xml:space="preserve">administro āvi, ātum, 1 : </w:t>
      </w:r>
      <w:r>
        <w:rPr>
          <w:sz w:val="20"/>
        </w:rPr>
        <w:t>administer, manage, direct, assist, operate, conduct, maneuver (ship), bestow</w:t>
      </w:r>
    </w:p>
    <w:p w14:paraId="137FF96E" w14:textId="77777777" w:rsidR="00376410" w:rsidRDefault="00503F39">
      <w:pPr>
        <w:spacing w:after="0"/>
      </w:pPr>
      <w:r>
        <w:rPr>
          <w:b/>
          <w:sz w:val="20"/>
        </w:rPr>
        <w:t xml:space="preserve">asper : </w:t>
      </w:r>
      <w:r>
        <w:rPr>
          <w:sz w:val="20"/>
        </w:rPr>
        <w:t>uneven/rough/harsh plac</w:t>
      </w:r>
      <w:r>
        <w:rPr>
          <w:sz w:val="20"/>
        </w:rPr>
        <w:t>e/land, adversity, difficulties (esp. pl.)</w:t>
      </w:r>
    </w:p>
    <w:p w14:paraId="2F90BF43" w14:textId="77777777" w:rsidR="00376410" w:rsidRDefault="00503F39">
      <w:pPr>
        <w:spacing w:after="0"/>
      </w:pPr>
      <w:r>
        <w:rPr>
          <w:b/>
          <w:sz w:val="20"/>
        </w:rPr>
        <w:t xml:space="preserve">concito āvi, ātum, 1 : </w:t>
      </w:r>
      <w:r>
        <w:rPr>
          <w:sz w:val="20"/>
        </w:rPr>
        <w:t>summons, citation (legal)</w:t>
      </w:r>
    </w:p>
    <w:p w14:paraId="5F06400F" w14:textId="77777777" w:rsidR="00376410" w:rsidRDefault="00503F39">
      <w:pPr>
        <w:spacing w:after="0"/>
      </w:pPr>
      <w:r>
        <w:rPr>
          <w:b/>
          <w:sz w:val="20"/>
        </w:rPr>
        <w:t xml:space="preserve">doctrinaris : </w:t>
      </w:r>
      <w:r>
        <w:rPr>
          <w:sz w:val="20"/>
        </w:rPr>
        <w:t>education, learning, science, teaching, instruction, principle, doctrine</w:t>
      </w:r>
    </w:p>
    <w:p w14:paraId="0DD46DAC" w14:textId="77777777" w:rsidR="00376410" w:rsidRDefault="00503F39">
      <w:pPr>
        <w:spacing w:after="0"/>
      </w:pPr>
      <w:r>
        <w:rPr>
          <w:b/>
          <w:sz w:val="20"/>
        </w:rPr>
        <w:t xml:space="preserve">effero1 ecferre : </w:t>
      </w:r>
      <w:r>
        <w:rPr>
          <w:sz w:val="20"/>
        </w:rPr>
        <w:t>carry out, bring out, carry out for burial, raise</w:t>
      </w:r>
    </w:p>
    <w:p w14:paraId="29801A61" w14:textId="77777777" w:rsidR="00376410" w:rsidRDefault="00503F39">
      <w:pPr>
        <w:spacing w:after="0"/>
      </w:pPr>
      <w:r>
        <w:rPr>
          <w:b/>
          <w:sz w:val="20"/>
        </w:rPr>
        <w:t xml:space="preserve">excito āvi, ātum, 1 : </w:t>
      </w:r>
      <w:r>
        <w:rPr>
          <w:sz w:val="20"/>
        </w:rPr>
        <w:t>wake up, stir up, cause, raise, erect, incite, excite, arouse</w:t>
      </w:r>
    </w:p>
    <w:p w14:paraId="3280CC3D" w14:textId="77777777" w:rsidR="00376410" w:rsidRDefault="00503F39">
      <w:pPr>
        <w:spacing w:after="0"/>
      </w:pPr>
      <w:r>
        <w:rPr>
          <w:b/>
          <w:sz w:val="20"/>
        </w:rPr>
        <w:t xml:space="preserve">forensis e : </w:t>
      </w:r>
      <w:r>
        <w:rPr>
          <w:sz w:val="20"/>
        </w:rPr>
        <w:t>public, pertaining to the courts</w:t>
      </w:r>
    </w:p>
    <w:p w14:paraId="12280133" w14:textId="77777777" w:rsidR="00376410" w:rsidRDefault="00503F39">
      <w:pPr>
        <w:spacing w:after="0"/>
      </w:pPr>
      <w:r>
        <w:rPr>
          <w:b/>
          <w:sz w:val="20"/>
        </w:rPr>
        <w:t xml:space="preserve">forsitan : </w:t>
      </w:r>
      <w:r>
        <w:rPr>
          <w:sz w:val="20"/>
        </w:rPr>
        <w:t>perhaps</w:t>
      </w:r>
    </w:p>
    <w:p w14:paraId="23C2CE7B" w14:textId="77777777" w:rsidR="00376410" w:rsidRDefault="00503F39">
      <w:pPr>
        <w:spacing w:after="0"/>
      </w:pPr>
      <w:r>
        <w:rPr>
          <w:b/>
          <w:sz w:val="20"/>
        </w:rPr>
        <w:t xml:space="preserve">haris : </w:t>
      </w:r>
      <w:r>
        <w:rPr>
          <w:sz w:val="20"/>
        </w:rPr>
        <w:t>pen, coop, pigsty</w:t>
      </w:r>
    </w:p>
    <w:p w14:paraId="03780D11" w14:textId="77777777" w:rsidR="00376410" w:rsidRDefault="00503F39">
      <w:pPr>
        <w:spacing w:after="0"/>
      </w:pPr>
      <w:r>
        <w:rPr>
          <w:b/>
          <w:sz w:val="20"/>
        </w:rPr>
        <w:t xml:space="preserve">inopia ae  f: </w:t>
      </w:r>
      <w:r>
        <w:rPr>
          <w:sz w:val="20"/>
        </w:rPr>
        <w:t>lack, need, poverty, destitution, dearth, want, scarcity</w:t>
      </w:r>
    </w:p>
    <w:p w14:paraId="2F9A0A7C" w14:textId="77777777" w:rsidR="00376410" w:rsidRDefault="00503F39">
      <w:pPr>
        <w:spacing w:after="0"/>
      </w:pPr>
      <w:r>
        <w:rPr>
          <w:b/>
          <w:sz w:val="20"/>
        </w:rPr>
        <w:t>insolenter</w:t>
      </w:r>
      <w:r>
        <w:rPr>
          <w:b/>
          <w:sz w:val="20"/>
        </w:rPr>
        <w:t xml:space="preserve"> : </w:t>
      </w:r>
      <w:r>
        <w:rPr>
          <w:sz w:val="20"/>
        </w:rPr>
        <w:t>haughtily, arrogantly, insolently, immoderately, unusually, contrary to custom</w:t>
      </w:r>
    </w:p>
    <w:p w14:paraId="4391118F" w14:textId="77777777" w:rsidR="00376410" w:rsidRDefault="00503F39">
      <w:pPr>
        <w:spacing w:after="0"/>
      </w:pPr>
      <w:r>
        <w:rPr>
          <w:b/>
          <w:sz w:val="20"/>
        </w:rPr>
        <w:t xml:space="preserve">intentus : </w:t>
      </w:r>
      <w:r>
        <w:rPr>
          <w:sz w:val="20"/>
        </w:rPr>
        <w:t>stretch/spread/extend, distend, aim/direct weapon/glance/steps/course, strive</w:t>
      </w:r>
    </w:p>
    <w:p w14:paraId="2F5B84F9" w14:textId="77777777" w:rsidR="00376410" w:rsidRDefault="00503F39">
      <w:pPr>
        <w:spacing w:after="0"/>
      </w:pPr>
      <w:r>
        <w:rPr>
          <w:b/>
          <w:sz w:val="20"/>
        </w:rPr>
        <w:t xml:space="preserve">liberalis1 e : </w:t>
      </w:r>
      <w:r>
        <w:rPr>
          <w:sz w:val="20"/>
        </w:rPr>
        <w:t>honorable, courteous, well bred, gentlemanly, liberal, generous</w:t>
      </w:r>
    </w:p>
    <w:p w14:paraId="65091F1E" w14:textId="77777777" w:rsidR="00376410" w:rsidRDefault="00503F39">
      <w:pPr>
        <w:spacing w:after="0"/>
      </w:pPr>
      <w:r>
        <w:rPr>
          <w:b/>
          <w:sz w:val="20"/>
        </w:rPr>
        <w:t>monstr</w:t>
      </w:r>
      <w:r>
        <w:rPr>
          <w:b/>
          <w:sz w:val="20"/>
        </w:rPr>
        <w:t xml:space="preserve">o āvi, ātum : </w:t>
      </w:r>
      <w:r>
        <w:rPr>
          <w:sz w:val="20"/>
        </w:rPr>
        <w:t>show, point out, reveal, advise, teach</w:t>
      </w:r>
    </w:p>
    <w:p w14:paraId="29FBB9DC" w14:textId="77777777" w:rsidR="00376410" w:rsidRDefault="00503F39">
      <w:pPr>
        <w:spacing w:after="0"/>
      </w:pPr>
      <w:r>
        <w:rPr>
          <w:b/>
          <w:sz w:val="20"/>
        </w:rPr>
        <w:t xml:space="preserve">nusquam : </w:t>
      </w:r>
      <w:r>
        <w:rPr>
          <w:sz w:val="20"/>
        </w:rPr>
        <w:t>nowhere, on no occasion</w:t>
      </w:r>
    </w:p>
    <w:p w14:paraId="3915FF58" w14:textId="77777777" w:rsidR="00376410" w:rsidRDefault="00503F39">
      <w:pPr>
        <w:spacing w:after="0"/>
      </w:pPr>
      <w:r>
        <w:rPr>
          <w:b/>
          <w:sz w:val="20"/>
        </w:rPr>
        <w:t xml:space="preserve">peregrinus a, um : </w:t>
      </w:r>
      <w:r>
        <w:rPr>
          <w:sz w:val="20"/>
        </w:rPr>
        <w:t>pilgrim</w:t>
      </w:r>
    </w:p>
    <w:p w14:paraId="1BF1A551" w14:textId="77777777" w:rsidR="00376410" w:rsidRDefault="00503F39">
      <w:pPr>
        <w:spacing w:after="0"/>
      </w:pPr>
      <w:r>
        <w:rPr>
          <w:b/>
          <w:sz w:val="20"/>
        </w:rPr>
        <w:t xml:space="preserve">perstringo nxi, ctum, 3 : </w:t>
      </w:r>
      <w:r>
        <w:rPr>
          <w:sz w:val="20"/>
        </w:rPr>
        <w:t>graze, graze against, make tight all over, offend, make unfavorable mention</w:t>
      </w:r>
    </w:p>
    <w:p w14:paraId="205FDFCE" w14:textId="77777777" w:rsidR="00376410" w:rsidRDefault="00503F39">
      <w:pPr>
        <w:spacing w:after="0"/>
      </w:pPr>
      <w:r>
        <w:rPr>
          <w:b/>
          <w:sz w:val="20"/>
        </w:rPr>
        <w:t xml:space="preserve">praefectus : </w:t>
      </w:r>
      <w:r>
        <w:rPr>
          <w:sz w:val="20"/>
        </w:rPr>
        <w:t>commander, prefect</w:t>
      </w:r>
    </w:p>
    <w:p w14:paraId="1919B156" w14:textId="77777777" w:rsidR="00376410" w:rsidRDefault="00503F39">
      <w:pPr>
        <w:spacing w:after="0"/>
      </w:pPr>
      <w:r>
        <w:rPr>
          <w:b/>
          <w:sz w:val="20"/>
        </w:rPr>
        <w:t xml:space="preserve">prudens </w:t>
      </w:r>
      <w:r>
        <w:rPr>
          <w:b/>
          <w:sz w:val="20"/>
        </w:rPr>
        <w:t xml:space="preserve">entis : </w:t>
      </w:r>
      <w:r>
        <w:rPr>
          <w:sz w:val="20"/>
        </w:rPr>
        <w:t>aware, skilled, sensible, prudent, farseeing, experienced</w:t>
      </w:r>
    </w:p>
    <w:p w14:paraId="09B4FF5F" w14:textId="77777777" w:rsidR="00376410" w:rsidRDefault="00503F39">
      <w:pPr>
        <w:spacing w:after="0"/>
      </w:pPr>
      <w:r>
        <w:rPr>
          <w:b/>
          <w:sz w:val="20"/>
        </w:rPr>
        <w:t xml:space="preserve">seditio ōnis  f: </w:t>
      </w:r>
      <w:r>
        <w:rPr>
          <w:sz w:val="20"/>
        </w:rPr>
        <w:t>sedition, riot, strife,rebellion</w:t>
      </w:r>
    </w:p>
    <w:p w14:paraId="7FB58BCA" w14:textId="77777777" w:rsidR="00376410" w:rsidRDefault="00503F39">
      <w:pPr>
        <w:spacing w:after="0"/>
      </w:pPr>
      <w:r>
        <w:rPr>
          <w:b/>
          <w:sz w:val="20"/>
        </w:rPr>
        <w:t xml:space="preserve">splendor ōris  m: </w:t>
      </w:r>
      <w:r>
        <w:rPr>
          <w:sz w:val="20"/>
        </w:rPr>
        <w:t>brilliance, luster, sheen, magnificence, sumptuousness, grandeur, splendor</w:t>
      </w:r>
    </w:p>
    <w:p w14:paraId="72C0D1FF" w14:textId="77777777" w:rsidR="00376410" w:rsidRDefault="00503F39">
      <w:pPr>
        <w:spacing w:after="0"/>
      </w:pPr>
      <w:r>
        <w:rPr>
          <w:b/>
          <w:sz w:val="20"/>
        </w:rPr>
        <w:t xml:space="preserve">sponte : </w:t>
      </w:r>
      <w:r>
        <w:rPr>
          <w:sz w:val="20"/>
        </w:rPr>
        <w:t>of one's own will, voluntarily, for on</w:t>
      </w:r>
      <w:r>
        <w:rPr>
          <w:sz w:val="20"/>
        </w:rPr>
        <w:t>e's own sake</w:t>
      </w:r>
    </w:p>
    <w:p w14:paraId="6A45092A" w14:textId="77777777" w:rsidR="00376410" w:rsidRDefault="00503F39">
      <w:pPr>
        <w:spacing w:after="0"/>
      </w:pPr>
      <w:r>
        <w:rPr>
          <w:b/>
          <w:sz w:val="20"/>
        </w:rPr>
        <w:t xml:space="preserve">summatim : </w:t>
      </w:r>
      <w:r>
        <w:rPr>
          <w:sz w:val="20"/>
        </w:rPr>
        <w:t>summarily, briefly</w:t>
      </w:r>
    </w:p>
    <w:p w14:paraId="757D6EE4" w14:textId="77777777" w:rsidR="00376410" w:rsidRDefault="00503F39">
      <w:pPr>
        <w:spacing w:after="0"/>
      </w:pPr>
      <w:r>
        <w:rPr>
          <w:b/>
          <w:sz w:val="20"/>
        </w:rPr>
        <w:t xml:space="preserve">susurro1 āre : </w:t>
      </w:r>
      <w:r>
        <w:rPr>
          <w:sz w:val="20"/>
        </w:rPr>
        <w:t>whisperer, mutterer, tale-bearer</w:t>
      </w:r>
    </w:p>
    <w:p w14:paraId="68140A7A" w14:textId="77777777" w:rsidR="00376410" w:rsidRDefault="00503F39">
      <w:pPr>
        <w:spacing w:after="0"/>
      </w:pPr>
      <w:r>
        <w:rPr>
          <w:b/>
          <w:sz w:val="20"/>
        </w:rPr>
        <w:t xml:space="preserve">taberna ae  f: </w:t>
      </w:r>
      <w:r>
        <w:rPr>
          <w:sz w:val="20"/>
        </w:rPr>
        <w:t>tavern, inn, wood hut/cottage, shed/hovel, stall/booth, small shop (Nelson)</w:t>
      </w:r>
    </w:p>
    <w:p w14:paraId="63E2C8A7" w14:textId="77777777" w:rsidR="00376410" w:rsidRDefault="00503F39">
      <w:pPr>
        <w:spacing w:after="0"/>
      </w:pPr>
      <w:r>
        <w:rPr>
          <w:b/>
          <w:sz w:val="20"/>
        </w:rPr>
        <w:t xml:space="preserve">tenus : </w:t>
      </w:r>
      <w:r>
        <w:rPr>
          <w:sz w:val="20"/>
        </w:rPr>
        <w:t>as far as, to the extent of, up to, down to</w:t>
      </w:r>
    </w:p>
    <w:p w14:paraId="0E38A2CF" w14:textId="77777777" w:rsidR="00376410" w:rsidRDefault="00503F39">
      <w:pPr>
        <w:spacing w:after="0"/>
      </w:pPr>
      <w:r>
        <w:rPr>
          <w:b/>
          <w:sz w:val="20"/>
        </w:rPr>
        <w:t xml:space="preserve">usus2 ūs  m: </w:t>
      </w:r>
      <w:r>
        <w:rPr>
          <w:sz w:val="20"/>
        </w:rPr>
        <w:t>use, enjo</w:t>
      </w:r>
      <w:r>
        <w:rPr>
          <w:sz w:val="20"/>
        </w:rPr>
        <w:t>yment, experience, skill, advantage, custom</w:t>
      </w:r>
    </w:p>
    <w:p w14:paraId="2DCAA782" w14:textId="77777777" w:rsidR="00376410" w:rsidRDefault="00503F39">
      <w:pPr>
        <w:spacing w:after="0"/>
      </w:pPr>
      <w:r>
        <w:rPr>
          <w:b/>
          <w:sz w:val="20"/>
        </w:rPr>
        <w:t xml:space="preserve">vilitas ātis  f: </w:t>
      </w:r>
      <w:r>
        <w:rPr>
          <w:sz w:val="20"/>
        </w:rPr>
        <w:t>cheapness, worthlessness</w:t>
      </w:r>
    </w:p>
    <w:p w14:paraId="5288E491" w14:textId="77777777" w:rsidR="00376410" w:rsidRDefault="00503F39">
      <w:pPr>
        <w:spacing w:after="0"/>
      </w:pPr>
      <w:r>
        <w:rPr>
          <w:b/>
          <w:sz w:val="20"/>
        </w:rPr>
        <w:t xml:space="preserve">vulgus i  n: </w:t>
      </w:r>
      <w:r>
        <w:rPr>
          <w:sz w:val="20"/>
        </w:rPr>
        <w:t>common people/general public/multitude/common herd/rabble/crowd/mob, flock</w:t>
      </w:r>
    </w:p>
    <w:p w14:paraId="68B56D4F" w14:textId="77777777" w:rsidR="00376410" w:rsidRDefault="00376410">
      <w:pPr>
        <w:sectPr w:rsidR="00376410">
          <w:type w:val="continuous"/>
          <w:pgSz w:w="12240" w:h="15840"/>
          <w:pgMar w:top="720" w:right="1080" w:bottom="720" w:left="1080" w:header="720" w:footer="720" w:gutter="0"/>
          <w:cols w:num="2" w:space="720"/>
          <w:docGrid w:linePitch="360"/>
        </w:sectPr>
      </w:pPr>
    </w:p>
    <w:p w14:paraId="132F595A" w14:textId="77777777" w:rsidR="00376410" w:rsidRDefault="00503F39">
      <w:r>
        <w:br w:type="page"/>
      </w:r>
    </w:p>
    <w:p w14:paraId="1A838985" w14:textId="77777777" w:rsidR="00376410" w:rsidRDefault="00503F39">
      <w:r>
        <w:rPr>
          <w:sz w:val="24"/>
        </w:rPr>
        <w:lastRenderedPageBreak/>
        <w:t>digressurus. 3.Tempore quo primis auspiciis in mundanum fulgorem</w:t>
      </w:r>
      <w:r>
        <w:rPr>
          <w:sz w:val="24"/>
        </w:rPr>
        <w:t xml:space="preserve"> surgeret victura dum erunt homines Roma, ut augeretur sublimibus incrementis, foedere pacis aeternae Virtus convenit atque Fortuna plerumque dissidentes, quarum si altera defuisset, ad perfectam non venerat summitatem. 4. eius populus ab incunabulis primi</w:t>
      </w:r>
      <w:r>
        <w:rPr>
          <w:sz w:val="24"/>
        </w:rPr>
        <w:t>s ad usque pueritiae tempus extremum, quod annis circumcluditur fere trecentis, circummurana pertulit bella, deinde aetatem ingressus adultam post multiplices bellorum aerumnas Alpes transcendit et fretum, in iuvenem erectus et virum ex omni plaga quam orb</w:t>
      </w:r>
      <w:r>
        <w:rPr>
          <w:sz w:val="24"/>
        </w:rPr>
        <w:t>is ambit inmensus, reportavit laureas et triumphos, iamque vergens in senium et nomine solo aliquotiens vincens ad tranquilliora vitae discessit. 5. ideo urbs venerabilis post superbas efferatarum gentium cervices oppressas latasque leges fundamenta</w:t>
      </w:r>
    </w:p>
    <w:p w14:paraId="433F7328" w14:textId="77777777" w:rsidR="00376410" w:rsidRDefault="00503F39">
      <w:pPr>
        <w:jc w:val="center"/>
      </w:pPr>
      <w:r>
        <w:t>———————————————————————————————————————</w:t>
      </w:r>
    </w:p>
    <w:p w14:paraId="74319614" w14:textId="77777777" w:rsidR="00376410" w:rsidRDefault="00376410">
      <w:pPr>
        <w:sectPr w:rsidR="00376410">
          <w:type w:val="continuous"/>
          <w:pgSz w:w="12240" w:h="15840"/>
          <w:pgMar w:top="720" w:right="1080" w:bottom="720" w:left="1080" w:header="720" w:footer="720" w:gutter="0"/>
          <w:cols w:space="720"/>
          <w:docGrid w:linePitch="360"/>
        </w:sectPr>
      </w:pPr>
    </w:p>
    <w:p w14:paraId="2D576139" w14:textId="77777777" w:rsidR="00376410" w:rsidRDefault="00503F39">
      <w:pPr>
        <w:spacing w:after="0"/>
      </w:pPr>
      <w:r>
        <w:rPr>
          <w:b/>
          <w:sz w:val="20"/>
        </w:rPr>
        <w:t xml:space="preserve">Alpis : </w:t>
      </w:r>
      <w:r>
        <w:rPr>
          <w:sz w:val="20"/>
        </w:rPr>
        <w:t>Alps (usually pl.), mountains to the north of Italy</w:t>
      </w:r>
    </w:p>
    <w:p w14:paraId="0C39872D" w14:textId="77777777" w:rsidR="00376410" w:rsidRDefault="00503F39">
      <w:pPr>
        <w:spacing w:after="0"/>
      </w:pPr>
      <w:r>
        <w:rPr>
          <w:b/>
          <w:sz w:val="20"/>
        </w:rPr>
        <w:t xml:space="preserve">Roma ae  f: </w:t>
      </w:r>
      <w:r>
        <w:rPr>
          <w:sz w:val="20"/>
        </w:rPr>
        <w:t>Rome</w:t>
      </w:r>
    </w:p>
    <w:p w14:paraId="1603770F" w14:textId="77777777" w:rsidR="00376410" w:rsidRDefault="00503F39">
      <w:pPr>
        <w:spacing w:after="0"/>
      </w:pPr>
      <w:r>
        <w:rPr>
          <w:b/>
          <w:sz w:val="20"/>
        </w:rPr>
        <w:t xml:space="preserve">Virtus : </w:t>
      </w:r>
      <w:r>
        <w:rPr>
          <w:sz w:val="20"/>
        </w:rPr>
        <w:t>hedgehog</w:t>
      </w:r>
    </w:p>
    <w:p w14:paraId="1DFB2649" w14:textId="77777777" w:rsidR="00376410" w:rsidRDefault="00503F39">
      <w:pPr>
        <w:spacing w:after="0"/>
      </w:pPr>
      <w:r>
        <w:rPr>
          <w:b/>
          <w:sz w:val="20"/>
        </w:rPr>
        <w:t xml:space="preserve">adoleo1 ultum, 2 : </w:t>
      </w:r>
      <w:r>
        <w:rPr>
          <w:sz w:val="20"/>
        </w:rPr>
        <w:t>grow up, mature, reach manhood/peak, become established/strong, grow, increase</w:t>
      </w:r>
    </w:p>
    <w:p w14:paraId="46F87BF6" w14:textId="77777777" w:rsidR="00376410" w:rsidRDefault="00503F39">
      <w:pPr>
        <w:spacing w:after="0"/>
      </w:pPr>
      <w:r>
        <w:rPr>
          <w:b/>
          <w:sz w:val="20"/>
        </w:rPr>
        <w:t xml:space="preserve">aerumna ae  f: </w:t>
      </w:r>
      <w:r>
        <w:rPr>
          <w:sz w:val="20"/>
        </w:rPr>
        <w:t>toil, task, labor, hardship, trouble, affliction, distress, calamity</w:t>
      </w:r>
    </w:p>
    <w:p w14:paraId="45B8641C" w14:textId="77777777" w:rsidR="00376410" w:rsidRDefault="00503F39">
      <w:pPr>
        <w:spacing w:after="0"/>
      </w:pPr>
      <w:r>
        <w:rPr>
          <w:b/>
          <w:sz w:val="20"/>
        </w:rPr>
        <w:t xml:space="preserve">aliquoties : </w:t>
      </w:r>
      <w:r>
        <w:rPr>
          <w:sz w:val="20"/>
        </w:rPr>
        <w:t>number of times, several times</w:t>
      </w:r>
    </w:p>
    <w:p w14:paraId="4DE5548C" w14:textId="77777777" w:rsidR="00376410" w:rsidRDefault="00503F39">
      <w:pPr>
        <w:spacing w:after="0"/>
      </w:pPr>
      <w:r>
        <w:rPr>
          <w:b/>
          <w:sz w:val="20"/>
        </w:rPr>
        <w:t xml:space="preserve">amb-eo1 : </w:t>
      </w:r>
      <w:r>
        <w:rPr>
          <w:sz w:val="20"/>
        </w:rPr>
        <w:t>go round, visit in rotation, inspect, solicit, canvass, circle, embrace</w:t>
      </w:r>
    </w:p>
    <w:p w14:paraId="71E9588C" w14:textId="77777777" w:rsidR="00376410" w:rsidRDefault="00503F39">
      <w:pPr>
        <w:spacing w:after="0"/>
      </w:pPr>
      <w:r>
        <w:rPr>
          <w:b/>
          <w:sz w:val="20"/>
        </w:rPr>
        <w:t xml:space="preserve">auspicium ii  n: </w:t>
      </w:r>
      <w:r>
        <w:rPr>
          <w:sz w:val="20"/>
        </w:rPr>
        <w:t xml:space="preserve">divination (by birds), omen, </w:t>
      </w:r>
      <w:r>
        <w:rPr>
          <w:sz w:val="20"/>
        </w:rPr>
        <w:t>beginning, auspices (pl.), right of doing auspices</w:t>
      </w:r>
    </w:p>
    <w:p w14:paraId="1FF6DCF6" w14:textId="77777777" w:rsidR="00376410" w:rsidRDefault="00503F39">
      <w:pPr>
        <w:spacing w:after="0"/>
      </w:pPr>
      <w:r>
        <w:rPr>
          <w:b/>
          <w:sz w:val="20"/>
        </w:rPr>
        <w:t xml:space="preserve">cervix īcis : </w:t>
      </w:r>
      <w:r>
        <w:rPr>
          <w:sz w:val="20"/>
        </w:rPr>
        <w:t>neck (sg/pl.), nape, severed neck/head, cervix, neck (bladder/uterus/jar/land)</w:t>
      </w:r>
    </w:p>
    <w:p w14:paraId="5C8784A2" w14:textId="77777777" w:rsidR="00376410" w:rsidRDefault="00503F39">
      <w:pPr>
        <w:spacing w:after="0"/>
      </w:pPr>
      <w:r>
        <w:rPr>
          <w:b/>
          <w:sz w:val="20"/>
        </w:rPr>
        <w:t xml:space="preserve">circumcludo si, sum, 3 : </w:t>
      </w:r>
      <w:r>
        <w:rPr>
          <w:sz w:val="20"/>
        </w:rPr>
        <w:t>surround, encircle/enclose/build round (w/structure), hedge/shut in, circumvent</w:t>
      </w:r>
    </w:p>
    <w:p w14:paraId="55F82EB1" w14:textId="77777777" w:rsidR="00376410" w:rsidRDefault="00503F39">
      <w:pPr>
        <w:spacing w:after="0"/>
      </w:pPr>
      <w:r>
        <w:rPr>
          <w:b/>
          <w:sz w:val="20"/>
        </w:rPr>
        <w:t>dis-sid</w:t>
      </w:r>
      <w:r>
        <w:rPr>
          <w:b/>
          <w:sz w:val="20"/>
        </w:rPr>
        <w:t xml:space="preserve">o : </w:t>
      </w:r>
      <w:r>
        <w:rPr>
          <w:sz w:val="20"/>
        </w:rPr>
        <w:t>disagree, be at variance, be separated</w:t>
      </w:r>
    </w:p>
    <w:p w14:paraId="2D240F19" w14:textId="77777777" w:rsidR="00376410" w:rsidRDefault="00503F39">
      <w:pPr>
        <w:spacing w:after="0"/>
      </w:pPr>
      <w:r>
        <w:rPr>
          <w:b/>
          <w:sz w:val="20"/>
        </w:rPr>
        <w:t xml:space="preserve">foedus : </w:t>
      </w:r>
      <w:r>
        <w:rPr>
          <w:sz w:val="20"/>
        </w:rPr>
        <w:t>treaty, league, formal agreement (between states), alliance, P:peace, amity</w:t>
      </w:r>
    </w:p>
    <w:p w14:paraId="5B6400E8" w14:textId="77777777" w:rsidR="00376410" w:rsidRDefault="00503F39">
      <w:pPr>
        <w:spacing w:after="0"/>
      </w:pPr>
      <w:r>
        <w:rPr>
          <w:b/>
          <w:sz w:val="20"/>
        </w:rPr>
        <w:t xml:space="preserve">fretus1 a, um : </w:t>
      </w:r>
      <w:r>
        <w:rPr>
          <w:sz w:val="20"/>
        </w:rPr>
        <w:t>sea, narrow sea, straits</w:t>
      </w:r>
    </w:p>
    <w:p w14:paraId="2683A16B" w14:textId="77777777" w:rsidR="00376410" w:rsidRDefault="00503F39">
      <w:pPr>
        <w:spacing w:after="0"/>
      </w:pPr>
      <w:r>
        <w:rPr>
          <w:b/>
          <w:sz w:val="20"/>
        </w:rPr>
        <w:t xml:space="preserve">fulgor ōris  m: </w:t>
      </w:r>
      <w:r>
        <w:rPr>
          <w:sz w:val="20"/>
        </w:rPr>
        <w:t>brightness/brilliance/radiance, splendor/glory, flame/flash, lightening</w:t>
      </w:r>
      <w:r>
        <w:rPr>
          <w:sz w:val="20"/>
        </w:rPr>
        <w:t>/meteor</w:t>
      </w:r>
    </w:p>
    <w:p w14:paraId="22D4573F" w14:textId="77777777" w:rsidR="00376410" w:rsidRDefault="00503F39">
      <w:pPr>
        <w:spacing w:after="0"/>
      </w:pPr>
      <w:r>
        <w:rPr>
          <w:b/>
          <w:sz w:val="20"/>
        </w:rPr>
        <w:t xml:space="preserve">fundamentum i  n: </w:t>
      </w:r>
      <w:r>
        <w:rPr>
          <w:sz w:val="20"/>
        </w:rPr>
        <w:t>foundation, beginning, basis</w:t>
      </w:r>
    </w:p>
    <w:p w14:paraId="4723C967" w14:textId="77777777" w:rsidR="00376410" w:rsidRDefault="00503F39">
      <w:pPr>
        <w:spacing w:after="0"/>
      </w:pPr>
      <w:r>
        <w:rPr>
          <w:b/>
          <w:sz w:val="20"/>
        </w:rPr>
        <w:t xml:space="preserve">incrementum i  n: </w:t>
      </w:r>
      <w:r>
        <w:rPr>
          <w:sz w:val="20"/>
        </w:rPr>
        <w:t>growth, development, increase, germ (of idea), offshoot, advancement (rank)</w:t>
      </w:r>
    </w:p>
    <w:p w14:paraId="42F25321" w14:textId="77777777" w:rsidR="00376410" w:rsidRDefault="00503F39">
      <w:pPr>
        <w:spacing w:after="0"/>
      </w:pPr>
      <w:r>
        <w:rPr>
          <w:b/>
          <w:sz w:val="20"/>
        </w:rPr>
        <w:t xml:space="preserve">incunabulis : </w:t>
      </w:r>
      <w:r>
        <w:rPr>
          <w:sz w:val="20"/>
        </w:rPr>
        <w:t>apparatus of the cradle (pl.), one's earliest years, birthplace</w:t>
      </w:r>
    </w:p>
    <w:p w14:paraId="656BE33E" w14:textId="77777777" w:rsidR="00376410" w:rsidRDefault="00503F39">
      <w:pPr>
        <w:spacing w:after="0"/>
      </w:pPr>
      <w:r>
        <w:rPr>
          <w:b/>
          <w:sz w:val="20"/>
        </w:rPr>
        <w:t xml:space="preserve">ingredior essus 3 : </w:t>
      </w:r>
      <w:r>
        <w:rPr>
          <w:sz w:val="20"/>
        </w:rPr>
        <w:t>entry, go</w:t>
      </w:r>
      <w:r>
        <w:rPr>
          <w:sz w:val="20"/>
        </w:rPr>
        <w:t>ing in/embarking on (topic/speech), point of entry, approach, steps</w:t>
      </w:r>
    </w:p>
    <w:p w14:paraId="76F99B96" w14:textId="77777777" w:rsidR="00376410" w:rsidRDefault="00503F39">
      <w:pPr>
        <w:spacing w:after="0"/>
      </w:pPr>
      <w:r>
        <w:rPr>
          <w:b/>
          <w:sz w:val="20"/>
        </w:rPr>
        <w:t xml:space="preserve">immensus a, um : </w:t>
      </w:r>
      <w:r>
        <w:rPr>
          <w:sz w:val="20"/>
        </w:rPr>
        <w:t>month</w:t>
      </w:r>
    </w:p>
    <w:p w14:paraId="60D2B011" w14:textId="77777777" w:rsidR="00376410" w:rsidRDefault="00503F39">
      <w:pPr>
        <w:spacing w:after="0"/>
      </w:pPr>
      <w:r>
        <w:rPr>
          <w:b/>
          <w:sz w:val="20"/>
        </w:rPr>
        <w:t xml:space="preserve">laurea ae : </w:t>
      </w:r>
      <w:r>
        <w:rPr>
          <w:sz w:val="20"/>
        </w:rPr>
        <w:t>laurel/bay tree, laurel crown/wreath/branch, triumph, victory, honor (poets)</w:t>
      </w:r>
    </w:p>
    <w:p w14:paraId="0DB96FA5" w14:textId="77777777" w:rsidR="00376410" w:rsidRDefault="00503F39">
      <w:pPr>
        <w:spacing w:after="0"/>
      </w:pPr>
      <w:r>
        <w:rPr>
          <w:b/>
          <w:sz w:val="20"/>
        </w:rPr>
        <w:t xml:space="preserve">multiplico āvi, ātum, 1 : </w:t>
      </w:r>
      <w:r>
        <w:rPr>
          <w:sz w:val="20"/>
        </w:rPr>
        <w:t>having many twists/turns, having many layers/thick</w:t>
      </w:r>
      <w:r>
        <w:rPr>
          <w:sz w:val="20"/>
        </w:rPr>
        <w:t>nesses, many deep, complex</w:t>
      </w:r>
    </w:p>
    <w:p w14:paraId="1DFCBCE6" w14:textId="77777777" w:rsidR="00376410" w:rsidRDefault="00503F39">
      <w:pPr>
        <w:spacing w:after="0"/>
      </w:pPr>
      <w:r>
        <w:rPr>
          <w:b/>
          <w:sz w:val="20"/>
        </w:rPr>
        <w:t xml:space="preserve">mundanus a, um : </w:t>
      </w:r>
      <w:r>
        <w:rPr>
          <w:sz w:val="20"/>
        </w:rPr>
        <w:t>inhabitant of the world, worldly person, cosmopolitan</w:t>
      </w:r>
    </w:p>
    <w:p w14:paraId="03E780A0" w14:textId="77777777" w:rsidR="00376410" w:rsidRDefault="00503F39">
      <w:pPr>
        <w:spacing w:after="0"/>
      </w:pPr>
      <w:r>
        <w:rPr>
          <w:b/>
          <w:sz w:val="20"/>
        </w:rPr>
        <w:t xml:space="preserve">perfero tŭli, lātum, ferre : </w:t>
      </w:r>
      <w:r>
        <w:rPr>
          <w:sz w:val="20"/>
        </w:rPr>
        <w:t>carry through, bear, endure to the end, suffer, announce</w:t>
      </w:r>
    </w:p>
    <w:p w14:paraId="633E2F06" w14:textId="77777777" w:rsidR="00376410" w:rsidRDefault="00503F39">
      <w:pPr>
        <w:spacing w:after="0"/>
      </w:pPr>
      <w:r>
        <w:rPr>
          <w:b/>
          <w:sz w:val="20"/>
        </w:rPr>
        <w:t xml:space="preserve">plaga : </w:t>
      </w:r>
      <w:r>
        <w:rPr>
          <w:sz w:val="20"/>
        </w:rPr>
        <w:t>stroke/blow/stripe/cut/thrust, wound/gash/scar, injury, misfortu</w:t>
      </w:r>
      <w:r>
        <w:rPr>
          <w:sz w:val="20"/>
        </w:rPr>
        <w:t>ne, E:plague</w:t>
      </w:r>
    </w:p>
    <w:p w14:paraId="639EDC28" w14:textId="77777777" w:rsidR="00376410" w:rsidRDefault="00503F39">
      <w:pPr>
        <w:spacing w:after="0"/>
      </w:pPr>
      <w:r>
        <w:rPr>
          <w:b/>
          <w:sz w:val="20"/>
        </w:rPr>
        <w:t xml:space="preserve">pueritia ae  f: </w:t>
      </w:r>
      <w:r>
        <w:rPr>
          <w:sz w:val="20"/>
        </w:rPr>
        <w:t>childhood, boyhood, callowness, childish nature, state/fact of being boy</w:t>
      </w:r>
    </w:p>
    <w:p w14:paraId="6070E8B5" w14:textId="77777777" w:rsidR="00376410" w:rsidRDefault="00503F39">
      <w:pPr>
        <w:spacing w:after="0"/>
      </w:pPr>
      <w:r>
        <w:rPr>
          <w:b/>
          <w:sz w:val="20"/>
        </w:rPr>
        <w:t xml:space="preserve">senium ii  n: </w:t>
      </w:r>
      <w:r>
        <w:rPr>
          <w:sz w:val="20"/>
        </w:rPr>
        <w:t>condition of old age, melancholy, gloom</w:t>
      </w:r>
    </w:p>
    <w:p w14:paraId="669C6375" w14:textId="77777777" w:rsidR="00376410" w:rsidRDefault="00503F39">
      <w:pPr>
        <w:spacing w:after="0"/>
      </w:pPr>
      <w:r>
        <w:rPr>
          <w:b/>
          <w:sz w:val="20"/>
        </w:rPr>
        <w:t xml:space="preserve">solum : </w:t>
      </w:r>
      <w:r>
        <w:rPr>
          <w:sz w:val="20"/>
        </w:rPr>
        <w:t>bottom, ground, floor, soil, land</w:t>
      </w:r>
    </w:p>
    <w:p w14:paraId="18A07B70" w14:textId="77777777" w:rsidR="00376410" w:rsidRDefault="00503F39">
      <w:pPr>
        <w:spacing w:after="0"/>
      </w:pPr>
      <w:r>
        <w:rPr>
          <w:b/>
          <w:sz w:val="20"/>
        </w:rPr>
        <w:t xml:space="preserve">sublimis e : </w:t>
      </w:r>
      <w:r>
        <w:rPr>
          <w:sz w:val="20"/>
        </w:rPr>
        <w:t xml:space="preserve">high, lofty, eminent, exalted, </w:t>
      </w:r>
      <w:r>
        <w:rPr>
          <w:sz w:val="20"/>
        </w:rPr>
        <w:t>elevated, raised on high, in high position</w:t>
      </w:r>
    </w:p>
    <w:p w14:paraId="5FAC3BCC" w14:textId="77777777" w:rsidR="00376410" w:rsidRDefault="00503F39">
      <w:pPr>
        <w:spacing w:after="0"/>
      </w:pPr>
      <w:r>
        <w:rPr>
          <w:b/>
          <w:sz w:val="20"/>
        </w:rPr>
        <w:t xml:space="preserve">summitas ātis  f: </w:t>
      </w:r>
      <w:r>
        <w:rPr>
          <w:sz w:val="20"/>
        </w:rPr>
        <w:t>culminating state (philosophy), surface (geometry), summit/top/highest part</w:t>
      </w:r>
    </w:p>
    <w:p w14:paraId="6D7EDF38" w14:textId="77777777" w:rsidR="00376410" w:rsidRDefault="00503F39">
      <w:pPr>
        <w:spacing w:after="0"/>
      </w:pPr>
      <w:r>
        <w:rPr>
          <w:b/>
          <w:sz w:val="20"/>
        </w:rPr>
        <w:t xml:space="preserve">superbus a, um : </w:t>
      </w:r>
      <w:r>
        <w:rPr>
          <w:sz w:val="20"/>
        </w:rPr>
        <w:t>show pride or disdain on account (of), be proud/haughty, be splendid</w:t>
      </w:r>
    </w:p>
    <w:p w14:paraId="37464694" w14:textId="77777777" w:rsidR="00376410" w:rsidRDefault="00503F39">
      <w:pPr>
        <w:spacing w:after="0"/>
      </w:pPr>
      <w:r>
        <w:rPr>
          <w:b/>
          <w:sz w:val="20"/>
        </w:rPr>
        <w:t xml:space="preserve">transcendo di, sum, 3  n: </w:t>
      </w:r>
      <w:r>
        <w:rPr>
          <w:sz w:val="20"/>
        </w:rPr>
        <w:t>climb/s</w:t>
      </w:r>
      <w:r>
        <w:rPr>
          <w:sz w:val="20"/>
        </w:rPr>
        <w:t>tep/go across/over, board, transgress, exceed, pass on, make transition</w:t>
      </w:r>
    </w:p>
    <w:p w14:paraId="1E0E7083" w14:textId="77777777" w:rsidR="00376410" w:rsidRDefault="00503F39">
      <w:pPr>
        <w:spacing w:after="0"/>
      </w:pPr>
      <w:r>
        <w:rPr>
          <w:b/>
          <w:sz w:val="20"/>
        </w:rPr>
        <w:t xml:space="preserve">trecenti : </w:t>
      </w:r>
      <w:r>
        <w:rPr>
          <w:sz w:val="20"/>
        </w:rPr>
        <w:t>three hundred, (used to denote a large number)</w:t>
      </w:r>
    </w:p>
    <w:p w14:paraId="2AFF15C7" w14:textId="77777777" w:rsidR="00376410" w:rsidRDefault="00503F39">
      <w:pPr>
        <w:spacing w:after="0"/>
      </w:pPr>
      <w:r>
        <w:rPr>
          <w:b/>
          <w:sz w:val="20"/>
        </w:rPr>
        <w:t xml:space="preserve">triumphus : </w:t>
      </w:r>
      <w:r>
        <w:rPr>
          <w:sz w:val="20"/>
        </w:rPr>
        <w:t>triumph, victory parade</w:t>
      </w:r>
    </w:p>
    <w:p w14:paraId="16F33203" w14:textId="77777777" w:rsidR="00376410" w:rsidRDefault="00503F39">
      <w:pPr>
        <w:spacing w:after="0"/>
      </w:pPr>
      <w:r>
        <w:rPr>
          <w:b/>
          <w:sz w:val="20"/>
        </w:rPr>
        <w:t xml:space="preserve">venerabilis e : </w:t>
      </w:r>
      <w:r>
        <w:rPr>
          <w:sz w:val="20"/>
        </w:rPr>
        <w:t>venerable, august</w:t>
      </w:r>
    </w:p>
    <w:p w14:paraId="0AD251D8" w14:textId="77777777" w:rsidR="00376410" w:rsidRDefault="00503F39">
      <w:pPr>
        <w:spacing w:after="0"/>
      </w:pPr>
      <w:r>
        <w:rPr>
          <w:b/>
          <w:sz w:val="20"/>
        </w:rPr>
        <w:t xml:space="preserve">vergo ĕre : </w:t>
      </w:r>
      <w:r>
        <w:rPr>
          <w:sz w:val="20"/>
        </w:rPr>
        <w:t>incline, lie, slope</w:t>
      </w:r>
    </w:p>
    <w:p w14:paraId="419A7A26" w14:textId="77777777" w:rsidR="00376410" w:rsidRDefault="00376410">
      <w:pPr>
        <w:sectPr w:rsidR="00376410">
          <w:type w:val="continuous"/>
          <w:pgSz w:w="12240" w:h="15840"/>
          <w:pgMar w:top="720" w:right="1080" w:bottom="720" w:left="1080" w:header="720" w:footer="720" w:gutter="0"/>
          <w:cols w:num="2" w:space="720"/>
          <w:docGrid w:linePitch="360"/>
        </w:sectPr>
      </w:pPr>
    </w:p>
    <w:p w14:paraId="5E4CE3DC" w14:textId="77777777" w:rsidR="00376410" w:rsidRDefault="00503F39">
      <w:r>
        <w:br w:type="page"/>
      </w:r>
    </w:p>
    <w:p w14:paraId="46CE69E1" w14:textId="77777777" w:rsidR="00376410" w:rsidRDefault="00503F39">
      <w:r>
        <w:rPr>
          <w:sz w:val="24"/>
        </w:rPr>
        <w:lastRenderedPageBreak/>
        <w:t>libertatis et retinacula sempiterna velut frugi parens et prudens et dives Caesaribus tamquam liberis suis regenda patrimonii iura permisit. 6. et olim licet otiosae sint tribus pacataeque centuriae et nulla suffragiorum certamina set Pompiliani redierit s</w:t>
      </w:r>
      <w:r>
        <w:rPr>
          <w:sz w:val="24"/>
        </w:rPr>
        <w:t>ecuritas temporis, per omnes tamen quotquot sunt partes terrarum, ut domina suscipitur et regina et ubique patrum reverenda cum auctoritate canities populique Romani nomen circumspectum et verecundum. 7. Sed laeditur hic coetuum magnificus splendor levitat</w:t>
      </w:r>
      <w:r>
        <w:rPr>
          <w:sz w:val="24"/>
        </w:rPr>
        <w:t>e paucorum incondita, ubi nati sunt non reputantium, sed tamquam indulta licentia vitiis ad errores lapsorum ac lasciviam. ut enim Simonides lyricus docet, beate perfecta ratione vieturo ante alia patriam esse convenit gloriosam. 8. ex his quidam aeternita</w:t>
      </w:r>
      <w:r>
        <w:rPr>
          <w:sz w:val="24"/>
        </w:rPr>
        <w:t>ti se commendari posse per statuas</w:t>
      </w:r>
    </w:p>
    <w:p w14:paraId="77C0B959" w14:textId="77777777" w:rsidR="00376410" w:rsidRDefault="00503F39">
      <w:pPr>
        <w:jc w:val="center"/>
      </w:pPr>
      <w:r>
        <w:t>———————————————————————————————————————</w:t>
      </w:r>
    </w:p>
    <w:p w14:paraId="379378A7" w14:textId="77777777" w:rsidR="00376410" w:rsidRDefault="00376410">
      <w:pPr>
        <w:sectPr w:rsidR="00376410">
          <w:type w:val="continuous"/>
          <w:pgSz w:w="12240" w:h="15840"/>
          <w:pgMar w:top="720" w:right="1080" w:bottom="720" w:left="1080" w:header="720" w:footer="720" w:gutter="0"/>
          <w:cols w:space="720"/>
          <w:docGrid w:linePitch="360"/>
        </w:sectPr>
      </w:pPr>
    </w:p>
    <w:p w14:paraId="2F88791C" w14:textId="77777777" w:rsidR="00376410" w:rsidRDefault="00503F39">
      <w:pPr>
        <w:spacing w:after="0"/>
      </w:pPr>
      <w:r>
        <w:rPr>
          <w:b/>
          <w:sz w:val="20"/>
        </w:rPr>
        <w:t xml:space="preserve">Romanus : </w:t>
      </w:r>
      <w:r>
        <w:rPr>
          <w:sz w:val="20"/>
        </w:rPr>
        <w:t>Rome</w:t>
      </w:r>
    </w:p>
    <w:p w14:paraId="219AE3DE" w14:textId="77777777" w:rsidR="00376410" w:rsidRDefault="00503F39">
      <w:pPr>
        <w:spacing w:after="0"/>
      </w:pPr>
      <w:r>
        <w:rPr>
          <w:b/>
          <w:sz w:val="20"/>
        </w:rPr>
        <w:t xml:space="preserve">aestimo āvi, ātum, 1 : </w:t>
      </w:r>
      <w:r>
        <w:rPr>
          <w:sz w:val="20"/>
        </w:rPr>
        <w:t>value, assess, estimate, reckon, consider, judge (situation), esteem</w:t>
      </w:r>
    </w:p>
    <w:p w14:paraId="4E247412" w14:textId="77777777" w:rsidR="00376410" w:rsidRDefault="00503F39">
      <w:pPr>
        <w:spacing w:after="0"/>
      </w:pPr>
      <w:r>
        <w:rPr>
          <w:b/>
          <w:sz w:val="20"/>
        </w:rPr>
        <w:t xml:space="preserve">aeternitas ātis  f: </w:t>
      </w:r>
      <w:r>
        <w:rPr>
          <w:sz w:val="20"/>
        </w:rPr>
        <w:t>eternity, infinite time, immortality, pe</w:t>
      </w:r>
      <w:r>
        <w:rPr>
          <w:sz w:val="20"/>
        </w:rPr>
        <w:t>rmanence, durability</w:t>
      </w:r>
    </w:p>
    <w:p w14:paraId="6785A7C2" w14:textId="77777777" w:rsidR="00376410" w:rsidRDefault="00503F39">
      <w:pPr>
        <w:spacing w:after="0"/>
      </w:pPr>
      <w:r>
        <w:rPr>
          <w:b/>
          <w:sz w:val="20"/>
        </w:rPr>
        <w:t xml:space="preserve">canities f: </w:t>
      </w:r>
      <w:r>
        <w:rPr>
          <w:sz w:val="20"/>
        </w:rPr>
        <w:t>white/gray coloring/deposit, gray/white hair, grayness of hair, old age</w:t>
      </w:r>
    </w:p>
    <w:p w14:paraId="0D81B9C9" w14:textId="77777777" w:rsidR="00376410" w:rsidRDefault="00503F39">
      <w:pPr>
        <w:spacing w:after="0"/>
      </w:pPr>
      <w:r>
        <w:rPr>
          <w:b/>
          <w:sz w:val="20"/>
        </w:rPr>
        <w:t xml:space="preserve">centuria ae  f: </w:t>
      </w:r>
      <w:r>
        <w:rPr>
          <w:sz w:val="20"/>
        </w:rPr>
        <w:t>century, company of 60-100 men in legion, voting unit, land unit (200 jugera)</w:t>
      </w:r>
    </w:p>
    <w:p w14:paraId="44C1149C" w14:textId="77777777" w:rsidR="00376410" w:rsidRDefault="00503F39">
      <w:pPr>
        <w:spacing w:after="0"/>
      </w:pPr>
      <w:r>
        <w:rPr>
          <w:b/>
          <w:sz w:val="20"/>
        </w:rPr>
        <w:t xml:space="preserve">circumspicio exi, ectum, 3 : </w:t>
      </w:r>
      <w:r>
        <w:rPr>
          <w:sz w:val="20"/>
        </w:rPr>
        <w:t>survey/looking round/spying,</w:t>
      </w:r>
      <w:r>
        <w:rPr>
          <w:sz w:val="20"/>
        </w:rPr>
        <w:t xml:space="preserve"> visual examination, commanding view, contemplation</w:t>
      </w:r>
    </w:p>
    <w:p w14:paraId="3E406E2D" w14:textId="77777777" w:rsidR="00376410" w:rsidRDefault="00503F39">
      <w:pPr>
        <w:spacing w:after="0"/>
      </w:pPr>
      <w:r>
        <w:rPr>
          <w:b/>
          <w:sz w:val="20"/>
        </w:rPr>
        <w:t xml:space="preserve">coitus2 : </w:t>
      </w:r>
      <w:r>
        <w:rPr>
          <w:sz w:val="20"/>
        </w:rPr>
        <w:t>meeting, encounter, (political or illegal) assembly, union, band, gang, crowd</w:t>
      </w:r>
    </w:p>
    <w:p w14:paraId="48CF9574" w14:textId="77777777" w:rsidR="00376410" w:rsidRDefault="00503F39">
      <w:pPr>
        <w:spacing w:after="0"/>
      </w:pPr>
      <w:r>
        <w:rPr>
          <w:b/>
          <w:sz w:val="20"/>
        </w:rPr>
        <w:t xml:space="preserve">commendaris : </w:t>
      </w:r>
      <w:r>
        <w:rPr>
          <w:sz w:val="20"/>
        </w:rPr>
        <w:t>entrust, give in trust, commit, recommend, commend to, point out, designate</w:t>
      </w:r>
    </w:p>
    <w:p w14:paraId="5EA56C90" w14:textId="77777777" w:rsidR="00376410" w:rsidRDefault="00503F39">
      <w:pPr>
        <w:spacing w:after="0"/>
      </w:pPr>
      <w:r>
        <w:rPr>
          <w:b/>
          <w:sz w:val="20"/>
        </w:rPr>
        <w:t xml:space="preserve">domina ae : </w:t>
      </w:r>
      <w:r>
        <w:rPr>
          <w:sz w:val="20"/>
        </w:rPr>
        <w:t xml:space="preserve">mistress of a </w:t>
      </w:r>
      <w:r>
        <w:rPr>
          <w:sz w:val="20"/>
        </w:rPr>
        <w:t>family, wife, lady, lady-love, owner</w:t>
      </w:r>
    </w:p>
    <w:p w14:paraId="0B42BFF6" w14:textId="77777777" w:rsidR="00376410" w:rsidRDefault="00503F39">
      <w:pPr>
        <w:spacing w:after="0"/>
      </w:pPr>
      <w:r>
        <w:rPr>
          <w:b/>
          <w:sz w:val="20"/>
        </w:rPr>
        <w:t xml:space="preserve">frugi : </w:t>
      </w:r>
      <w:r>
        <w:rPr>
          <w:sz w:val="20"/>
        </w:rPr>
        <w:t>worthy/honest/deserving, virtuous, thrifty/frugal, temperate/sober, useful/fit</w:t>
      </w:r>
    </w:p>
    <w:p w14:paraId="1ACAE635" w14:textId="77777777" w:rsidR="00376410" w:rsidRDefault="00503F39">
      <w:pPr>
        <w:spacing w:after="0"/>
      </w:pPr>
      <w:r>
        <w:rPr>
          <w:b/>
          <w:sz w:val="20"/>
        </w:rPr>
        <w:t xml:space="preserve">inconditus a, um : </w:t>
      </w:r>
      <w:r>
        <w:rPr>
          <w:sz w:val="20"/>
        </w:rPr>
        <w:t>aromatic/spiced wine, seasoned food (pl.) (OLD)</w:t>
      </w:r>
    </w:p>
    <w:p w14:paraId="74EE4EAD" w14:textId="77777777" w:rsidR="00376410" w:rsidRDefault="00503F39">
      <w:pPr>
        <w:spacing w:after="0"/>
      </w:pPr>
      <w:r>
        <w:rPr>
          <w:b/>
          <w:sz w:val="20"/>
        </w:rPr>
        <w:t xml:space="preserve">indultum i  n: </w:t>
      </w:r>
      <w:r>
        <w:rPr>
          <w:sz w:val="20"/>
        </w:rPr>
        <w:t>leave, permission</w:t>
      </w:r>
    </w:p>
    <w:p w14:paraId="754D315D" w14:textId="77777777" w:rsidR="00376410" w:rsidRDefault="00503F39">
      <w:pPr>
        <w:spacing w:after="0"/>
      </w:pPr>
      <w:r>
        <w:rPr>
          <w:b/>
          <w:sz w:val="20"/>
        </w:rPr>
        <w:t xml:space="preserve">lapsor : </w:t>
      </w:r>
      <w:r>
        <w:rPr>
          <w:sz w:val="20"/>
        </w:rPr>
        <w:t>slip, Nose one's footin</w:t>
      </w:r>
      <w:r>
        <w:rPr>
          <w:sz w:val="20"/>
        </w:rPr>
        <w:t>g</w:t>
      </w:r>
    </w:p>
    <w:p w14:paraId="2D6BB9FE" w14:textId="77777777" w:rsidR="00376410" w:rsidRDefault="00503F39">
      <w:pPr>
        <w:spacing w:after="0"/>
      </w:pPr>
      <w:r>
        <w:rPr>
          <w:b/>
          <w:sz w:val="20"/>
        </w:rPr>
        <w:t xml:space="preserve">lascivia ae  f: </w:t>
      </w:r>
      <w:r>
        <w:rPr>
          <w:sz w:val="20"/>
        </w:rPr>
        <w:t>playfulness, wantonness, lasciviousness</w:t>
      </w:r>
    </w:p>
    <w:p w14:paraId="18CB0CD5" w14:textId="77777777" w:rsidR="00376410" w:rsidRDefault="00503F39">
      <w:pPr>
        <w:spacing w:after="0"/>
      </w:pPr>
      <w:r>
        <w:rPr>
          <w:b/>
          <w:sz w:val="20"/>
        </w:rPr>
        <w:t xml:space="preserve">levitas : </w:t>
      </w:r>
      <w:r>
        <w:rPr>
          <w:sz w:val="20"/>
        </w:rPr>
        <w:t>levity, lightness, mildness, fickleness, shallowness</w:t>
      </w:r>
    </w:p>
    <w:p w14:paraId="40B80CC3" w14:textId="77777777" w:rsidR="00376410" w:rsidRDefault="00503F39">
      <w:pPr>
        <w:spacing w:after="0"/>
      </w:pPr>
      <w:r>
        <w:rPr>
          <w:b/>
          <w:sz w:val="20"/>
        </w:rPr>
        <w:t xml:space="preserve">licentia ae  f: </w:t>
      </w:r>
      <w:r>
        <w:rPr>
          <w:sz w:val="20"/>
        </w:rPr>
        <w:t>freedom, liberty, license, disorderliness, outspokenness</w:t>
      </w:r>
    </w:p>
    <w:p w14:paraId="6FCE7652" w14:textId="77777777" w:rsidR="00376410" w:rsidRDefault="00503F39">
      <w:pPr>
        <w:spacing w:after="0"/>
      </w:pPr>
      <w:r>
        <w:rPr>
          <w:b/>
          <w:sz w:val="20"/>
        </w:rPr>
        <w:t xml:space="preserve">otiosus a, um : </w:t>
      </w:r>
      <w:r>
        <w:rPr>
          <w:sz w:val="20"/>
        </w:rPr>
        <w:t>private citizen</w:t>
      </w:r>
    </w:p>
    <w:p w14:paraId="5E9E0DB1" w14:textId="77777777" w:rsidR="00376410" w:rsidRDefault="00503F39">
      <w:pPr>
        <w:spacing w:after="0"/>
      </w:pPr>
      <w:r>
        <w:rPr>
          <w:b/>
          <w:sz w:val="20"/>
        </w:rPr>
        <w:t xml:space="preserve">pacatae : </w:t>
      </w:r>
      <w:r>
        <w:rPr>
          <w:sz w:val="20"/>
        </w:rPr>
        <w:t xml:space="preserve">friendly </w:t>
      </w:r>
      <w:r>
        <w:rPr>
          <w:sz w:val="20"/>
        </w:rPr>
        <w:t>country</w:t>
      </w:r>
    </w:p>
    <w:p w14:paraId="70801A56" w14:textId="77777777" w:rsidR="00376410" w:rsidRDefault="00503F39">
      <w:pPr>
        <w:spacing w:after="0"/>
      </w:pPr>
      <w:r>
        <w:rPr>
          <w:b/>
          <w:sz w:val="20"/>
        </w:rPr>
        <w:t xml:space="preserve">patrimonium ii  n: </w:t>
      </w:r>
      <w:r>
        <w:rPr>
          <w:sz w:val="20"/>
        </w:rPr>
        <w:t>inheritance</w:t>
      </w:r>
    </w:p>
    <w:p w14:paraId="7D7F49AD" w14:textId="77777777" w:rsidR="00376410" w:rsidRDefault="00503F39">
      <w:pPr>
        <w:spacing w:after="0"/>
      </w:pPr>
      <w:r>
        <w:rPr>
          <w:b/>
          <w:sz w:val="20"/>
        </w:rPr>
        <w:t xml:space="preserve">prudens entis : </w:t>
      </w:r>
      <w:r>
        <w:rPr>
          <w:sz w:val="20"/>
        </w:rPr>
        <w:t>aware, skilled, sensible, prudent, farseeing, experienced</w:t>
      </w:r>
    </w:p>
    <w:p w14:paraId="173A7C8B" w14:textId="77777777" w:rsidR="00376410" w:rsidRDefault="00503F39">
      <w:pPr>
        <w:spacing w:after="0"/>
      </w:pPr>
      <w:r>
        <w:rPr>
          <w:b/>
          <w:sz w:val="20"/>
        </w:rPr>
        <w:t xml:space="preserve">quotquot : </w:t>
      </w:r>
      <w:r>
        <w:rPr>
          <w:sz w:val="20"/>
        </w:rPr>
        <w:t>however many</w:t>
      </w:r>
    </w:p>
    <w:p w14:paraId="39C89C5D" w14:textId="77777777" w:rsidR="00376410" w:rsidRDefault="00503F39">
      <w:pPr>
        <w:spacing w:after="0"/>
      </w:pPr>
      <w:r>
        <w:rPr>
          <w:b/>
          <w:sz w:val="20"/>
        </w:rPr>
        <w:t xml:space="preserve">regina ae  f: </w:t>
      </w:r>
      <w:r>
        <w:rPr>
          <w:sz w:val="20"/>
        </w:rPr>
        <w:t>queen</w:t>
      </w:r>
    </w:p>
    <w:p w14:paraId="60237AA5" w14:textId="77777777" w:rsidR="00376410" w:rsidRDefault="00503F39">
      <w:pPr>
        <w:spacing w:after="0"/>
      </w:pPr>
      <w:r>
        <w:rPr>
          <w:b/>
          <w:sz w:val="20"/>
        </w:rPr>
        <w:t xml:space="preserve">reputo āvi, ātum, 1 : </w:t>
      </w:r>
      <w:r>
        <w:rPr>
          <w:sz w:val="20"/>
        </w:rPr>
        <w:t>think over, reflect</w:t>
      </w:r>
    </w:p>
    <w:p w14:paraId="4C24E422" w14:textId="77777777" w:rsidR="00376410" w:rsidRDefault="00503F39">
      <w:pPr>
        <w:spacing w:after="0"/>
      </w:pPr>
      <w:r>
        <w:rPr>
          <w:b/>
          <w:sz w:val="20"/>
        </w:rPr>
        <w:t xml:space="preserve">retinaculum i  n: </w:t>
      </w:r>
      <w:r>
        <w:rPr>
          <w:sz w:val="20"/>
        </w:rPr>
        <w:t>rope, hawser, rein, towing-rope</w:t>
      </w:r>
    </w:p>
    <w:p w14:paraId="3E50BE2C" w14:textId="77777777" w:rsidR="00376410" w:rsidRDefault="00503F39">
      <w:pPr>
        <w:spacing w:after="0"/>
      </w:pPr>
      <w:r>
        <w:rPr>
          <w:b/>
          <w:sz w:val="20"/>
        </w:rPr>
        <w:t>reveren</w:t>
      </w:r>
      <w:r>
        <w:rPr>
          <w:b/>
          <w:sz w:val="20"/>
        </w:rPr>
        <w:t xml:space="preserve">dus a, um : </w:t>
      </w:r>
      <w:r>
        <w:rPr>
          <w:sz w:val="20"/>
        </w:rPr>
        <w:t>respect, stand in awe of, honor, fear, reverence, revere, venerate</w:t>
      </w:r>
    </w:p>
    <w:p w14:paraId="3A9C8550" w14:textId="77777777" w:rsidR="00376410" w:rsidRDefault="00503F39">
      <w:pPr>
        <w:spacing w:after="0"/>
      </w:pPr>
      <w:r>
        <w:rPr>
          <w:b/>
          <w:sz w:val="20"/>
        </w:rPr>
        <w:t xml:space="preserve">securitas ātis  f: </w:t>
      </w:r>
      <w:r>
        <w:rPr>
          <w:sz w:val="20"/>
        </w:rPr>
        <w:t>freedom from care, carelessness, safety, security</w:t>
      </w:r>
    </w:p>
    <w:p w14:paraId="21B3140C" w14:textId="77777777" w:rsidR="00376410" w:rsidRDefault="00503F39">
      <w:pPr>
        <w:spacing w:after="0"/>
      </w:pPr>
      <w:r>
        <w:rPr>
          <w:b/>
          <w:sz w:val="20"/>
        </w:rPr>
        <w:t xml:space="preserve">splendor ōris  m: </w:t>
      </w:r>
      <w:r>
        <w:rPr>
          <w:sz w:val="20"/>
        </w:rPr>
        <w:t>brilliance, luster, sheen, magnificence, sumptuousness, grandeur, splendor</w:t>
      </w:r>
    </w:p>
    <w:p w14:paraId="6E14DCDC" w14:textId="77777777" w:rsidR="00376410" w:rsidRDefault="00503F39">
      <w:pPr>
        <w:spacing w:after="0"/>
      </w:pPr>
      <w:r>
        <w:rPr>
          <w:b/>
          <w:sz w:val="20"/>
        </w:rPr>
        <w:t xml:space="preserve">statua ae  f: </w:t>
      </w:r>
      <w:r>
        <w:rPr>
          <w:sz w:val="20"/>
        </w:rPr>
        <w:t>s</w:t>
      </w:r>
      <w:r>
        <w:rPr>
          <w:sz w:val="20"/>
        </w:rPr>
        <w:t>tatue, image</w:t>
      </w:r>
    </w:p>
    <w:p w14:paraId="3169CF38" w14:textId="77777777" w:rsidR="00376410" w:rsidRDefault="00503F39">
      <w:pPr>
        <w:spacing w:after="0"/>
      </w:pPr>
      <w:r>
        <w:rPr>
          <w:b/>
          <w:sz w:val="20"/>
        </w:rPr>
        <w:t xml:space="preserve">suffragium ii  n: </w:t>
      </w:r>
      <w:r>
        <w:rPr>
          <w:sz w:val="20"/>
        </w:rPr>
        <w:t>vote, judgment, applause</w:t>
      </w:r>
    </w:p>
    <w:p w14:paraId="433F7561" w14:textId="77777777" w:rsidR="00376410" w:rsidRDefault="00503F39">
      <w:pPr>
        <w:spacing w:after="0"/>
      </w:pPr>
      <w:r>
        <w:rPr>
          <w:b/>
          <w:sz w:val="20"/>
        </w:rPr>
        <w:t xml:space="preserve">ubique : </w:t>
      </w:r>
      <w:r>
        <w:rPr>
          <w:sz w:val="20"/>
        </w:rPr>
        <w:t>where, in what place, (time) when, whenever, as soon as, in which, with whom</w:t>
      </w:r>
    </w:p>
    <w:p w14:paraId="7486E280" w14:textId="77777777" w:rsidR="00376410" w:rsidRDefault="00376410">
      <w:pPr>
        <w:sectPr w:rsidR="00376410">
          <w:type w:val="continuous"/>
          <w:pgSz w:w="12240" w:h="15840"/>
          <w:pgMar w:top="720" w:right="1080" w:bottom="720" w:left="1080" w:header="720" w:footer="720" w:gutter="0"/>
          <w:cols w:num="2" w:space="720"/>
          <w:docGrid w:linePitch="360"/>
        </w:sectPr>
      </w:pPr>
    </w:p>
    <w:p w14:paraId="75AC47A6" w14:textId="77777777" w:rsidR="00376410" w:rsidRDefault="00503F39">
      <w:r>
        <w:br w:type="page"/>
      </w:r>
    </w:p>
    <w:p w14:paraId="6D45B4F2" w14:textId="77777777" w:rsidR="00376410" w:rsidRDefault="00503F39">
      <w:r>
        <w:rPr>
          <w:sz w:val="24"/>
        </w:rPr>
        <w:lastRenderedPageBreak/>
        <w:t xml:space="preserve">aestimantes eas ardenter adfectant quasi plus praemii de figmentis aereis sensu </w:t>
      </w:r>
      <w:r>
        <w:rPr>
          <w:sz w:val="24"/>
        </w:rPr>
        <w:t>carentibus adepturi, quam ex conscientia honeste recteque factorum, easque auro curant inbracteari, quod Acilio Glabrioni delatum est primo, cum consiliis armisque regem superasset Antiochum. quam autem sit pulchrum exigua haec spernentem et minima ad asce</w:t>
      </w:r>
      <w:r>
        <w:rPr>
          <w:sz w:val="24"/>
        </w:rPr>
        <w:t>nsus verae gloriae tendere longos et arduos, ut memorat vates Ascraeus, Censorius Cato monstravit. qui interrogatus quam ob rem inter multos ... statuam non haberet malo inquit ambigere bonos quam ob rem id non meruerim, quam quod est gravius cur inpetrave</w:t>
      </w:r>
      <w:r>
        <w:rPr>
          <w:sz w:val="24"/>
        </w:rPr>
        <w:t>rim mussitare. 9. Alii summum decus in carruchis solito altioribus et ambitioso vestium cultu ponentes sudant sub ponderibus lacernarum, quas in collis insertas cingulis</w:t>
      </w:r>
    </w:p>
    <w:p w14:paraId="263B9BAE" w14:textId="77777777" w:rsidR="00376410" w:rsidRDefault="00503F39">
      <w:pPr>
        <w:jc w:val="center"/>
      </w:pPr>
      <w:r>
        <w:t>———————————————————————————————————————</w:t>
      </w:r>
    </w:p>
    <w:p w14:paraId="57D02E1D" w14:textId="77777777" w:rsidR="00376410" w:rsidRDefault="00376410">
      <w:pPr>
        <w:sectPr w:rsidR="00376410">
          <w:type w:val="continuous"/>
          <w:pgSz w:w="12240" w:h="15840"/>
          <w:pgMar w:top="720" w:right="1080" w:bottom="720" w:left="1080" w:header="720" w:footer="720" w:gutter="0"/>
          <w:cols w:space="720"/>
          <w:docGrid w:linePitch="360"/>
        </w:sectPr>
      </w:pPr>
    </w:p>
    <w:p w14:paraId="6885E872" w14:textId="77777777" w:rsidR="00376410" w:rsidRDefault="00503F39">
      <w:pPr>
        <w:spacing w:after="0"/>
      </w:pPr>
      <w:r>
        <w:rPr>
          <w:b/>
          <w:sz w:val="20"/>
        </w:rPr>
        <w:t xml:space="preserve">Cato ōnis  m: </w:t>
      </w:r>
      <w:r>
        <w:rPr>
          <w:sz w:val="20"/>
        </w:rPr>
        <w:t>Cato, (Roman cogno</w:t>
      </w:r>
      <w:r>
        <w:rPr>
          <w:sz w:val="20"/>
        </w:rPr>
        <w:t>men), [M. Porcius Cato =&gt; Censor]</w:t>
      </w:r>
    </w:p>
    <w:p w14:paraId="74335C6A" w14:textId="77777777" w:rsidR="00376410" w:rsidRDefault="00503F39">
      <w:pPr>
        <w:spacing w:after="0"/>
      </w:pPr>
      <w:r>
        <w:rPr>
          <w:b/>
          <w:sz w:val="20"/>
        </w:rPr>
        <w:t xml:space="preserve">adfectant : </w:t>
      </w:r>
      <w:r>
        <w:rPr>
          <w:sz w:val="20"/>
        </w:rPr>
        <w:t>aim at, desire, aspire, try, lay claim to, try to control, feign, pretend</w:t>
      </w:r>
    </w:p>
    <w:p w14:paraId="716D4A23" w14:textId="77777777" w:rsidR="00376410" w:rsidRDefault="00503F39">
      <w:pPr>
        <w:spacing w:after="0"/>
      </w:pPr>
      <w:r>
        <w:rPr>
          <w:b/>
          <w:sz w:val="20"/>
        </w:rPr>
        <w:t xml:space="preserve">aereus1 a, um : </w:t>
      </w:r>
      <w:r>
        <w:rPr>
          <w:sz w:val="20"/>
        </w:rPr>
        <w:t>copper coin</w:t>
      </w:r>
    </w:p>
    <w:p w14:paraId="08C215D5" w14:textId="77777777" w:rsidR="00376410" w:rsidRDefault="00503F39">
      <w:pPr>
        <w:spacing w:after="0"/>
      </w:pPr>
      <w:r>
        <w:rPr>
          <w:b/>
          <w:sz w:val="20"/>
        </w:rPr>
        <w:t xml:space="preserve">aestimo āvi, ātum, 1 : </w:t>
      </w:r>
      <w:r>
        <w:rPr>
          <w:sz w:val="20"/>
        </w:rPr>
        <w:t>value, assess, estimate, reckon, consider, judge (situation), esteem</w:t>
      </w:r>
    </w:p>
    <w:p w14:paraId="18CC3C43" w14:textId="77777777" w:rsidR="00376410" w:rsidRDefault="00503F39">
      <w:pPr>
        <w:spacing w:after="0"/>
      </w:pPr>
      <w:r>
        <w:rPr>
          <w:b/>
          <w:sz w:val="20"/>
        </w:rPr>
        <w:t xml:space="preserve">ambago ĭnis  f: </w:t>
      </w:r>
      <w:r>
        <w:rPr>
          <w:sz w:val="20"/>
        </w:rPr>
        <w:t>hesitate, be in doubt, argue, dispute, contend, call in question, be at issue</w:t>
      </w:r>
    </w:p>
    <w:p w14:paraId="6E308C70" w14:textId="77777777" w:rsidR="00376410" w:rsidRDefault="00503F39">
      <w:pPr>
        <w:spacing w:after="0"/>
      </w:pPr>
      <w:r>
        <w:rPr>
          <w:b/>
          <w:sz w:val="20"/>
        </w:rPr>
        <w:t xml:space="preserve">ardenter : </w:t>
      </w:r>
      <w:r>
        <w:rPr>
          <w:sz w:val="20"/>
        </w:rPr>
        <w:t>with burning/parching effect, passionately, ardently, eagerly, zealously</w:t>
      </w:r>
    </w:p>
    <w:p w14:paraId="57888412" w14:textId="77777777" w:rsidR="00376410" w:rsidRDefault="00503F39">
      <w:pPr>
        <w:spacing w:after="0"/>
      </w:pPr>
      <w:r>
        <w:rPr>
          <w:b/>
          <w:sz w:val="20"/>
        </w:rPr>
        <w:t xml:space="preserve">arduus a, um : </w:t>
      </w:r>
      <w:r>
        <w:rPr>
          <w:sz w:val="20"/>
        </w:rPr>
        <w:t>steep/high place, heights, elevation, arduous/difficult/hard task, challenge</w:t>
      </w:r>
    </w:p>
    <w:p w14:paraId="2B3F8939" w14:textId="77777777" w:rsidR="00376410" w:rsidRDefault="00503F39">
      <w:pPr>
        <w:spacing w:after="0"/>
      </w:pPr>
      <w:r>
        <w:rPr>
          <w:b/>
          <w:sz w:val="20"/>
        </w:rPr>
        <w:t xml:space="preserve">ascensus : </w:t>
      </w:r>
      <w:r>
        <w:rPr>
          <w:sz w:val="20"/>
        </w:rPr>
        <w:t>ascent, act of scaling (walls), approach, a stage/step in advancement, height</w:t>
      </w:r>
    </w:p>
    <w:p w14:paraId="3F800BA6" w14:textId="77777777" w:rsidR="00376410" w:rsidRDefault="00503F39">
      <w:pPr>
        <w:spacing w:after="0"/>
      </w:pPr>
      <w:r>
        <w:rPr>
          <w:b/>
          <w:sz w:val="20"/>
        </w:rPr>
        <w:t xml:space="preserve">carruca1 f: </w:t>
      </w:r>
      <w:r>
        <w:rPr>
          <w:sz w:val="20"/>
        </w:rPr>
        <w:t>traveling-carriage, (four-wheeled L+S), state coach</w:t>
      </w:r>
    </w:p>
    <w:p w14:paraId="2E4BC522" w14:textId="77777777" w:rsidR="00376410" w:rsidRDefault="00503F39">
      <w:pPr>
        <w:spacing w:after="0"/>
      </w:pPr>
      <w:r>
        <w:rPr>
          <w:b/>
          <w:sz w:val="20"/>
        </w:rPr>
        <w:t xml:space="preserve">cingulis : </w:t>
      </w:r>
      <w:r>
        <w:rPr>
          <w:sz w:val="20"/>
        </w:rPr>
        <w:t>belt, sword belt, sash, girdle, band, saddle-girth, collar (dog)</w:t>
      </w:r>
    </w:p>
    <w:p w14:paraId="2BD67D6C" w14:textId="77777777" w:rsidR="00376410" w:rsidRDefault="00503F39">
      <w:pPr>
        <w:spacing w:after="0"/>
      </w:pPr>
      <w:r>
        <w:rPr>
          <w:b/>
          <w:sz w:val="20"/>
        </w:rPr>
        <w:t xml:space="preserve">collis is : </w:t>
      </w:r>
      <w:r>
        <w:rPr>
          <w:sz w:val="20"/>
        </w:rPr>
        <w:t xml:space="preserve">hill, hillock, </w:t>
      </w:r>
      <w:r>
        <w:rPr>
          <w:sz w:val="20"/>
        </w:rPr>
        <w:t>eminence, hill-top, mound, high ground, mountains (pl.) (poetic)</w:t>
      </w:r>
    </w:p>
    <w:p w14:paraId="5E966A6E" w14:textId="77777777" w:rsidR="00376410" w:rsidRDefault="00503F39">
      <w:pPr>
        <w:spacing w:after="0"/>
      </w:pPr>
      <w:r>
        <w:rPr>
          <w:b/>
          <w:sz w:val="20"/>
        </w:rPr>
        <w:t xml:space="preserve">conscientia ae  f: </w:t>
      </w:r>
      <w:r>
        <w:rPr>
          <w:sz w:val="20"/>
        </w:rPr>
        <w:t>(joint) knowledge, complicity (of crime), conscience, sense of guilt, remorse</w:t>
      </w:r>
    </w:p>
    <w:p w14:paraId="4B7DE1C4" w14:textId="77777777" w:rsidR="00376410" w:rsidRDefault="00503F39">
      <w:pPr>
        <w:spacing w:after="0"/>
      </w:pPr>
      <w:r>
        <w:rPr>
          <w:b/>
          <w:sz w:val="20"/>
        </w:rPr>
        <w:t xml:space="preserve">cultus : </w:t>
      </w:r>
      <w:r>
        <w:rPr>
          <w:sz w:val="20"/>
        </w:rPr>
        <w:t>cultivated/tilled/farmed lands (pl.), gardens, plantations, standing crops</w:t>
      </w:r>
    </w:p>
    <w:p w14:paraId="374AF3F2" w14:textId="77777777" w:rsidR="00376410" w:rsidRDefault="00503F39">
      <w:pPr>
        <w:spacing w:after="0"/>
      </w:pPr>
      <w:r>
        <w:rPr>
          <w:b/>
          <w:sz w:val="20"/>
        </w:rPr>
        <w:t>factor ōri</w:t>
      </w:r>
      <w:r>
        <w:rPr>
          <w:b/>
          <w:sz w:val="20"/>
        </w:rPr>
        <w:t xml:space="preserve">s  m: </w:t>
      </w:r>
      <w:r>
        <w:rPr>
          <w:sz w:val="20"/>
        </w:rPr>
        <w:t>maker, perpetrator (of a crime), player (in a ballgame)</w:t>
      </w:r>
    </w:p>
    <w:p w14:paraId="517D594A" w14:textId="77777777" w:rsidR="00376410" w:rsidRDefault="00503F39">
      <w:pPr>
        <w:spacing w:after="0"/>
      </w:pPr>
      <w:r>
        <w:rPr>
          <w:b/>
          <w:sz w:val="20"/>
        </w:rPr>
        <w:t xml:space="preserve">figmentum i  n: </w:t>
      </w:r>
      <w:r>
        <w:rPr>
          <w:sz w:val="20"/>
        </w:rPr>
        <w:t>figment, fiction, invention, unreality, thing formed/devised, image</w:t>
      </w:r>
    </w:p>
    <w:p w14:paraId="50D74592" w14:textId="77777777" w:rsidR="00376410" w:rsidRDefault="00503F39">
      <w:pPr>
        <w:spacing w:after="0"/>
      </w:pPr>
      <w:r>
        <w:rPr>
          <w:b/>
          <w:sz w:val="20"/>
        </w:rPr>
        <w:t xml:space="preserve">insero2 sĕrŭi, sertum, 3 : </w:t>
      </w:r>
      <w:r>
        <w:rPr>
          <w:sz w:val="20"/>
        </w:rPr>
        <w:t>thrust in, introduce</w:t>
      </w:r>
    </w:p>
    <w:p w14:paraId="6D94DC23" w14:textId="77777777" w:rsidR="00376410" w:rsidRDefault="00503F39">
      <w:pPr>
        <w:spacing w:after="0"/>
      </w:pPr>
      <w:r>
        <w:rPr>
          <w:b/>
          <w:sz w:val="20"/>
        </w:rPr>
        <w:t xml:space="preserve">interrogo āvi, ātum, 1 : </w:t>
      </w:r>
      <w:r>
        <w:rPr>
          <w:sz w:val="20"/>
        </w:rPr>
        <w:t>funeral pyre</w:t>
      </w:r>
    </w:p>
    <w:p w14:paraId="02CE0C5A" w14:textId="77777777" w:rsidR="00376410" w:rsidRDefault="00503F39">
      <w:pPr>
        <w:spacing w:after="0"/>
      </w:pPr>
      <w:r>
        <w:rPr>
          <w:b/>
          <w:sz w:val="20"/>
        </w:rPr>
        <w:t xml:space="preserve">lacernaris : </w:t>
      </w:r>
      <w:r>
        <w:rPr>
          <w:sz w:val="20"/>
        </w:rPr>
        <w:t>open mantle</w:t>
      </w:r>
      <w:r>
        <w:rPr>
          <w:sz w:val="20"/>
        </w:rPr>
        <w:t>/cloak, (fastened at the shoulder)</w:t>
      </w:r>
    </w:p>
    <w:p w14:paraId="35BC7FE2" w14:textId="77777777" w:rsidR="00376410" w:rsidRDefault="00503F39">
      <w:pPr>
        <w:spacing w:after="0"/>
      </w:pPr>
      <w:r>
        <w:rPr>
          <w:b/>
          <w:sz w:val="20"/>
        </w:rPr>
        <w:t xml:space="preserve">memoro āvi, ātum : </w:t>
      </w:r>
      <w:r>
        <w:rPr>
          <w:sz w:val="20"/>
        </w:rPr>
        <w:t>remember, be mindful of (w/GEN/ACC), mention/recount/relate, remind/speak of</w:t>
      </w:r>
    </w:p>
    <w:p w14:paraId="1B82DADF" w14:textId="77777777" w:rsidR="00376410" w:rsidRDefault="00503F39">
      <w:pPr>
        <w:spacing w:after="0"/>
      </w:pPr>
      <w:r>
        <w:rPr>
          <w:b/>
          <w:sz w:val="20"/>
        </w:rPr>
        <w:t xml:space="preserve">mussitaris : </w:t>
      </w:r>
      <w:r>
        <w:rPr>
          <w:sz w:val="20"/>
        </w:rPr>
        <w:t>mutter/whisper, talk in subdued tones, keep quiet/say nothing (about)</w:t>
      </w:r>
    </w:p>
    <w:p w14:paraId="0613585C" w14:textId="77777777" w:rsidR="00376410" w:rsidRDefault="00503F39">
      <w:pPr>
        <w:spacing w:after="0"/>
      </w:pPr>
      <w:r>
        <w:rPr>
          <w:b/>
          <w:sz w:val="20"/>
        </w:rPr>
        <w:t xml:space="preserve">sperno sprēvi, sprētum, 3 : </w:t>
      </w:r>
      <w:r>
        <w:rPr>
          <w:sz w:val="20"/>
        </w:rPr>
        <w:t>scorn, despise</w:t>
      </w:r>
      <w:r>
        <w:rPr>
          <w:sz w:val="20"/>
        </w:rPr>
        <w:t>, spurn</w:t>
      </w:r>
    </w:p>
    <w:p w14:paraId="2F316F81" w14:textId="77777777" w:rsidR="00376410" w:rsidRDefault="00503F39">
      <w:pPr>
        <w:spacing w:after="0"/>
      </w:pPr>
      <w:r>
        <w:rPr>
          <w:b/>
          <w:sz w:val="20"/>
        </w:rPr>
        <w:t xml:space="preserve">statua ae  f: </w:t>
      </w:r>
      <w:r>
        <w:rPr>
          <w:sz w:val="20"/>
        </w:rPr>
        <w:t>statue, image</w:t>
      </w:r>
    </w:p>
    <w:p w14:paraId="168F768A" w14:textId="77777777" w:rsidR="00376410" w:rsidRDefault="00503F39">
      <w:pPr>
        <w:spacing w:after="0"/>
      </w:pPr>
      <w:r>
        <w:rPr>
          <w:b/>
          <w:sz w:val="20"/>
        </w:rPr>
        <w:t xml:space="preserve">sudo āvi, ātum, 1 : </w:t>
      </w:r>
      <w:r>
        <w:rPr>
          <w:sz w:val="20"/>
        </w:rPr>
        <w:t>sweat, perspire</w:t>
      </w:r>
    </w:p>
    <w:p w14:paraId="18C35B56" w14:textId="77777777" w:rsidR="00376410" w:rsidRDefault="00503F39">
      <w:pPr>
        <w:spacing w:after="0"/>
      </w:pPr>
      <w:r>
        <w:rPr>
          <w:b/>
          <w:sz w:val="20"/>
        </w:rPr>
        <w:t xml:space="preserve">vates : </w:t>
      </w:r>
      <w:r>
        <w:rPr>
          <w:sz w:val="20"/>
        </w:rPr>
        <w:t>prophet/seer, mouthpiece of deity, oracle, soothsayer, poet (divinely inspired)</w:t>
      </w:r>
    </w:p>
    <w:p w14:paraId="1993A57F" w14:textId="77777777" w:rsidR="00376410" w:rsidRDefault="00376410">
      <w:pPr>
        <w:sectPr w:rsidR="00376410">
          <w:type w:val="continuous"/>
          <w:pgSz w:w="12240" w:h="15840"/>
          <w:pgMar w:top="720" w:right="1080" w:bottom="720" w:left="1080" w:header="720" w:footer="720" w:gutter="0"/>
          <w:cols w:num="2" w:space="720"/>
          <w:docGrid w:linePitch="360"/>
        </w:sectPr>
      </w:pPr>
    </w:p>
    <w:p w14:paraId="5040B5E7" w14:textId="77777777" w:rsidR="00376410" w:rsidRDefault="00503F39">
      <w:r>
        <w:br w:type="page"/>
      </w:r>
    </w:p>
    <w:p w14:paraId="5D8F44AB" w14:textId="77777777" w:rsidR="00376410" w:rsidRDefault="00503F39">
      <w:r>
        <w:rPr>
          <w:sz w:val="24"/>
        </w:rPr>
        <w:lastRenderedPageBreak/>
        <w:t>ipsis adnectunt nimia subtegminum tenuitate perflabiles, expandentes eas crebr</w:t>
      </w:r>
      <w:r>
        <w:rPr>
          <w:sz w:val="24"/>
        </w:rPr>
        <w:t xml:space="preserve">is agitationibus maximeque sinistra, ut longiores fimbriae tunicaeque perspicue luceant varietate liciorum effigiatae in species animalium multiformes. 10. alii nullo quaerente vultus severitate adsimulata patrimonia sua in inmensum extollunt, cultorum ut </w:t>
      </w:r>
      <w:r>
        <w:rPr>
          <w:sz w:val="24"/>
        </w:rPr>
        <w:t>puta feracium multiplicantes annuos fructus, quae a primo ad ultimum solem se abunde iactitant possidere, ignorantes profecto maiores suos, per quos ita magnitudo Romana porrigitur, non divitiis eluxisse sed per bella saevissima, nec opibus nec victu nec i</w:t>
      </w:r>
      <w:r>
        <w:rPr>
          <w:sz w:val="24"/>
        </w:rPr>
        <w:t>ndumentorum vilitate gregariis militibus discrepantes opposita cuncta superasse virtute. 11. hac ex causa conlaticia stipe Valerius humatur ille Publicola et subsidiis amicorum mariti inops cum liberis uxor alitur Reguli et dotatur ex aerario filia Scipion</w:t>
      </w:r>
      <w:r>
        <w:rPr>
          <w:sz w:val="24"/>
        </w:rPr>
        <w:t>is</w:t>
      </w:r>
    </w:p>
    <w:p w14:paraId="5C4A4796" w14:textId="77777777" w:rsidR="00376410" w:rsidRDefault="00503F39">
      <w:pPr>
        <w:jc w:val="center"/>
      </w:pPr>
      <w:r>
        <w:t>———————————————————————————————————————</w:t>
      </w:r>
    </w:p>
    <w:p w14:paraId="28A91BD0" w14:textId="77777777" w:rsidR="00376410" w:rsidRDefault="00376410">
      <w:pPr>
        <w:sectPr w:rsidR="00376410">
          <w:type w:val="continuous"/>
          <w:pgSz w:w="12240" w:h="15840"/>
          <w:pgMar w:top="720" w:right="1080" w:bottom="720" w:left="1080" w:header="720" w:footer="720" w:gutter="0"/>
          <w:cols w:space="720"/>
          <w:docGrid w:linePitch="360"/>
        </w:sectPr>
      </w:pPr>
    </w:p>
    <w:p w14:paraId="7A9CB7A0" w14:textId="77777777" w:rsidR="00376410" w:rsidRDefault="00503F39">
      <w:pPr>
        <w:spacing w:after="0"/>
      </w:pPr>
      <w:r>
        <w:rPr>
          <w:b/>
          <w:sz w:val="20"/>
        </w:rPr>
        <w:t xml:space="preserve">Regulis : </w:t>
      </w:r>
      <w:r>
        <w:rPr>
          <w:sz w:val="20"/>
        </w:rPr>
        <w:t>Regulus, (Roman consul captured by Carthaginians)</w:t>
      </w:r>
    </w:p>
    <w:p w14:paraId="693D76C0" w14:textId="77777777" w:rsidR="00376410" w:rsidRDefault="00503F39">
      <w:pPr>
        <w:spacing w:after="0"/>
      </w:pPr>
      <w:r>
        <w:rPr>
          <w:b/>
          <w:sz w:val="20"/>
        </w:rPr>
        <w:t xml:space="preserve">Scipio : </w:t>
      </w:r>
      <w:r>
        <w:rPr>
          <w:sz w:val="20"/>
        </w:rPr>
        <w:t>Scipio, (P. Cornelia ~ beat Hannibal, his grandson destroyed Carthage)</w:t>
      </w:r>
    </w:p>
    <w:p w14:paraId="760186E1" w14:textId="77777777" w:rsidR="00376410" w:rsidRDefault="00503F39">
      <w:pPr>
        <w:spacing w:after="0"/>
      </w:pPr>
      <w:r>
        <w:rPr>
          <w:b/>
          <w:sz w:val="20"/>
        </w:rPr>
        <w:t xml:space="preserve">Valerius i  m: </w:t>
      </w:r>
      <w:r>
        <w:rPr>
          <w:sz w:val="20"/>
        </w:rPr>
        <w:t>Valerius, (Roman gens name), P. Valerius Pub</w:t>
      </w:r>
      <w:r>
        <w:rPr>
          <w:sz w:val="20"/>
        </w:rPr>
        <w:t>licola, very early consul (509 BC)</w:t>
      </w:r>
    </w:p>
    <w:p w14:paraId="33A04B7E" w14:textId="77777777" w:rsidR="00376410" w:rsidRDefault="00503F39">
      <w:pPr>
        <w:spacing w:after="0"/>
      </w:pPr>
      <w:r>
        <w:rPr>
          <w:b/>
          <w:sz w:val="20"/>
        </w:rPr>
        <w:t xml:space="preserve">abunde : </w:t>
      </w:r>
      <w:r>
        <w:rPr>
          <w:sz w:val="20"/>
        </w:rPr>
        <w:t>abundantly, in profusion/abundance, more than enough, amply, exceedingly, very</w:t>
      </w:r>
    </w:p>
    <w:p w14:paraId="277CEE07" w14:textId="77777777" w:rsidR="00376410" w:rsidRDefault="00503F39">
      <w:pPr>
        <w:spacing w:after="0"/>
      </w:pPr>
      <w:r>
        <w:rPr>
          <w:b/>
          <w:sz w:val="20"/>
        </w:rPr>
        <w:t xml:space="preserve">adnecto : </w:t>
      </w:r>
      <w:r>
        <w:rPr>
          <w:sz w:val="20"/>
        </w:rPr>
        <w:t>tie on/to, tie up (ship), bind to, fasten on, attach, connect, join, annex</w:t>
      </w:r>
    </w:p>
    <w:p w14:paraId="7EC4406E" w14:textId="77777777" w:rsidR="00376410" w:rsidRDefault="00503F39">
      <w:pPr>
        <w:spacing w:after="0"/>
      </w:pPr>
      <w:r>
        <w:rPr>
          <w:b/>
          <w:sz w:val="20"/>
        </w:rPr>
        <w:t xml:space="preserve">ad-simulo : </w:t>
      </w:r>
      <w:r>
        <w:rPr>
          <w:sz w:val="20"/>
        </w:rPr>
        <w:t xml:space="preserve">make like, compare, </w:t>
      </w:r>
      <w:r>
        <w:rPr>
          <w:sz w:val="20"/>
        </w:rPr>
        <w:t>counterfeit, simulate, imitate, pretend, feign, act a part</w:t>
      </w:r>
    </w:p>
    <w:p w14:paraId="49E8BD83" w14:textId="77777777" w:rsidR="00376410" w:rsidRDefault="00503F39">
      <w:pPr>
        <w:spacing w:after="0"/>
      </w:pPr>
      <w:r>
        <w:rPr>
          <w:b/>
          <w:sz w:val="20"/>
        </w:rPr>
        <w:t xml:space="preserve">aerarius a, um : </w:t>
      </w:r>
      <w:r>
        <w:rPr>
          <w:sz w:val="20"/>
        </w:rPr>
        <w:t>lowest class citizen, pays poll tax but cannot vote/hold office, coppersmith</w:t>
      </w:r>
    </w:p>
    <w:p w14:paraId="00BB26AE" w14:textId="77777777" w:rsidR="00376410" w:rsidRDefault="00503F39">
      <w:pPr>
        <w:spacing w:after="0"/>
      </w:pPr>
      <w:r>
        <w:rPr>
          <w:b/>
          <w:sz w:val="20"/>
        </w:rPr>
        <w:t xml:space="preserve">agitatio ōnis  f: </w:t>
      </w:r>
      <w:r>
        <w:rPr>
          <w:sz w:val="20"/>
        </w:rPr>
        <w:t>brandishing/waving/shaking/moving violently, movement, exercise, working (land)</w:t>
      </w:r>
    </w:p>
    <w:p w14:paraId="26C79DC1" w14:textId="77777777" w:rsidR="00376410" w:rsidRDefault="00503F39">
      <w:pPr>
        <w:spacing w:after="0"/>
      </w:pPr>
      <w:r>
        <w:rPr>
          <w:b/>
          <w:sz w:val="20"/>
        </w:rPr>
        <w:t xml:space="preserve">annuus a, um : </w:t>
      </w:r>
      <w:r>
        <w:rPr>
          <w:sz w:val="20"/>
        </w:rPr>
        <w:t>yearly payment (usu. pl.), annual stipend, pension, annuity (L+S)</w:t>
      </w:r>
    </w:p>
    <w:p w14:paraId="52FBC5F6" w14:textId="77777777" w:rsidR="00376410" w:rsidRDefault="00503F39">
      <w:pPr>
        <w:spacing w:after="0"/>
      </w:pPr>
      <w:r>
        <w:rPr>
          <w:b/>
          <w:sz w:val="20"/>
        </w:rPr>
        <w:t xml:space="preserve">collaticius a, um : </w:t>
      </w:r>
      <w:r>
        <w:rPr>
          <w:sz w:val="20"/>
        </w:rPr>
        <w:t>water, (any) liquid/fluid, running/stream/spring water, juice</w:t>
      </w:r>
    </w:p>
    <w:p w14:paraId="1FE65356" w14:textId="77777777" w:rsidR="00376410" w:rsidRDefault="00503F39">
      <w:pPr>
        <w:spacing w:after="0"/>
      </w:pPr>
      <w:r>
        <w:rPr>
          <w:b/>
          <w:sz w:val="20"/>
        </w:rPr>
        <w:t xml:space="preserve">cultor ōris  m: </w:t>
      </w:r>
      <w:r>
        <w:rPr>
          <w:sz w:val="20"/>
        </w:rPr>
        <w:t>inhabitant, husbandman/planter/grower, supporter, worshiper, who has interest</w:t>
      </w:r>
    </w:p>
    <w:p w14:paraId="6217C7AE" w14:textId="77777777" w:rsidR="00376410" w:rsidRDefault="00503F39">
      <w:pPr>
        <w:spacing w:after="0"/>
      </w:pPr>
      <w:r>
        <w:rPr>
          <w:b/>
          <w:sz w:val="20"/>
        </w:rPr>
        <w:t xml:space="preserve">discrepo ŭi, 1 : </w:t>
      </w:r>
      <w:r>
        <w:rPr>
          <w:sz w:val="20"/>
        </w:rPr>
        <w:t>disagree/differ/vary, have differences/discrepancies/difference of opinion</w:t>
      </w:r>
    </w:p>
    <w:p w14:paraId="45545C51" w14:textId="77777777" w:rsidR="00376410" w:rsidRDefault="00503F39">
      <w:pPr>
        <w:spacing w:after="0"/>
      </w:pPr>
      <w:r>
        <w:rPr>
          <w:b/>
          <w:sz w:val="20"/>
        </w:rPr>
        <w:t xml:space="preserve">divitiae ārum : </w:t>
      </w:r>
      <w:r>
        <w:rPr>
          <w:sz w:val="20"/>
        </w:rPr>
        <w:t>riches (pl.), wealth</w:t>
      </w:r>
    </w:p>
    <w:p w14:paraId="50665DCD" w14:textId="77777777" w:rsidR="00376410" w:rsidRDefault="00503F39">
      <w:pPr>
        <w:spacing w:after="0"/>
      </w:pPr>
      <w:r>
        <w:rPr>
          <w:b/>
          <w:sz w:val="20"/>
        </w:rPr>
        <w:t xml:space="preserve">doto1 āvi, ātum, 1 : </w:t>
      </w:r>
      <w:r>
        <w:rPr>
          <w:sz w:val="20"/>
        </w:rPr>
        <w:t>provide with a dowry, endow</w:t>
      </w:r>
    </w:p>
    <w:p w14:paraId="02295B2A" w14:textId="77777777" w:rsidR="00376410" w:rsidRDefault="00503F39">
      <w:pPr>
        <w:spacing w:after="0"/>
      </w:pPr>
      <w:r>
        <w:rPr>
          <w:b/>
          <w:sz w:val="20"/>
        </w:rPr>
        <w:t xml:space="preserve">eluceo xi, 2 : </w:t>
      </w:r>
      <w:r>
        <w:rPr>
          <w:sz w:val="20"/>
        </w:rPr>
        <w:t>shine forth, show itself, be manifest</w:t>
      </w:r>
    </w:p>
    <w:p w14:paraId="079B1DFF" w14:textId="77777777" w:rsidR="00376410" w:rsidRDefault="00503F39">
      <w:pPr>
        <w:spacing w:after="0"/>
      </w:pPr>
      <w:r>
        <w:rPr>
          <w:b/>
          <w:sz w:val="20"/>
        </w:rPr>
        <w:t>expando pandi, pansum or</w:t>
      </w:r>
      <w:r>
        <w:rPr>
          <w:b/>
          <w:sz w:val="20"/>
        </w:rPr>
        <w:t xml:space="preserve"> passum : </w:t>
      </w:r>
      <w:r>
        <w:rPr>
          <w:sz w:val="20"/>
        </w:rPr>
        <w:t>spread out, expand, expound</w:t>
      </w:r>
    </w:p>
    <w:p w14:paraId="64DA7AE8" w14:textId="77777777" w:rsidR="00376410" w:rsidRDefault="00503F39">
      <w:pPr>
        <w:spacing w:after="0"/>
      </w:pPr>
      <w:r>
        <w:rPr>
          <w:b/>
          <w:sz w:val="20"/>
        </w:rPr>
        <w:t xml:space="preserve">extollo ĕre : </w:t>
      </w:r>
      <w:r>
        <w:rPr>
          <w:sz w:val="20"/>
        </w:rPr>
        <w:t>raise, lift up, extol, advance, erect (building)</w:t>
      </w:r>
    </w:p>
    <w:p w14:paraId="2CA9FAC1" w14:textId="77777777" w:rsidR="00376410" w:rsidRDefault="00503F39">
      <w:pPr>
        <w:spacing w:after="0"/>
      </w:pPr>
      <w:r>
        <w:rPr>
          <w:b/>
          <w:sz w:val="20"/>
        </w:rPr>
        <w:t xml:space="preserve">feracium : </w:t>
      </w:r>
      <w:r>
        <w:rPr>
          <w:sz w:val="20"/>
        </w:rPr>
        <w:t>fruitful, fertile. prolific</w:t>
      </w:r>
    </w:p>
    <w:p w14:paraId="10057890" w14:textId="77777777" w:rsidR="00376410" w:rsidRDefault="00503F39">
      <w:pPr>
        <w:spacing w:after="0"/>
      </w:pPr>
      <w:r>
        <w:rPr>
          <w:b/>
          <w:sz w:val="20"/>
        </w:rPr>
        <w:t xml:space="preserve">fimbriae ārum  f: </w:t>
      </w:r>
      <w:r>
        <w:rPr>
          <w:sz w:val="20"/>
        </w:rPr>
        <w:t>fringe (pl.), border, edge</w:t>
      </w:r>
    </w:p>
    <w:p w14:paraId="3CEED380" w14:textId="77777777" w:rsidR="00376410" w:rsidRDefault="00503F39">
      <w:pPr>
        <w:spacing w:after="0"/>
      </w:pPr>
      <w:r>
        <w:rPr>
          <w:b/>
          <w:sz w:val="20"/>
        </w:rPr>
        <w:t xml:space="preserve">gregarius a, um : </w:t>
      </w:r>
      <w:r>
        <w:rPr>
          <w:sz w:val="20"/>
        </w:rPr>
        <w:t>gather, assemble</w:t>
      </w:r>
    </w:p>
    <w:p w14:paraId="3134AF44" w14:textId="77777777" w:rsidR="00376410" w:rsidRDefault="00503F39">
      <w:pPr>
        <w:spacing w:after="0"/>
      </w:pPr>
      <w:r>
        <w:rPr>
          <w:b/>
          <w:sz w:val="20"/>
        </w:rPr>
        <w:t xml:space="preserve">humo āvi, ātum, 1 : </w:t>
      </w:r>
      <w:r>
        <w:rPr>
          <w:sz w:val="20"/>
        </w:rPr>
        <w:t>inter, bury</w:t>
      </w:r>
    </w:p>
    <w:p w14:paraId="4D348E68" w14:textId="77777777" w:rsidR="00376410" w:rsidRDefault="00503F39">
      <w:pPr>
        <w:spacing w:after="0"/>
      </w:pPr>
      <w:r>
        <w:rPr>
          <w:b/>
          <w:sz w:val="20"/>
        </w:rPr>
        <w:t>indu</w:t>
      </w:r>
      <w:r>
        <w:rPr>
          <w:b/>
          <w:sz w:val="20"/>
        </w:rPr>
        <w:t xml:space="preserve">mentor : </w:t>
      </w:r>
      <w:r>
        <w:rPr>
          <w:sz w:val="20"/>
        </w:rPr>
        <w:t>garment, robe, something put on, (mask, sauce)</w:t>
      </w:r>
    </w:p>
    <w:p w14:paraId="7448094A" w14:textId="77777777" w:rsidR="00376410" w:rsidRDefault="00503F39">
      <w:pPr>
        <w:spacing w:after="0"/>
      </w:pPr>
      <w:r>
        <w:rPr>
          <w:b/>
          <w:sz w:val="20"/>
        </w:rPr>
        <w:t xml:space="preserve">immensus a, um : </w:t>
      </w:r>
      <w:r>
        <w:rPr>
          <w:sz w:val="20"/>
        </w:rPr>
        <w:t>to an enormous extent/degree</w:t>
      </w:r>
    </w:p>
    <w:p w14:paraId="0A99501A" w14:textId="77777777" w:rsidR="00376410" w:rsidRDefault="00503F39">
      <w:pPr>
        <w:spacing w:after="0"/>
      </w:pPr>
      <w:r>
        <w:rPr>
          <w:b/>
          <w:sz w:val="20"/>
        </w:rPr>
        <w:t xml:space="preserve">inops ŏpis : </w:t>
      </w:r>
      <w:r>
        <w:rPr>
          <w:sz w:val="20"/>
        </w:rPr>
        <w:t>weak, poor, needy, helpless, lacking, destitute (of), meager</w:t>
      </w:r>
    </w:p>
    <w:p w14:paraId="36A29E6F" w14:textId="77777777" w:rsidR="00376410" w:rsidRDefault="00503F39">
      <w:pPr>
        <w:spacing w:after="0"/>
      </w:pPr>
      <w:r>
        <w:rPr>
          <w:b/>
          <w:sz w:val="20"/>
        </w:rPr>
        <w:t xml:space="preserve">liciorum : </w:t>
      </w:r>
      <w:r>
        <w:rPr>
          <w:sz w:val="20"/>
        </w:rPr>
        <w:t>thread, leash or heddle (in weaving)</w:t>
      </w:r>
    </w:p>
    <w:p w14:paraId="17A4C984" w14:textId="77777777" w:rsidR="00376410" w:rsidRDefault="00503F39">
      <w:pPr>
        <w:spacing w:after="0"/>
      </w:pPr>
      <w:r>
        <w:rPr>
          <w:b/>
          <w:sz w:val="20"/>
        </w:rPr>
        <w:t xml:space="preserve">luceo xi, 2 : </w:t>
      </w:r>
      <w:r>
        <w:rPr>
          <w:sz w:val="20"/>
        </w:rPr>
        <w:t xml:space="preserve">shine, emit light </w:t>
      </w:r>
      <w:r>
        <w:rPr>
          <w:sz w:val="20"/>
        </w:rPr>
        <w:t>(heavenly body), dawn, cause to shine, be clear/evident</w:t>
      </w:r>
    </w:p>
    <w:p w14:paraId="27D3817B" w14:textId="77777777" w:rsidR="00376410" w:rsidRDefault="00503F39">
      <w:pPr>
        <w:spacing w:after="0"/>
      </w:pPr>
      <w:r>
        <w:rPr>
          <w:b/>
          <w:sz w:val="20"/>
        </w:rPr>
        <w:t xml:space="preserve">magnitudo ĭnis  f: </w:t>
      </w:r>
      <w:r>
        <w:rPr>
          <w:sz w:val="20"/>
        </w:rPr>
        <w:t>size, magnitude, bulk, greatness. importance, intensity</w:t>
      </w:r>
    </w:p>
    <w:p w14:paraId="781B0BD2" w14:textId="77777777" w:rsidR="00376410" w:rsidRDefault="00503F39">
      <w:pPr>
        <w:spacing w:after="0"/>
      </w:pPr>
      <w:r>
        <w:rPr>
          <w:b/>
          <w:sz w:val="20"/>
        </w:rPr>
        <w:t xml:space="preserve">multiformis e : </w:t>
      </w:r>
      <w:r>
        <w:rPr>
          <w:sz w:val="20"/>
        </w:rPr>
        <w:t>having many shapes</w:t>
      </w:r>
    </w:p>
    <w:p w14:paraId="40A163B6" w14:textId="77777777" w:rsidR="00376410" w:rsidRDefault="00503F39">
      <w:pPr>
        <w:spacing w:after="0"/>
      </w:pPr>
      <w:r>
        <w:rPr>
          <w:b/>
          <w:sz w:val="20"/>
        </w:rPr>
        <w:t xml:space="preserve">multiplicantes : </w:t>
      </w:r>
      <w:r>
        <w:rPr>
          <w:sz w:val="20"/>
        </w:rPr>
        <w:t>multiply, repeat, increase (number/quantity/extent), have/use on many occ</w:t>
      </w:r>
      <w:r>
        <w:rPr>
          <w:sz w:val="20"/>
        </w:rPr>
        <w:t>asions</w:t>
      </w:r>
    </w:p>
    <w:p w14:paraId="0A7B10AA" w14:textId="77777777" w:rsidR="00376410" w:rsidRDefault="00503F39">
      <w:pPr>
        <w:spacing w:after="0"/>
      </w:pPr>
      <w:r>
        <w:rPr>
          <w:b/>
          <w:sz w:val="20"/>
        </w:rPr>
        <w:t xml:space="preserve">patrimonium ii  n: </w:t>
      </w:r>
      <w:r>
        <w:rPr>
          <w:sz w:val="20"/>
        </w:rPr>
        <w:t>inheritance</w:t>
      </w:r>
    </w:p>
    <w:p w14:paraId="2E3B118A" w14:textId="77777777" w:rsidR="00376410" w:rsidRDefault="00503F39">
      <w:pPr>
        <w:spacing w:after="0"/>
      </w:pPr>
      <w:r>
        <w:rPr>
          <w:b/>
          <w:sz w:val="20"/>
        </w:rPr>
        <w:t xml:space="preserve">perflabilis e : </w:t>
      </w:r>
      <w:r>
        <w:rPr>
          <w:sz w:val="20"/>
        </w:rPr>
        <w:t>airy, susceptible, can be blown over</w:t>
      </w:r>
    </w:p>
    <w:p w14:paraId="2B1CB56C" w14:textId="77777777" w:rsidR="00376410" w:rsidRDefault="00503F39">
      <w:pPr>
        <w:spacing w:after="0"/>
      </w:pPr>
      <w:r>
        <w:rPr>
          <w:b/>
          <w:sz w:val="20"/>
        </w:rPr>
        <w:t xml:space="preserve">perspicuus a, um : </w:t>
      </w:r>
      <w:r>
        <w:rPr>
          <w:sz w:val="20"/>
        </w:rPr>
        <w:t>clearly, evidently</w:t>
      </w:r>
    </w:p>
    <w:p w14:paraId="0768C55B" w14:textId="77777777" w:rsidR="00376410" w:rsidRDefault="00503F39">
      <w:pPr>
        <w:spacing w:after="0"/>
      </w:pPr>
      <w:r>
        <w:rPr>
          <w:b/>
          <w:sz w:val="20"/>
        </w:rPr>
        <w:t xml:space="preserve">porrigo1 rexi, rectum, 3 : </w:t>
      </w:r>
      <w:r>
        <w:rPr>
          <w:sz w:val="20"/>
        </w:rPr>
        <w:t>stretch out, extend</w:t>
      </w:r>
    </w:p>
    <w:p w14:paraId="5967F4B8" w14:textId="77777777" w:rsidR="00376410" w:rsidRDefault="00503F39">
      <w:pPr>
        <w:spacing w:after="0"/>
      </w:pPr>
      <w:r>
        <w:rPr>
          <w:b/>
          <w:sz w:val="20"/>
        </w:rPr>
        <w:t xml:space="preserve">possideo sēdi, sessum, 2 : </w:t>
      </w:r>
      <w:r>
        <w:rPr>
          <w:sz w:val="20"/>
        </w:rPr>
        <w:t>seize, hold, be master of, possess, take/hold possess</w:t>
      </w:r>
      <w:r>
        <w:rPr>
          <w:sz w:val="20"/>
        </w:rPr>
        <w:t>ion of, occupy, inherit</w:t>
      </w:r>
    </w:p>
    <w:p w14:paraId="04242DAF" w14:textId="77777777" w:rsidR="00376410" w:rsidRDefault="00503F39">
      <w:pPr>
        <w:spacing w:after="0"/>
      </w:pPr>
      <w:r>
        <w:rPr>
          <w:b/>
          <w:sz w:val="20"/>
        </w:rPr>
        <w:t xml:space="preserve">severitas ātis  f: </w:t>
      </w:r>
      <w:r>
        <w:rPr>
          <w:sz w:val="20"/>
        </w:rPr>
        <w:t>strictness, severity</w:t>
      </w:r>
    </w:p>
    <w:p w14:paraId="7AF94932" w14:textId="77777777" w:rsidR="00376410" w:rsidRDefault="00503F39">
      <w:pPr>
        <w:spacing w:after="0"/>
      </w:pPr>
      <w:r>
        <w:rPr>
          <w:b/>
          <w:sz w:val="20"/>
        </w:rPr>
        <w:t xml:space="preserve">sinistra ae : </w:t>
      </w:r>
      <w:r>
        <w:rPr>
          <w:sz w:val="20"/>
        </w:rPr>
        <w:t>left hand</w:t>
      </w:r>
    </w:p>
    <w:p w14:paraId="4879ECF6" w14:textId="77777777" w:rsidR="00376410" w:rsidRDefault="00503F39">
      <w:pPr>
        <w:spacing w:after="0"/>
      </w:pPr>
      <w:r>
        <w:rPr>
          <w:b/>
          <w:sz w:val="20"/>
        </w:rPr>
        <w:t xml:space="preserve">stipe : </w:t>
      </w:r>
      <w:r>
        <w:rPr>
          <w:sz w:val="20"/>
        </w:rPr>
        <w:t>small offering</w:t>
      </w:r>
    </w:p>
    <w:p w14:paraId="0884857E" w14:textId="77777777" w:rsidR="00376410" w:rsidRDefault="00503F39">
      <w:pPr>
        <w:spacing w:after="0"/>
      </w:pPr>
      <w:r>
        <w:rPr>
          <w:b/>
          <w:sz w:val="20"/>
        </w:rPr>
        <w:t xml:space="preserve">subsidium ii  n: </w:t>
      </w:r>
      <w:r>
        <w:rPr>
          <w:sz w:val="20"/>
        </w:rPr>
        <w:t>help, relief, reinforcement</w:t>
      </w:r>
    </w:p>
    <w:p w14:paraId="5F01EA5E" w14:textId="77777777" w:rsidR="00376410" w:rsidRDefault="00503F39">
      <w:pPr>
        <w:spacing w:after="0"/>
      </w:pPr>
      <w:r>
        <w:rPr>
          <w:b/>
          <w:sz w:val="20"/>
        </w:rPr>
        <w:t xml:space="preserve">subtegminum : </w:t>
      </w:r>
      <w:r>
        <w:rPr>
          <w:sz w:val="20"/>
        </w:rPr>
        <w:t>weft/woof, transverse threads woven between warp threads, threads of the Fates</w:t>
      </w:r>
    </w:p>
    <w:p w14:paraId="67890FCF" w14:textId="77777777" w:rsidR="00376410" w:rsidRDefault="00503F39">
      <w:pPr>
        <w:spacing w:after="0"/>
      </w:pPr>
      <w:r>
        <w:rPr>
          <w:b/>
          <w:sz w:val="20"/>
        </w:rPr>
        <w:t xml:space="preserve">tenuitas f: </w:t>
      </w:r>
      <w:r>
        <w:rPr>
          <w:sz w:val="20"/>
        </w:rPr>
        <w:t>thinness/fineness/leanness, poverty, frugality, simpleness (style), subtlety</w:t>
      </w:r>
    </w:p>
    <w:p w14:paraId="1030551D" w14:textId="77777777" w:rsidR="00376410" w:rsidRDefault="00503F39">
      <w:pPr>
        <w:spacing w:after="0"/>
      </w:pPr>
      <w:r>
        <w:rPr>
          <w:b/>
          <w:sz w:val="20"/>
        </w:rPr>
        <w:t xml:space="preserve">tunica ae  f: </w:t>
      </w:r>
      <w:r>
        <w:rPr>
          <w:sz w:val="20"/>
        </w:rPr>
        <w:t>undergarment, shirt,tunic</w:t>
      </w:r>
    </w:p>
    <w:p w14:paraId="293DF601" w14:textId="77777777" w:rsidR="00376410" w:rsidRDefault="00503F39">
      <w:pPr>
        <w:spacing w:after="0"/>
      </w:pPr>
      <w:r>
        <w:rPr>
          <w:b/>
          <w:sz w:val="20"/>
        </w:rPr>
        <w:t xml:space="preserve">varietas ātis  f: </w:t>
      </w:r>
      <w:r>
        <w:rPr>
          <w:sz w:val="20"/>
        </w:rPr>
        <w:t>variety, difference, mottled appearance</w:t>
      </w:r>
    </w:p>
    <w:p w14:paraId="49134E3E" w14:textId="77777777" w:rsidR="00376410" w:rsidRDefault="00503F39">
      <w:pPr>
        <w:spacing w:after="0"/>
      </w:pPr>
      <w:r>
        <w:rPr>
          <w:b/>
          <w:sz w:val="20"/>
        </w:rPr>
        <w:t xml:space="preserve">vilitas ātis  f: </w:t>
      </w:r>
      <w:r>
        <w:rPr>
          <w:sz w:val="20"/>
        </w:rPr>
        <w:t>cheapness, worthlessness</w:t>
      </w:r>
    </w:p>
    <w:p w14:paraId="04AD7E1D" w14:textId="77777777" w:rsidR="00376410" w:rsidRDefault="00376410">
      <w:pPr>
        <w:sectPr w:rsidR="00376410">
          <w:type w:val="continuous"/>
          <w:pgSz w:w="12240" w:h="15840"/>
          <w:pgMar w:top="720" w:right="1080" w:bottom="720" w:left="1080" w:header="720" w:footer="720" w:gutter="0"/>
          <w:cols w:num="2" w:space="720"/>
          <w:docGrid w:linePitch="360"/>
        </w:sectPr>
      </w:pPr>
    </w:p>
    <w:p w14:paraId="0ECBCCFE" w14:textId="77777777" w:rsidR="00376410" w:rsidRDefault="00503F39">
      <w:r>
        <w:br w:type="page"/>
      </w:r>
    </w:p>
    <w:p w14:paraId="3B83F76D" w14:textId="77777777" w:rsidR="00376410" w:rsidRDefault="00503F39">
      <w:r>
        <w:rPr>
          <w:sz w:val="24"/>
        </w:rPr>
        <w:lastRenderedPageBreak/>
        <w:t>cum nobil</w:t>
      </w:r>
      <w:r>
        <w:rPr>
          <w:sz w:val="24"/>
        </w:rPr>
        <w:t>itas florem adultae virginis diuturnum absentia pauperis erubesceret patris. 12. At nunc si ad aliquem bene nummatum tumentemque ideo honestus advena salutatum introieris, primitus tamquam exoptatus suscipieris et interrogatus multa coactusque mentiri, mir</w:t>
      </w:r>
      <w:r>
        <w:rPr>
          <w:sz w:val="24"/>
        </w:rPr>
        <w:t>aberis numquam antea visus summatem virum tenuem te sic enixius observantem, ut paeniteat ob haec bona tamquam praecipua non vidisse ante decennium Romam. 13. hacque adfabilitate confisus cum eadem postridie feceris, ut incognitus haerebis et repentinus, h</w:t>
      </w:r>
      <w:r>
        <w:rPr>
          <w:sz w:val="24"/>
        </w:rPr>
        <w:t>ortatore illo hesterno clientes numerando, qui sis vel unde venias diutius ambigente agnitus vero tandem et adscitus in amicitiam si te salutandi adsiduitati dederis triennio indiscretus et per tot dierum defueris tempus, reverteris ad paria perferenda, ne</w:t>
      </w:r>
      <w:r>
        <w:rPr>
          <w:sz w:val="24"/>
        </w:rPr>
        <w:t>c ubi esses interrogatus et</w:t>
      </w:r>
    </w:p>
    <w:p w14:paraId="50B7F18E" w14:textId="77777777" w:rsidR="00376410" w:rsidRDefault="00503F39">
      <w:pPr>
        <w:jc w:val="center"/>
      </w:pPr>
      <w:r>
        <w:t>———————————————————————————————————————</w:t>
      </w:r>
    </w:p>
    <w:p w14:paraId="3BBAB013" w14:textId="77777777" w:rsidR="00376410" w:rsidRDefault="00376410">
      <w:pPr>
        <w:sectPr w:rsidR="00376410">
          <w:type w:val="continuous"/>
          <w:pgSz w:w="12240" w:h="15840"/>
          <w:pgMar w:top="720" w:right="1080" w:bottom="720" w:left="1080" w:header="720" w:footer="720" w:gutter="0"/>
          <w:cols w:space="720"/>
          <w:docGrid w:linePitch="360"/>
        </w:sectPr>
      </w:pPr>
    </w:p>
    <w:p w14:paraId="04019A6E" w14:textId="77777777" w:rsidR="00376410" w:rsidRDefault="00503F39">
      <w:pPr>
        <w:spacing w:after="0"/>
      </w:pPr>
      <w:r>
        <w:rPr>
          <w:b/>
          <w:sz w:val="20"/>
        </w:rPr>
        <w:t xml:space="preserve">Roma ae  f: </w:t>
      </w:r>
      <w:r>
        <w:rPr>
          <w:sz w:val="20"/>
        </w:rPr>
        <w:t>Rome</w:t>
      </w:r>
    </w:p>
    <w:p w14:paraId="4C8E130D" w14:textId="77777777" w:rsidR="00376410" w:rsidRDefault="00503F39">
      <w:pPr>
        <w:spacing w:after="0"/>
      </w:pPr>
      <w:r>
        <w:rPr>
          <w:b/>
          <w:sz w:val="20"/>
        </w:rPr>
        <w:t xml:space="preserve">absentia ae  f: </w:t>
      </w:r>
      <w:r>
        <w:rPr>
          <w:sz w:val="20"/>
        </w:rPr>
        <w:t>absence, absence form Rome/duty, non-appearance in court, lack</w:t>
      </w:r>
    </w:p>
    <w:p w14:paraId="017DB032" w14:textId="77777777" w:rsidR="00376410" w:rsidRDefault="00503F39">
      <w:pPr>
        <w:spacing w:after="0"/>
      </w:pPr>
      <w:r>
        <w:rPr>
          <w:b/>
          <w:sz w:val="20"/>
        </w:rPr>
        <w:t xml:space="preserve">adfabilitas : </w:t>
      </w:r>
      <w:r>
        <w:rPr>
          <w:sz w:val="20"/>
        </w:rPr>
        <w:t>affability, friendliness, courtesy</w:t>
      </w:r>
    </w:p>
    <w:p w14:paraId="4DDD12CE" w14:textId="77777777" w:rsidR="00376410" w:rsidRDefault="00503F39">
      <w:pPr>
        <w:spacing w:after="0"/>
      </w:pPr>
      <w:r>
        <w:rPr>
          <w:b/>
          <w:sz w:val="20"/>
        </w:rPr>
        <w:t xml:space="preserve">ascitus2 ūs  m: </w:t>
      </w:r>
      <w:r>
        <w:rPr>
          <w:sz w:val="20"/>
        </w:rPr>
        <w:t>acceptance, r</w:t>
      </w:r>
      <w:r>
        <w:rPr>
          <w:sz w:val="20"/>
        </w:rPr>
        <w:t>eception</w:t>
      </w:r>
    </w:p>
    <w:p w14:paraId="35273BDC" w14:textId="77777777" w:rsidR="00376410" w:rsidRDefault="00503F39">
      <w:pPr>
        <w:spacing w:after="0"/>
      </w:pPr>
      <w:r>
        <w:rPr>
          <w:b/>
          <w:sz w:val="20"/>
        </w:rPr>
        <w:t xml:space="preserve">adsiduitas : </w:t>
      </w:r>
      <w:r>
        <w:rPr>
          <w:sz w:val="20"/>
        </w:rPr>
        <w:t>attendance, constant presence/attention/practice, care, recurrence, repetition</w:t>
      </w:r>
    </w:p>
    <w:p w14:paraId="3D302FC1" w14:textId="77777777" w:rsidR="00376410" w:rsidRDefault="00503F39">
      <w:pPr>
        <w:spacing w:after="0"/>
      </w:pPr>
      <w:r>
        <w:rPr>
          <w:b/>
          <w:sz w:val="20"/>
        </w:rPr>
        <w:t xml:space="preserve">advena ae  m: </w:t>
      </w:r>
      <w:r>
        <w:rPr>
          <w:sz w:val="20"/>
        </w:rPr>
        <w:t>foreigner, immigrant, visitor from abroad, newcomer, interloper, migrant (bird)</w:t>
      </w:r>
    </w:p>
    <w:p w14:paraId="7CA4C7DE" w14:textId="77777777" w:rsidR="00376410" w:rsidRDefault="00503F39">
      <w:pPr>
        <w:spacing w:after="0"/>
      </w:pPr>
      <w:r>
        <w:rPr>
          <w:b/>
          <w:sz w:val="20"/>
        </w:rPr>
        <w:t xml:space="preserve">agnitus a, um : </w:t>
      </w:r>
      <w:r>
        <w:rPr>
          <w:sz w:val="20"/>
        </w:rPr>
        <w:t>"recognition" (drama)</w:t>
      </w:r>
    </w:p>
    <w:p w14:paraId="589477CC" w14:textId="77777777" w:rsidR="00376410" w:rsidRDefault="00503F39">
      <w:pPr>
        <w:spacing w:after="0"/>
      </w:pPr>
      <w:r>
        <w:rPr>
          <w:b/>
          <w:sz w:val="20"/>
        </w:rPr>
        <w:t xml:space="preserve">ambago ĭnis  f: </w:t>
      </w:r>
      <w:r>
        <w:rPr>
          <w:sz w:val="20"/>
        </w:rPr>
        <w:t>hesitat</w:t>
      </w:r>
      <w:r>
        <w:rPr>
          <w:sz w:val="20"/>
        </w:rPr>
        <w:t>e, be in doubt, argue, dispute, contend, call in question, be at issue</w:t>
      </w:r>
    </w:p>
    <w:p w14:paraId="52C4B988" w14:textId="77777777" w:rsidR="00376410" w:rsidRDefault="00503F39">
      <w:pPr>
        <w:spacing w:after="0"/>
      </w:pPr>
      <w:r>
        <w:rPr>
          <w:b/>
          <w:sz w:val="20"/>
        </w:rPr>
        <w:t xml:space="preserve">cliens entis : </w:t>
      </w:r>
      <w:r>
        <w:rPr>
          <w:sz w:val="20"/>
        </w:rPr>
        <w:t>female dependent/client, protegee, female votary</w:t>
      </w:r>
    </w:p>
    <w:p w14:paraId="600E69E0" w14:textId="77777777" w:rsidR="00376410" w:rsidRDefault="00503F39">
      <w:pPr>
        <w:spacing w:after="0"/>
      </w:pPr>
      <w:r>
        <w:rPr>
          <w:b/>
          <w:sz w:val="20"/>
        </w:rPr>
        <w:t xml:space="preserve">confido fīsus sum, 3 : </w:t>
      </w:r>
      <w:r>
        <w:rPr>
          <w:sz w:val="20"/>
        </w:rPr>
        <w:t>trust (in), have confidence (in) (w/DAT or ABL)</w:t>
      </w:r>
    </w:p>
    <w:p w14:paraId="24009D8E" w14:textId="77777777" w:rsidR="00376410" w:rsidRDefault="00503F39">
      <w:pPr>
        <w:spacing w:after="0"/>
      </w:pPr>
      <w:r>
        <w:rPr>
          <w:b/>
          <w:sz w:val="20"/>
        </w:rPr>
        <w:t xml:space="preserve">decennis e : </w:t>
      </w:r>
      <w:r>
        <w:rPr>
          <w:sz w:val="20"/>
        </w:rPr>
        <w:t>period of ten years, festival (pl.) (</w:t>
      </w:r>
      <w:r>
        <w:rPr>
          <w:sz w:val="20"/>
        </w:rPr>
        <w:t>every 10th anniversary of emperor)</w:t>
      </w:r>
    </w:p>
    <w:p w14:paraId="46A908A2" w14:textId="77777777" w:rsidR="00376410" w:rsidRDefault="00503F39">
      <w:pPr>
        <w:spacing w:after="0"/>
      </w:pPr>
      <w:r>
        <w:rPr>
          <w:b/>
          <w:sz w:val="20"/>
        </w:rPr>
        <w:t xml:space="preserve">defueris : </w:t>
      </w:r>
      <w:r>
        <w:rPr>
          <w:sz w:val="20"/>
        </w:rPr>
        <w:t>be wanting/lacking, fail/miss, abandon/desert, neglect, be away/absent/missing</w:t>
      </w:r>
    </w:p>
    <w:p w14:paraId="5DBD0398" w14:textId="77777777" w:rsidR="00376410" w:rsidRDefault="00503F39">
      <w:pPr>
        <w:spacing w:after="0"/>
      </w:pPr>
      <w:r>
        <w:rPr>
          <w:b/>
          <w:sz w:val="20"/>
        </w:rPr>
        <w:t xml:space="preserve">enitor : </w:t>
      </w:r>
      <w:r>
        <w:rPr>
          <w:sz w:val="20"/>
        </w:rPr>
        <w:t>earnestly, assiduously, with strenuous efforts</w:t>
      </w:r>
    </w:p>
    <w:p w14:paraId="373FC8C5" w14:textId="77777777" w:rsidR="00376410" w:rsidRDefault="00503F39">
      <w:pPr>
        <w:spacing w:after="0"/>
      </w:pPr>
      <w:r>
        <w:rPr>
          <w:b/>
          <w:sz w:val="20"/>
        </w:rPr>
        <w:t xml:space="preserve">erubesco bŭi, 3 : </w:t>
      </w:r>
      <w:r>
        <w:rPr>
          <w:sz w:val="20"/>
        </w:rPr>
        <w:t>redden, blush, blush at, blush for shame, be ashamed of</w:t>
      </w:r>
    </w:p>
    <w:p w14:paraId="2505EC49" w14:textId="77777777" w:rsidR="00376410" w:rsidRDefault="00503F39">
      <w:pPr>
        <w:spacing w:after="0"/>
      </w:pPr>
      <w:r>
        <w:rPr>
          <w:b/>
          <w:sz w:val="20"/>
        </w:rPr>
        <w:t>e</w:t>
      </w:r>
      <w:r>
        <w:rPr>
          <w:b/>
          <w:sz w:val="20"/>
        </w:rPr>
        <w:t xml:space="preserve">xopto āvi, ātum, 1 : </w:t>
      </w:r>
      <w:r>
        <w:rPr>
          <w:sz w:val="20"/>
        </w:rPr>
        <w:t>choose, select, wish, wish for, desire</w:t>
      </w:r>
    </w:p>
    <w:p w14:paraId="6F466144" w14:textId="77777777" w:rsidR="00376410" w:rsidRDefault="00503F39">
      <w:pPr>
        <w:spacing w:after="0"/>
      </w:pPr>
      <w:r>
        <w:rPr>
          <w:b/>
          <w:sz w:val="20"/>
        </w:rPr>
        <w:t xml:space="preserve">flos ōris  m: </w:t>
      </w:r>
      <w:r>
        <w:rPr>
          <w:sz w:val="20"/>
        </w:rPr>
        <w:t>flower, blossom, youthful prime</w:t>
      </w:r>
    </w:p>
    <w:p w14:paraId="7A0E691B" w14:textId="77777777" w:rsidR="00376410" w:rsidRDefault="00503F39">
      <w:pPr>
        <w:spacing w:after="0"/>
      </w:pPr>
      <w:r>
        <w:rPr>
          <w:b/>
          <w:sz w:val="20"/>
        </w:rPr>
        <w:t xml:space="preserve">hortator : </w:t>
      </w:r>
      <w:r>
        <w:rPr>
          <w:sz w:val="20"/>
        </w:rPr>
        <w:t>inciter, encourager, exhorter, urger (sight/sound) of horses in chariot races</w:t>
      </w:r>
    </w:p>
    <w:p w14:paraId="15E3374F" w14:textId="77777777" w:rsidR="00376410" w:rsidRDefault="00503F39">
      <w:pPr>
        <w:spacing w:after="0"/>
      </w:pPr>
      <w:r>
        <w:rPr>
          <w:b/>
          <w:sz w:val="20"/>
        </w:rPr>
        <w:t xml:space="preserve">indiscretus a, um : </w:t>
      </w:r>
      <w:r>
        <w:rPr>
          <w:sz w:val="20"/>
        </w:rPr>
        <w:t xml:space="preserve">learn, hear, get to know, become </w:t>
      </w:r>
      <w:r>
        <w:rPr>
          <w:sz w:val="20"/>
        </w:rPr>
        <w:t>acquainted with, acquire knowledge/skill of/in</w:t>
      </w:r>
    </w:p>
    <w:p w14:paraId="48CD86F9" w14:textId="77777777" w:rsidR="00376410" w:rsidRDefault="00503F39">
      <w:pPr>
        <w:spacing w:after="0"/>
      </w:pPr>
      <w:r>
        <w:rPr>
          <w:b/>
          <w:sz w:val="20"/>
        </w:rPr>
        <w:t xml:space="preserve">interrogo āvi, ātum, 1 : </w:t>
      </w:r>
      <w:r>
        <w:rPr>
          <w:sz w:val="20"/>
        </w:rPr>
        <w:t>funeral pyre</w:t>
      </w:r>
    </w:p>
    <w:p w14:paraId="0FBFDDEB" w14:textId="77777777" w:rsidR="00376410" w:rsidRDefault="00503F39">
      <w:pPr>
        <w:spacing w:after="0"/>
      </w:pPr>
      <w:r>
        <w:rPr>
          <w:b/>
          <w:sz w:val="20"/>
        </w:rPr>
        <w:t xml:space="preserve">introeo : </w:t>
      </w:r>
      <w:r>
        <w:rPr>
          <w:sz w:val="20"/>
        </w:rPr>
        <w:t>enter, go in or into, invade</w:t>
      </w:r>
    </w:p>
    <w:p w14:paraId="4EB14395" w14:textId="77777777" w:rsidR="00376410" w:rsidRDefault="00503F39">
      <w:pPr>
        <w:spacing w:after="0"/>
      </w:pPr>
      <w:r>
        <w:rPr>
          <w:b/>
          <w:sz w:val="20"/>
        </w:rPr>
        <w:t xml:space="preserve">mentior ītus, 4 : </w:t>
      </w:r>
      <w:r>
        <w:rPr>
          <w:sz w:val="20"/>
        </w:rPr>
        <w:t>lie, deceive, invent, imitate, feign, pretend, speak falsely about</w:t>
      </w:r>
    </w:p>
    <w:p w14:paraId="017A8259" w14:textId="77777777" w:rsidR="00376410" w:rsidRDefault="00503F39">
      <w:pPr>
        <w:spacing w:after="0"/>
      </w:pPr>
      <w:r>
        <w:rPr>
          <w:b/>
          <w:sz w:val="20"/>
        </w:rPr>
        <w:t xml:space="preserve">nobilitas ātis  f: </w:t>
      </w:r>
      <w:r>
        <w:rPr>
          <w:sz w:val="20"/>
        </w:rPr>
        <w:t xml:space="preserve">nobility/noble class, </w:t>
      </w:r>
      <w:r>
        <w:rPr>
          <w:sz w:val="20"/>
        </w:rPr>
        <w:t>(noble) birth/descent, fame/excellence, the nobles, rank</w:t>
      </w:r>
    </w:p>
    <w:p w14:paraId="53E7544B" w14:textId="77777777" w:rsidR="00376410" w:rsidRDefault="00503F39">
      <w:pPr>
        <w:spacing w:after="0"/>
      </w:pPr>
      <w:r>
        <w:rPr>
          <w:b/>
          <w:sz w:val="20"/>
        </w:rPr>
        <w:t xml:space="preserve">numero1 āvi, ātum, 1 : </w:t>
      </w:r>
      <w:r>
        <w:rPr>
          <w:sz w:val="20"/>
        </w:rPr>
        <w:t>count, add up, reckon/compute, consider, relate, number/enumerate, catalog, pay</w:t>
      </w:r>
    </w:p>
    <w:p w14:paraId="6C99916B" w14:textId="77777777" w:rsidR="00376410" w:rsidRDefault="00503F39">
      <w:pPr>
        <w:spacing w:after="0"/>
      </w:pPr>
      <w:r>
        <w:rPr>
          <w:b/>
          <w:sz w:val="20"/>
        </w:rPr>
        <w:t xml:space="preserve">observo āvi, ātum, 1 : </w:t>
      </w:r>
      <w:r>
        <w:rPr>
          <w:sz w:val="20"/>
        </w:rPr>
        <w:t>watch, observe, heed</w:t>
      </w:r>
    </w:p>
    <w:p w14:paraId="5A6CA8CF" w14:textId="77777777" w:rsidR="00376410" w:rsidRDefault="00503F39">
      <w:pPr>
        <w:spacing w:after="0"/>
      </w:pPr>
      <w:r>
        <w:rPr>
          <w:b/>
          <w:sz w:val="20"/>
        </w:rPr>
        <w:t xml:space="preserve">paeniteo ui : </w:t>
      </w:r>
      <w:r>
        <w:rPr>
          <w:sz w:val="20"/>
        </w:rPr>
        <w:t xml:space="preserve">displease, (cause to) regret, repent, </w:t>
      </w:r>
      <w:r>
        <w:rPr>
          <w:sz w:val="20"/>
        </w:rPr>
        <w:t>be sorry, [me paenitet =&gt; I am sorry]</w:t>
      </w:r>
    </w:p>
    <w:p w14:paraId="1594FF9E" w14:textId="77777777" w:rsidR="00376410" w:rsidRDefault="00503F39">
      <w:pPr>
        <w:spacing w:after="0"/>
      </w:pPr>
      <w:r>
        <w:rPr>
          <w:b/>
          <w:sz w:val="20"/>
        </w:rPr>
        <w:t xml:space="preserve">pauper pĕris : </w:t>
      </w:r>
      <w:r>
        <w:rPr>
          <w:sz w:val="20"/>
        </w:rPr>
        <w:t>poor man</w:t>
      </w:r>
    </w:p>
    <w:p w14:paraId="101F11E4" w14:textId="77777777" w:rsidR="00376410" w:rsidRDefault="00503F39">
      <w:pPr>
        <w:spacing w:after="0"/>
      </w:pPr>
      <w:r>
        <w:rPr>
          <w:b/>
          <w:sz w:val="20"/>
        </w:rPr>
        <w:t xml:space="preserve">perfero tŭli, lātum, ferre : </w:t>
      </w:r>
      <w:r>
        <w:rPr>
          <w:sz w:val="20"/>
        </w:rPr>
        <w:t>carry through, bear, endure to the end, suffer, announce</w:t>
      </w:r>
    </w:p>
    <w:p w14:paraId="12FE01DE" w14:textId="77777777" w:rsidR="00376410" w:rsidRDefault="00503F39">
      <w:pPr>
        <w:spacing w:after="0"/>
      </w:pPr>
      <w:r>
        <w:rPr>
          <w:b/>
          <w:sz w:val="20"/>
        </w:rPr>
        <w:t xml:space="preserve">postridie : </w:t>
      </w:r>
      <w:r>
        <w:rPr>
          <w:sz w:val="20"/>
        </w:rPr>
        <w:t>on the following day</w:t>
      </w:r>
    </w:p>
    <w:p w14:paraId="359A514E" w14:textId="77777777" w:rsidR="00376410" w:rsidRDefault="00503F39">
      <w:pPr>
        <w:spacing w:after="0"/>
      </w:pPr>
      <w:r>
        <w:rPr>
          <w:b/>
          <w:sz w:val="20"/>
        </w:rPr>
        <w:t xml:space="preserve">primitus : </w:t>
      </w:r>
      <w:r>
        <w:rPr>
          <w:sz w:val="20"/>
        </w:rPr>
        <w:t xml:space="preserve">at first, to begin with, for the first time, originally, in the </w:t>
      </w:r>
      <w:r>
        <w:rPr>
          <w:sz w:val="20"/>
        </w:rPr>
        <w:t>beginning</w:t>
      </w:r>
    </w:p>
    <w:p w14:paraId="7C2DE4E4" w14:textId="77777777" w:rsidR="00376410" w:rsidRDefault="00503F39">
      <w:pPr>
        <w:spacing w:after="0"/>
      </w:pPr>
      <w:r>
        <w:rPr>
          <w:b/>
          <w:sz w:val="20"/>
        </w:rPr>
        <w:t xml:space="preserve">saluto āvi, ātum : </w:t>
      </w:r>
      <w:r>
        <w:rPr>
          <w:sz w:val="20"/>
        </w:rPr>
        <w:t>greet, wish well, visit, hail, salute</w:t>
      </w:r>
    </w:p>
    <w:p w14:paraId="07B2EA94" w14:textId="77777777" w:rsidR="00376410" w:rsidRDefault="00503F39">
      <w:pPr>
        <w:spacing w:after="0"/>
      </w:pPr>
      <w:r>
        <w:rPr>
          <w:b/>
          <w:sz w:val="20"/>
        </w:rPr>
        <w:t xml:space="preserve">saluto āvi, ātum : </w:t>
      </w:r>
      <w:r>
        <w:rPr>
          <w:sz w:val="20"/>
        </w:rPr>
        <w:t>greet, wish well, visit, hail, salute</w:t>
      </w:r>
    </w:p>
    <w:p w14:paraId="75DDEB08" w14:textId="77777777" w:rsidR="00376410" w:rsidRDefault="00503F39">
      <w:pPr>
        <w:spacing w:after="0"/>
      </w:pPr>
      <w:r>
        <w:rPr>
          <w:b/>
          <w:sz w:val="20"/>
        </w:rPr>
        <w:t xml:space="preserve">summatem : </w:t>
      </w:r>
      <w:r>
        <w:rPr>
          <w:sz w:val="20"/>
        </w:rPr>
        <w:t>sovereignty (Collins)</w:t>
      </w:r>
    </w:p>
    <w:p w14:paraId="5D8E85BE" w14:textId="77777777" w:rsidR="00376410" w:rsidRDefault="00503F39">
      <w:pPr>
        <w:spacing w:after="0"/>
      </w:pPr>
      <w:r>
        <w:rPr>
          <w:b/>
          <w:sz w:val="20"/>
        </w:rPr>
        <w:t xml:space="preserve">suscipieris : </w:t>
      </w:r>
      <w:r>
        <w:rPr>
          <w:sz w:val="20"/>
        </w:rPr>
        <w:t>undertake, support, accept, receive, take up</w:t>
      </w:r>
    </w:p>
    <w:p w14:paraId="3FADC355" w14:textId="77777777" w:rsidR="00376410" w:rsidRDefault="00503F39">
      <w:pPr>
        <w:spacing w:after="0"/>
      </w:pPr>
      <w:r>
        <w:rPr>
          <w:b/>
          <w:sz w:val="20"/>
        </w:rPr>
        <w:t xml:space="preserve">triennium ii  n: </w:t>
      </w:r>
      <w:r>
        <w:rPr>
          <w:sz w:val="20"/>
        </w:rPr>
        <w:t>three years</w:t>
      </w:r>
    </w:p>
    <w:p w14:paraId="082B70A5" w14:textId="77777777" w:rsidR="00376410" w:rsidRDefault="00503F39">
      <w:pPr>
        <w:spacing w:after="0"/>
      </w:pPr>
      <w:r>
        <w:rPr>
          <w:b/>
          <w:sz w:val="20"/>
        </w:rPr>
        <w:t>tumeo ēre :</w:t>
      </w:r>
      <w:r>
        <w:rPr>
          <w:b/>
          <w:sz w:val="20"/>
        </w:rPr>
        <w:t xml:space="preserve"> </w:t>
      </w:r>
      <w:r>
        <w:rPr>
          <w:sz w:val="20"/>
        </w:rPr>
        <w:t>swell, become inflated, be puffed up, be bombastic, be swollen with conceit</w:t>
      </w:r>
    </w:p>
    <w:p w14:paraId="058D187A" w14:textId="77777777" w:rsidR="00376410" w:rsidRDefault="00376410">
      <w:pPr>
        <w:sectPr w:rsidR="00376410">
          <w:type w:val="continuous"/>
          <w:pgSz w:w="12240" w:h="15840"/>
          <w:pgMar w:top="720" w:right="1080" w:bottom="720" w:left="1080" w:header="720" w:footer="720" w:gutter="0"/>
          <w:cols w:num="2" w:space="720"/>
          <w:docGrid w:linePitch="360"/>
        </w:sectPr>
      </w:pPr>
    </w:p>
    <w:p w14:paraId="10F0AC15" w14:textId="77777777" w:rsidR="00376410" w:rsidRDefault="00503F39">
      <w:r>
        <w:br w:type="page"/>
      </w:r>
    </w:p>
    <w:p w14:paraId="7C065819" w14:textId="77777777" w:rsidR="00376410" w:rsidRDefault="00503F39">
      <w:r>
        <w:rPr>
          <w:sz w:val="24"/>
        </w:rPr>
        <w:lastRenderedPageBreak/>
        <w:t>o tandem miser discesseris, aetatem omnem frustra in stipite conteres summittendo. 14. cum autem commodis intervallata temporibus convivia longa et noxia coeperi</w:t>
      </w:r>
      <w:r>
        <w:rPr>
          <w:sz w:val="24"/>
        </w:rPr>
        <w:t>nt apparari vel distributio sollemnium sportularum, anxia deliberatione tractatur an exceptis his quibus vicissitudo debetur, peregrinum invitari conveniet, et si digesto plene consilio id placuerit fieri, is adhibetur qui pro domibus excubat aurigarum aut</w:t>
      </w:r>
      <w:r>
        <w:rPr>
          <w:sz w:val="24"/>
        </w:rPr>
        <w:t xml:space="preserve"> artem tesserariam profitetur aut secretiora quaedam se nosse confingit. 15. homines enim eruditos et sobrios ut infaustos et inutiles vitant, eo quoque accedente quod et nomenclatores adsueti haec et talia venditare, mercede accepta lucris quosdam et pran</w:t>
      </w:r>
      <w:r>
        <w:rPr>
          <w:sz w:val="24"/>
        </w:rPr>
        <w:t>diis inserunt subditicios ignobiles et obscuros. 16. Mensarum enim voragines et varias voluptatum inlecebras, ne longius progrediar, praetermitto illuc</w:t>
      </w:r>
    </w:p>
    <w:p w14:paraId="1A6EB94F" w14:textId="77777777" w:rsidR="00376410" w:rsidRDefault="00503F39">
      <w:pPr>
        <w:jc w:val="center"/>
      </w:pPr>
      <w:r>
        <w:t>———————————————————————————————————————</w:t>
      </w:r>
    </w:p>
    <w:p w14:paraId="24C7D9DA" w14:textId="77777777" w:rsidR="00376410" w:rsidRDefault="00376410">
      <w:pPr>
        <w:sectPr w:rsidR="00376410">
          <w:type w:val="continuous"/>
          <w:pgSz w:w="12240" w:h="15840"/>
          <w:pgMar w:top="720" w:right="1080" w:bottom="720" w:left="1080" w:header="720" w:footer="720" w:gutter="0"/>
          <w:cols w:space="720"/>
          <w:docGrid w:linePitch="360"/>
        </w:sectPr>
      </w:pPr>
    </w:p>
    <w:p w14:paraId="21FD44FB" w14:textId="77777777" w:rsidR="00376410" w:rsidRDefault="00503F39">
      <w:pPr>
        <w:spacing w:after="0"/>
      </w:pPr>
      <w:r>
        <w:rPr>
          <w:b/>
          <w:sz w:val="20"/>
        </w:rPr>
        <w:t xml:space="preserve">assuesco : </w:t>
      </w:r>
      <w:r>
        <w:rPr>
          <w:sz w:val="20"/>
        </w:rPr>
        <w:t>accustom, become/grow accustomed to/use</w:t>
      </w:r>
      <w:r>
        <w:rPr>
          <w:sz w:val="20"/>
        </w:rPr>
        <w:t>d to/intimate with, make familiar</w:t>
      </w:r>
    </w:p>
    <w:p w14:paraId="0C4C2149" w14:textId="77777777" w:rsidR="00376410" w:rsidRDefault="00503F39">
      <w:pPr>
        <w:spacing w:after="0"/>
      </w:pPr>
      <w:r>
        <w:rPr>
          <w:b/>
          <w:sz w:val="20"/>
        </w:rPr>
        <w:t xml:space="preserve">anxius a, um : </w:t>
      </w:r>
      <w:r>
        <w:rPr>
          <w:sz w:val="20"/>
        </w:rPr>
        <w:t>make uneasy/anxious/nervous, worry</w:t>
      </w:r>
    </w:p>
    <w:p w14:paraId="5FA5A7AA" w14:textId="77777777" w:rsidR="00376410" w:rsidRDefault="00503F39">
      <w:pPr>
        <w:spacing w:after="0"/>
      </w:pPr>
      <w:r>
        <w:rPr>
          <w:b/>
          <w:sz w:val="20"/>
        </w:rPr>
        <w:t xml:space="preserve">appararis : </w:t>
      </w:r>
      <w:r>
        <w:rPr>
          <w:sz w:val="20"/>
        </w:rPr>
        <w:t>prepare, fit out, make ready, equip, provide, attempt, organize (project)</w:t>
      </w:r>
    </w:p>
    <w:p w14:paraId="711DFCCC" w14:textId="77777777" w:rsidR="00376410" w:rsidRDefault="00503F39">
      <w:pPr>
        <w:spacing w:after="0"/>
      </w:pPr>
      <w:r>
        <w:rPr>
          <w:b/>
          <w:sz w:val="20"/>
        </w:rPr>
        <w:t xml:space="preserve">aurigaris : </w:t>
      </w:r>
      <w:r>
        <w:rPr>
          <w:sz w:val="20"/>
        </w:rPr>
        <w:t xml:space="preserve">charioteer, driver, groom, ostler, helmsman, the Waggoner </w:t>
      </w:r>
      <w:r>
        <w:rPr>
          <w:sz w:val="20"/>
        </w:rPr>
        <w:t>(constellation)</w:t>
      </w:r>
    </w:p>
    <w:p w14:paraId="2678085C" w14:textId="77777777" w:rsidR="00376410" w:rsidRDefault="00503F39">
      <w:pPr>
        <w:spacing w:after="0"/>
      </w:pPr>
      <w:r>
        <w:rPr>
          <w:b/>
          <w:sz w:val="20"/>
        </w:rPr>
        <w:t xml:space="preserve">commodus : </w:t>
      </w:r>
      <w:r>
        <w:rPr>
          <w:sz w:val="20"/>
        </w:rPr>
        <w:t>convenience, advantage, benefit, interest, profit, yield, wages, reward, gift</w:t>
      </w:r>
    </w:p>
    <w:p w14:paraId="65E57AC6" w14:textId="77777777" w:rsidR="00376410" w:rsidRDefault="00503F39">
      <w:pPr>
        <w:spacing w:after="0"/>
      </w:pPr>
      <w:r>
        <w:rPr>
          <w:b/>
          <w:sz w:val="20"/>
        </w:rPr>
        <w:t xml:space="preserve">confingo finxi, fictum, 3 : </w:t>
      </w:r>
      <w:r>
        <w:rPr>
          <w:sz w:val="20"/>
        </w:rPr>
        <w:t>fashion/fabricate, construct by shaping/molding, invent/feign/devise, pretend</w:t>
      </w:r>
    </w:p>
    <w:p w14:paraId="2FA3F777" w14:textId="77777777" w:rsidR="00376410" w:rsidRDefault="00503F39">
      <w:pPr>
        <w:spacing w:after="0"/>
      </w:pPr>
      <w:r>
        <w:rPr>
          <w:b/>
          <w:sz w:val="20"/>
        </w:rPr>
        <w:t xml:space="preserve">contero trīvi : </w:t>
      </w:r>
      <w:r>
        <w:rPr>
          <w:sz w:val="20"/>
        </w:rPr>
        <w:t>frighten thoroughly, fill wit</w:t>
      </w:r>
      <w:r>
        <w:rPr>
          <w:sz w:val="20"/>
        </w:rPr>
        <w:t>h terror, suppress/intimidate by terrorizing</w:t>
      </w:r>
    </w:p>
    <w:p w14:paraId="40595B89" w14:textId="77777777" w:rsidR="00376410" w:rsidRDefault="00503F39">
      <w:pPr>
        <w:spacing w:after="0"/>
      </w:pPr>
      <w:r>
        <w:rPr>
          <w:b/>
          <w:sz w:val="20"/>
        </w:rPr>
        <w:t xml:space="preserve">convivium ii  n: </w:t>
      </w:r>
      <w:r>
        <w:rPr>
          <w:sz w:val="20"/>
        </w:rPr>
        <w:t>banquet/feast/dinner party, guests/people at party, dining-club, living together</w:t>
      </w:r>
    </w:p>
    <w:p w14:paraId="3F195F4D" w14:textId="77777777" w:rsidR="00376410" w:rsidRDefault="00503F39">
      <w:pPr>
        <w:spacing w:after="0"/>
      </w:pPr>
      <w:r>
        <w:rPr>
          <w:b/>
          <w:sz w:val="20"/>
        </w:rPr>
        <w:t xml:space="preserve">deliberatio ōnis  f: </w:t>
      </w:r>
      <w:r>
        <w:rPr>
          <w:sz w:val="20"/>
        </w:rPr>
        <w:t>deliberation/consultation (w/others), consideration, deliberative style speech</w:t>
      </w:r>
    </w:p>
    <w:p w14:paraId="4B69E038" w14:textId="77777777" w:rsidR="00376410" w:rsidRDefault="00503F39">
      <w:pPr>
        <w:spacing w:after="0"/>
      </w:pPr>
      <w:r>
        <w:rPr>
          <w:b/>
          <w:sz w:val="20"/>
        </w:rPr>
        <w:t>digero gessi,</w:t>
      </w:r>
      <w:r>
        <w:rPr>
          <w:b/>
          <w:sz w:val="20"/>
        </w:rPr>
        <w:t xml:space="preserve"> gestum, 3 : </w:t>
      </w:r>
      <w:r>
        <w:rPr>
          <w:sz w:val="20"/>
        </w:rPr>
        <w:t>digest of laws (pl.), abstract of body of law arranged systematically</w:t>
      </w:r>
    </w:p>
    <w:p w14:paraId="37CB969E" w14:textId="77777777" w:rsidR="00376410" w:rsidRDefault="00503F39">
      <w:pPr>
        <w:spacing w:after="0"/>
      </w:pPr>
      <w:r>
        <w:rPr>
          <w:b/>
          <w:sz w:val="20"/>
        </w:rPr>
        <w:t xml:space="preserve">distributio ōnis  f: </w:t>
      </w:r>
      <w:r>
        <w:rPr>
          <w:sz w:val="20"/>
        </w:rPr>
        <w:t>division, distribution</w:t>
      </w:r>
    </w:p>
    <w:p w14:paraId="185DEFD0" w14:textId="77777777" w:rsidR="00376410" w:rsidRDefault="00503F39">
      <w:pPr>
        <w:spacing w:after="0"/>
      </w:pPr>
      <w:r>
        <w:rPr>
          <w:b/>
          <w:sz w:val="20"/>
        </w:rPr>
        <w:t xml:space="preserve">erudio īvi or ii, ītum, 4 : </w:t>
      </w:r>
      <w:r>
        <w:rPr>
          <w:sz w:val="20"/>
        </w:rPr>
        <w:t>bellow, roar, bray, creak loudly</w:t>
      </w:r>
    </w:p>
    <w:p w14:paraId="66C5ABD1" w14:textId="77777777" w:rsidR="00376410" w:rsidRDefault="00503F39">
      <w:pPr>
        <w:spacing w:after="0"/>
      </w:pPr>
      <w:r>
        <w:rPr>
          <w:b/>
          <w:sz w:val="20"/>
        </w:rPr>
        <w:t xml:space="preserve">excubo bŭi, bĭtum, 1 : </w:t>
      </w:r>
      <w:r>
        <w:rPr>
          <w:sz w:val="20"/>
        </w:rPr>
        <w:t>sleep/lie in the open/out of doors, keep watc</w:t>
      </w:r>
      <w:r>
        <w:rPr>
          <w:sz w:val="20"/>
        </w:rPr>
        <w:t>h, be attentive</w:t>
      </w:r>
    </w:p>
    <w:p w14:paraId="485D660A" w14:textId="77777777" w:rsidR="00376410" w:rsidRDefault="00503F39">
      <w:pPr>
        <w:spacing w:after="0"/>
      </w:pPr>
      <w:r>
        <w:rPr>
          <w:b/>
          <w:sz w:val="20"/>
        </w:rPr>
        <w:t xml:space="preserve">frustra : </w:t>
      </w:r>
      <w:r>
        <w:rPr>
          <w:sz w:val="20"/>
        </w:rPr>
        <w:t>in vain, for nothing, to no purpose</w:t>
      </w:r>
    </w:p>
    <w:p w14:paraId="422063CD" w14:textId="77777777" w:rsidR="00376410" w:rsidRDefault="00503F39">
      <w:pPr>
        <w:spacing w:after="0"/>
      </w:pPr>
      <w:r>
        <w:rPr>
          <w:b/>
          <w:sz w:val="20"/>
        </w:rPr>
        <w:t xml:space="preserve">ignobilis e : </w:t>
      </w:r>
      <w:r>
        <w:rPr>
          <w:sz w:val="20"/>
        </w:rPr>
        <w:t>ignoble, unknown, obscure, of low birth</w:t>
      </w:r>
    </w:p>
    <w:p w14:paraId="6FA184F7" w14:textId="77777777" w:rsidR="00376410" w:rsidRDefault="00503F39">
      <w:pPr>
        <w:spacing w:after="0"/>
      </w:pPr>
      <w:r>
        <w:rPr>
          <w:b/>
          <w:sz w:val="20"/>
        </w:rPr>
        <w:t xml:space="preserve">illecebra ae  f: </w:t>
      </w:r>
      <w:r>
        <w:rPr>
          <w:sz w:val="20"/>
        </w:rPr>
        <w:t>allurement, attraction, charm, a decoy bird</w:t>
      </w:r>
    </w:p>
    <w:p w14:paraId="2276DB3D" w14:textId="77777777" w:rsidR="00376410" w:rsidRDefault="00503F39">
      <w:pPr>
        <w:spacing w:after="0"/>
      </w:pPr>
      <w:r>
        <w:rPr>
          <w:b/>
          <w:sz w:val="20"/>
        </w:rPr>
        <w:t xml:space="preserve">insero1 sēvi, sĭtum, 3 : </w:t>
      </w:r>
      <w:r>
        <w:rPr>
          <w:sz w:val="20"/>
        </w:rPr>
        <w:t>plant, sow, graft on, put in, insert</w:t>
      </w:r>
    </w:p>
    <w:p w14:paraId="44C56F07" w14:textId="77777777" w:rsidR="00376410" w:rsidRDefault="00503F39">
      <w:pPr>
        <w:spacing w:after="0"/>
      </w:pPr>
      <w:r>
        <w:rPr>
          <w:b/>
          <w:sz w:val="20"/>
        </w:rPr>
        <w:t xml:space="preserve">intervallata : </w:t>
      </w:r>
      <w:r>
        <w:rPr>
          <w:sz w:val="20"/>
        </w:rPr>
        <w:t>take at intervals</w:t>
      </w:r>
    </w:p>
    <w:p w14:paraId="65413E66" w14:textId="77777777" w:rsidR="00376410" w:rsidRDefault="00503F39">
      <w:pPr>
        <w:spacing w:after="0"/>
      </w:pPr>
      <w:r>
        <w:rPr>
          <w:b/>
          <w:sz w:val="20"/>
        </w:rPr>
        <w:t xml:space="preserve">inutilis e : </w:t>
      </w:r>
      <w:r>
        <w:rPr>
          <w:sz w:val="20"/>
        </w:rPr>
        <w:t>useless, unprofitable, inexpedient, disadvantageous, harmful, helpless</w:t>
      </w:r>
    </w:p>
    <w:p w14:paraId="1303CD9D" w14:textId="77777777" w:rsidR="00376410" w:rsidRDefault="00503F39">
      <w:pPr>
        <w:spacing w:after="0"/>
      </w:pPr>
      <w:r>
        <w:rPr>
          <w:b/>
          <w:sz w:val="20"/>
        </w:rPr>
        <w:t xml:space="preserve">invitaris : </w:t>
      </w:r>
      <w:r>
        <w:rPr>
          <w:sz w:val="20"/>
        </w:rPr>
        <w:t>invite, summon, challenge, incite, encourage, attract, allure, entice</w:t>
      </w:r>
    </w:p>
    <w:p w14:paraId="13F3AB7F" w14:textId="77777777" w:rsidR="00376410" w:rsidRDefault="00503F39">
      <w:pPr>
        <w:spacing w:after="0"/>
      </w:pPr>
      <w:r>
        <w:rPr>
          <w:b/>
          <w:sz w:val="20"/>
        </w:rPr>
        <w:t xml:space="preserve">lucrum i  n: </w:t>
      </w:r>
      <w:r>
        <w:rPr>
          <w:sz w:val="20"/>
        </w:rPr>
        <w:t>gain, profit, avarice</w:t>
      </w:r>
    </w:p>
    <w:p w14:paraId="0606E81A" w14:textId="77777777" w:rsidR="00376410" w:rsidRDefault="00503F39">
      <w:pPr>
        <w:spacing w:after="0"/>
      </w:pPr>
      <w:r>
        <w:rPr>
          <w:b/>
          <w:sz w:val="20"/>
        </w:rPr>
        <w:t xml:space="preserve">merces : </w:t>
      </w:r>
      <w:r>
        <w:rPr>
          <w:sz w:val="20"/>
        </w:rPr>
        <w:t>pay, recompen</w:t>
      </w:r>
      <w:r>
        <w:rPr>
          <w:sz w:val="20"/>
        </w:rPr>
        <w:t>se, hire, salary, reward, rent, price, bribe</w:t>
      </w:r>
    </w:p>
    <w:p w14:paraId="5202F36D" w14:textId="77777777" w:rsidR="00376410" w:rsidRDefault="00503F39">
      <w:pPr>
        <w:spacing w:after="0"/>
      </w:pPr>
      <w:r>
        <w:rPr>
          <w:b/>
          <w:sz w:val="20"/>
        </w:rPr>
        <w:t xml:space="preserve">nomenclator ōris  m: </w:t>
      </w:r>
      <w:r>
        <w:rPr>
          <w:sz w:val="20"/>
        </w:rPr>
        <w:t>one who address person by name, slave who announced guests/dishes, an official</w:t>
      </w:r>
    </w:p>
    <w:p w14:paraId="56418F76" w14:textId="77777777" w:rsidR="00376410" w:rsidRDefault="00503F39">
      <w:pPr>
        <w:spacing w:after="0"/>
      </w:pPr>
      <w:r>
        <w:rPr>
          <w:b/>
          <w:sz w:val="20"/>
        </w:rPr>
        <w:t xml:space="preserve">noxius a, um : </w:t>
      </w:r>
      <w:r>
        <w:rPr>
          <w:sz w:val="20"/>
        </w:rPr>
        <w:t>crime, fault</w:t>
      </w:r>
    </w:p>
    <w:p w14:paraId="2C298D2B" w14:textId="77777777" w:rsidR="00376410" w:rsidRDefault="00503F39">
      <w:pPr>
        <w:spacing w:after="0"/>
      </w:pPr>
      <w:r>
        <w:rPr>
          <w:b/>
          <w:sz w:val="20"/>
        </w:rPr>
        <w:t xml:space="preserve">peregrinus a, um : </w:t>
      </w:r>
      <w:r>
        <w:rPr>
          <w:sz w:val="20"/>
        </w:rPr>
        <w:t>pilgrim</w:t>
      </w:r>
    </w:p>
    <w:p w14:paraId="5119624B" w14:textId="77777777" w:rsidR="00376410" w:rsidRDefault="00503F39">
      <w:pPr>
        <w:spacing w:after="0"/>
      </w:pPr>
      <w:r>
        <w:rPr>
          <w:b/>
          <w:sz w:val="20"/>
        </w:rPr>
        <w:t xml:space="preserve">praetermitto mīsi, missum, 3 : </w:t>
      </w:r>
      <w:r>
        <w:rPr>
          <w:sz w:val="20"/>
        </w:rPr>
        <w:t>let pass, pass over, omit</w:t>
      </w:r>
      <w:r>
        <w:rPr>
          <w:sz w:val="20"/>
        </w:rPr>
        <w:t>, overlook</w:t>
      </w:r>
    </w:p>
    <w:p w14:paraId="55DCAF83" w14:textId="77777777" w:rsidR="00376410" w:rsidRDefault="00503F39">
      <w:pPr>
        <w:spacing w:after="0"/>
      </w:pPr>
      <w:r>
        <w:rPr>
          <w:b/>
          <w:sz w:val="20"/>
        </w:rPr>
        <w:t xml:space="preserve">prandiis : </w:t>
      </w:r>
      <w:r>
        <w:rPr>
          <w:sz w:val="20"/>
        </w:rPr>
        <w:t>lunch</w:t>
      </w:r>
    </w:p>
    <w:p w14:paraId="0E460D62" w14:textId="77777777" w:rsidR="00376410" w:rsidRDefault="00503F39">
      <w:pPr>
        <w:spacing w:after="0"/>
      </w:pPr>
      <w:r>
        <w:rPr>
          <w:b/>
          <w:sz w:val="20"/>
        </w:rPr>
        <w:t xml:space="preserve">profiteor fessus : </w:t>
      </w:r>
      <w:r>
        <w:rPr>
          <w:sz w:val="20"/>
        </w:rPr>
        <w:t>declare, profess</w:t>
      </w:r>
    </w:p>
    <w:p w14:paraId="307C2572" w14:textId="77777777" w:rsidR="00376410" w:rsidRDefault="00503F39">
      <w:pPr>
        <w:spacing w:after="0"/>
      </w:pPr>
      <w:r>
        <w:rPr>
          <w:b/>
          <w:sz w:val="20"/>
        </w:rPr>
        <w:t xml:space="preserve">progredio īre : </w:t>
      </w:r>
      <w:r>
        <w:rPr>
          <w:sz w:val="20"/>
        </w:rPr>
        <w:t>go, come forth, go forward, march forward, advance. proceed. make progress</w:t>
      </w:r>
    </w:p>
    <w:p w14:paraId="25B54CC6" w14:textId="77777777" w:rsidR="00376410" w:rsidRDefault="00503F39">
      <w:pPr>
        <w:spacing w:after="0"/>
      </w:pPr>
      <w:r>
        <w:rPr>
          <w:b/>
          <w:sz w:val="20"/>
        </w:rPr>
        <w:t xml:space="preserve">sollemne : </w:t>
      </w:r>
      <w:r>
        <w:rPr>
          <w:sz w:val="20"/>
        </w:rPr>
        <w:t>solemn, ceremonial, sacred, in accordance w/religion/law, traditional/customary</w:t>
      </w:r>
    </w:p>
    <w:p w14:paraId="374F10E9" w14:textId="77777777" w:rsidR="00376410" w:rsidRDefault="00503F39">
      <w:pPr>
        <w:spacing w:after="0"/>
      </w:pPr>
      <w:r>
        <w:rPr>
          <w:b/>
          <w:sz w:val="20"/>
        </w:rPr>
        <w:t>sportulari</w:t>
      </w:r>
      <w:r>
        <w:rPr>
          <w:b/>
          <w:sz w:val="20"/>
        </w:rPr>
        <w:t xml:space="preserve">s : </w:t>
      </w:r>
      <w:r>
        <w:rPr>
          <w:sz w:val="20"/>
        </w:rPr>
        <w:t>food or money given by patrons to clients</w:t>
      </w:r>
    </w:p>
    <w:p w14:paraId="6F489156" w14:textId="77777777" w:rsidR="00376410" w:rsidRDefault="00503F39">
      <w:pPr>
        <w:spacing w:after="0"/>
      </w:pPr>
      <w:r>
        <w:rPr>
          <w:b/>
          <w:sz w:val="20"/>
        </w:rPr>
        <w:t xml:space="preserve">stipes ĭtis  m: </w:t>
      </w:r>
      <w:r>
        <w:rPr>
          <w:sz w:val="20"/>
        </w:rPr>
        <w:t>post, stake</w:t>
      </w:r>
    </w:p>
    <w:p w14:paraId="4DFC7026" w14:textId="77777777" w:rsidR="00376410" w:rsidRDefault="00503F39">
      <w:pPr>
        <w:spacing w:after="0"/>
      </w:pPr>
      <w:r>
        <w:rPr>
          <w:b/>
          <w:sz w:val="20"/>
        </w:rPr>
        <w:t xml:space="preserve">summitto mīsi, missum, 3 : </w:t>
      </w:r>
      <w:r>
        <w:rPr>
          <w:sz w:val="20"/>
        </w:rPr>
        <w:t>allow to grow long, emit, put forth, raise, lower, moderate, relieve, submit</w:t>
      </w:r>
    </w:p>
    <w:p w14:paraId="68674ED3" w14:textId="77777777" w:rsidR="00376410" w:rsidRDefault="00503F39">
      <w:pPr>
        <w:spacing w:after="0"/>
      </w:pPr>
      <w:r>
        <w:rPr>
          <w:b/>
          <w:sz w:val="20"/>
        </w:rPr>
        <w:t xml:space="preserve">tracto āvi, ātum : </w:t>
      </w:r>
      <w:r>
        <w:rPr>
          <w:sz w:val="20"/>
        </w:rPr>
        <w:t xml:space="preserve">draw, haul, pull, drag about, handle, manage, treat, </w:t>
      </w:r>
      <w:r>
        <w:rPr>
          <w:sz w:val="20"/>
        </w:rPr>
        <w:t>discuss</w:t>
      </w:r>
    </w:p>
    <w:p w14:paraId="5E47D981" w14:textId="77777777" w:rsidR="00376410" w:rsidRDefault="00503F39">
      <w:pPr>
        <w:spacing w:after="0"/>
      </w:pPr>
      <w:r>
        <w:rPr>
          <w:b/>
          <w:sz w:val="20"/>
        </w:rPr>
        <w:t xml:space="preserve">vario āvi, ātum, 1 : </w:t>
      </w:r>
      <w:r>
        <w:rPr>
          <w:sz w:val="20"/>
        </w:rPr>
        <w:t>mark with contrasting colors, variegate, vary, waver, fluctuate, change</w:t>
      </w:r>
    </w:p>
    <w:p w14:paraId="05701670" w14:textId="77777777" w:rsidR="00376410" w:rsidRDefault="00503F39">
      <w:pPr>
        <w:spacing w:after="0"/>
      </w:pPr>
      <w:r>
        <w:rPr>
          <w:b/>
          <w:sz w:val="20"/>
        </w:rPr>
        <w:t xml:space="preserve">venditaris : </w:t>
      </w:r>
      <w:r>
        <w:rPr>
          <w:sz w:val="20"/>
        </w:rPr>
        <w:t>offer for sale, cry up, pay court (to)</w:t>
      </w:r>
    </w:p>
    <w:p w14:paraId="381981BB" w14:textId="77777777" w:rsidR="00376410" w:rsidRDefault="00503F39">
      <w:pPr>
        <w:spacing w:after="0"/>
      </w:pPr>
      <w:r>
        <w:rPr>
          <w:b/>
          <w:sz w:val="20"/>
        </w:rPr>
        <w:t xml:space="preserve">vicissitudo ĭnis  f: </w:t>
      </w:r>
      <w:r>
        <w:rPr>
          <w:sz w:val="20"/>
        </w:rPr>
        <w:t>change, vicissitude</w:t>
      </w:r>
    </w:p>
    <w:p w14:paraId="4592C1DE" w14:textId="77777777" w:rsidR="00376410" w:rsidRDefault="00503F39">
      <w:pPr>
        <w:spacing w:after="0"/>
      </w:pPr>
      <w:r>
        <w:rPr>
          <w:b/>
          <w:sz w:val="20"/>
        </w:rPr>
        <w:t xml:space="preserve">vorago ĭnis  f: </w:t>
      </w:r>
      <w:r>
        <w:rPr>
          <w:sz w:val="20"/>
        </w:rPr>
        <w:t>deep hole, chasm, watery hollow</w:t>
      </w:r>
    </w:p>
    <w:p w14:paraId="2A2440CF" w14:textId="77777777" w:rsidR="00376410" w:rsidRDefault="00376410">
      <w:pPr>
        <w:sectPr w:rsidR="00376410">
          <w:type w:val="continuous"/>
          <w:pgSz w:w="12240" w:h="15840"/>
          <w:pgMar w:top="720" w:right="1080" w:bottom="720" w:left="1080" w:header="720" w:footer="720" w:gutter="0"/>
          <w:cols w:num="2" w:space="720"/>
          <w:docGrid w:linePitch="360"/>
        </w:sectPr>
      </w:pPr>
    </w:p>
    <w:p w14:paraId="4BD712E6" w14:textId="77777777" w:rsidR="00376410" w:rsidRDefault="00503F39">
      <w:r>
        <w:br w:type="page"/>
      </w:r>
    </w:p>
    <w:p w14:paraId="14FCE942" w14:textId="77777777" w:rsidR="00376410" w:rsidRDefault="00503F39">
      <w:r>
        <w:rPr>
          <w:sz w:val="24"/>
        </w:rPr>
        <w:lastRenderedPageBreak/>
        <w:t>transiturus quod quidam per ampla spatia urbis subversasque silices sine periculi metu properantes equos velut publicos signatis quod dicitur calceis agitant, familiarium agmina tamquam praedatorios globos post terga trahentes ne Sannione</w:t>
      </w:r>
      <w:r>
        <w:rPr>
          <w:sz w:val="24"/>
        </w:rPr>
        <w:t xml:space="preserve"> quidem, ut ait comicus, domi relicto. quos imitatae matronae complures opertis capitibus et basternis per latera civitatis cuncta discurrunt. 17. utque proeliorum periti rectores primo catervas densas opponunt et fortes, deinde leves armaturas, post iacul</w:t>
      </w:r>
      <w:r>
        <w:rPr>
          <w:sz w:val="24"/>
        </w:rPr>
        <w:t xml:space="preserve">atores ultimasque subsidiales acies, si fors adegerit, iuvaturas, ita praepositis urbanae familiae suspensae digerentibus sollicite, quos insignes faciunt virgae dexteris aptatae velut tessera data castrensi iuxta vehiculi frontem omne textrinum incedit : </w:t>
      </w:r>
      <w:r>
        <w:rPr>
          <w:sz w:val="24"/>
        </w:rPr>
        <w:t>huic atratum coquinae iungitur ministerium, dein totum promiscue servitium cum otiosis</w:t>
      </w:r>
    </w:p>
    <w:p w14:paraId="458D4B70" w14:textId="77777777" w:rsidR="00376410" w:rsidRDefault="00503F39">
      <w:pPr>
        <w:jc w:val="center"/>
      </w:pPr>
      <w:r>
        <w:t>———————————————————————————————————————</w:t>
      </w:r>
    </w:p>
    <w:p w14:paraId="5893E5F2" w14:textId="77777777" w:rsidR="00376410" w:rsidRDefault="00376410">
      <w:pPr>
        <w:sectPr w:rsidR="00376410">
          <w:type w:val="continuous"/>
          <w:pgSz w:w="12240" w:h="15840"/>
          <w:pgMar w:top="720" w:right="1080" w:bottom="720" w:left="1080" w:header="720" w:footer="720" w:gutter="0"/>
          <w:cols w:space="720"/>
          <w:docGrid w:linePitch="360"/>
        </w:sectPr>
      </w:pPr>
    </w:p>
    <w:p w14:paraId="3CE96216" w14:textId="77777777" w:rsidR="00376410" w:rsidRDefault="00503F39">
      <w:pPr>
        <w:spacing w:after="0"/>
      </w:pPr>
      <w:r>
        <w:rPr>
          <w:b/>
          <w:sz w:val="20"/>
        </w:rPr>
        <w:t xml:space="preserve">adigo ēgi, actum, 3 : </w:t>
      </w:r>
      <w:r>
        <w:rPr>
          <w:sz w:val="20"/>
        </w:rPr>
        <w:t>carry or bear out, discharge, utter</w:t>
      </w:r>
    </w:p>
    <w:p w14:paraId="6064B26B" w14:textId="77777777" w:rsidR="00376410" w:rsidRDefault="00503F39">
      <w:pPr>
        <w:spacing w:after="0"/>
      </w:pPr>
      <w:r>
        <w:rPr>
          <w:b/>
          <w:sz w:val="20"/>
        </w:rPr>
        <w:t xml:space="preserve">agito āvi, ātum, 1 : </w:t>
      </w:r>
      <w:r>
        <w:rPr>
          <w:sz w:val="20"/>
        </w:rPr>
        <w:t>stir/drive/shake/move about, revolve</w:t>
      </w:r>
      <w:r>
        <w:rPr>
          <w:sz w:val="20"/>
        </w:rPr>
        <w:t>, live, control, ride, consider, pursue</w:t>
      </w:r>
    </w:p>
    <w:p w14:paraId="121D9734" w14:textId="77777777" w:rsidR="00376410" w:rsidRDefault="00503F39">
      <w:pPr>
        <w:spacing w:after="0"/>
      </w:pPr>
      <w:r>
        <w:rPr>
          <w:b/>
          <w:sz w:val="20"/>
        </w:rPr>
        <w:t xml:space="preserve">basterna ae  f: </w:t>
      </w:r>
      <w:r>
        <w:rPr>
          <w:sz w:val="20"/>
        </w:rPr>
        <w:t>sedan chair/litter (enclosed on all sides, carried by mules)</w:t>
      </w:r>
    </w:p>
    <w:p w14:paraId="143E61B0" w14:textId="77777777" w:rsidR="00376410" w:rsidRDefault="00503F39">
      <w:pPr>
        <w:spacing w:after="0"/>
      </w:pPr>
      <w:r>
        <w:rPr>
          <w:b/>
          <w:sz w:val="20"/>
        </w:rPr>
        <w:t xml:space="preserve">calceus i  m: </w:t>
      </w:r>
      <w:r>
        <w:rPr>
          <w:sz w:val="20"/>
        </w:rPr>
        <w:t>shoe, soft shoe, slipper, [~ mullei/patricii =&gt; red shoe of ex-curule senator]</w:t>
      </w:r>
    </w:p>
    <w:p w14:paraId="38364E77" w14:textId="77777777" w:rsidR="00376410" w:rsidRDefault="00503F39">
      <w:pPr>
        <w:spacing w:after="0"/>
      </w:pPr>
      <w:r>
        <w:rPr>
          <w:b/>
          <w:sz w:val="20"/>
        </w:rPr>
        <w:t xml:space="preserve">castrensis e : </w:t>
      </w:r>
      <w:r>
        <w:rPr>
          <w:sz w:val="20"/>
        </w:rPr>
        <w:t>high imperial court officer (Co</w:t>
      </w:r>
      <w:r>
        <w:rPr>
          <w:sz w:val="20"/>
        </w:rPr>
        <w:t>nstantinople), soldier in camp</w:t>
      </w:r>
    </w:p>
    <w:p w14:paraId="166D078C" w14:textId="77777777" w:rsidR="00376410" w:rsidRDefault="00503F39">
      <w:pPr>
        <w:spacing w:after="0"/>
      </w:pPr>
      <w:r>
        <w:rPr>
          <w:b/>
          <w:sz w:val="20"/>
        </w:rPr>
        <w:t xml:space="preserve">caterva ae  f: </w:t>
      </w:r>
      <w:r>
        <w:rPr>
          <w:sz w:val="20"/>
        </w:rPr>
        <w:t>crowd/cluster, troop, company, band of men/followers/actors, flock/herd/swarm</w:t>
      </w:r>
    </w:p>
    <w:p w14:paraId="6FC730F1" w14:textId="77777777" w:rsidR="00376410" w:rsidRDefault="00503F39">
      <w:pPr>
        <w:spacing w:after="0"/>
      </w:pPr>
      <w:r>
        <w:rPr>
          <w:b/>
          <w:sz w:val="20"/>
        </w:rPr>
        <w:t xml:space="preserve">comicus a, um : </w:t>
      </w:r>
      <w:r>
        <w:rPr>
          <w:sz w:val="20"/>
        </w:rPr>
        <w:t>comic actor, comedian, writer of comedy, comic poet</w:t>
      </w:r>
    </w:p>
    <w:p w14:paraId="47AD7866" w14:textId="77777777" w:rsidR="00376410" w:rsidRDefault="00503F39">
      <w:pPr>
        <w:spacing w:after="0"/>
      </w:pPr>
      <w:r>
        <w:rPr>
          <w:b/>
          <w:sz w:val="20"/>
        </w:rPr>
        <w:t xml:space="preserve">complures a, and : </w:t>
      </w:r>
      <w:r>
        <w:rPr>
          <w:sz w:val="20"/>
        </w:rPr>
        <w:t>many/several people/men(pl.), a fair/good num</w:t>
      </w:r>
      <w:r>
        <w:rPr>
          <w:sz w:val="20"/>
        </w:rPr>
        <w:t>ber of people</w:t>
      </w:r>
    </w:p>
    <w:p w14:paraId="64F0BBCA" w14:textId="77777777" w:rsidR="00376410" w:rsidRDefault="00503F39">
      <w:pPr>
        <w:spacing w:after="0"/>
      </w:pPr>
      <w:r>
        <w:rPr>
          <w:b/>
          <w:sz w:val="20"/>
        </w:rPr>
        <w:t xml:space="preserve">coquina ae  f: </w:t>
      </w:r>
      <w:r>
        <w:rPr>
          <w:sz w:val="20"/>
        </w:rPr>
        <w:t>cooking, art of cookery, kitchen (L+S)</w:t>
      </w:r>
    </w:p>
    <w:p w14:paraId="02613351" w14:textId="77777777" w:rsidR="00376410" w:rsidRDefault="00503F39">
      <w:pPr>
        <w:spacing w:after="0"/>
      </w:pPr>
      <w:r>
        <w:rPr>
          <w:b/>
          <w:sz w:val="20"/>
        </w:rPr>
        <w:t xml:space="preserve">densus a, um : </w:t>
      </w:r>
      <w:r>
        <w:rPr>
          <w:sz w:val="20"/>
        </w:rPr>
        <w:t>tooth, tusk, ivory, tooth-like thing, spike, destructive power, envy, ill will</w:t>
      </w:r>
    </w:p>
    <w:p w14:paraId="65FA525C" w14:textId="77777777" w:rsidR="00376410" w:rsidRDefault="00503F39">
      <w:pPr>
        <w:spacing w:after="0"/>
      </w:pPr>
      <w:r>
        <w:rPr>
          <w:b/>
          <w:sz w:val="20"/>
        </w:rPr>
        <w:t xml:space="preserve">digero gessi, gestum, 3 : </w:t>
      </w:r>
      <w:r>
        <w:rPr>
          <w:sz w:val="20"/>
        </w:rPr>
        <w:t xml:space="preserve">scatter/disperse, carry/move away, </w:t>
      </w:r>
      <w:r>
        <w:rPr>
          <w:sz w:val="20"/>
        </w:rPr>
        <w:t>distribute/disseminate, divide off, separate</w:t>
      </w:r>
    </w:p>
    <w:p w14:paraId="4F368C82" w14:textId="77777777" w:rsidR="00376410" w:rsidRDefault="00503F39">
      <w:pPr>
        <w:spacing w:after="0"/>
      </w:pPr>
      <w:r>
        <w:rPr>
          <w:b/>
          <w:sz w:val="20"/>
        </w:rPr>
        <w:t xml:space="preserve">discurro curri and cucurri : </w:t>
      </w:r>
      <w:r>
        <w:rPr>
          <w:sz w:val="20"/>
        </w:rPr>
        <w:t>run off in different directions, run/dash around/about, wander, roam</w:t>
      </w:r>
    </w:p>
    <w:p w14:paraId="7AB93615" w14:textId="77777777" w:rsidR="00376410" w:rsidRDefault="00503F39">
      <w:pPr>
        <w:spacing w:after="0"/>
      </w:pPr>
      <w:r>
        <w:rPr>
          <w:b/>
          <w:sz w:val="20"/>
        </w:rPr>
        <w:t xml:space="preserve">globus i  m: </w:t>
      </w:r>
      <w:r>
        <w:rPr>
          <w:sz w:val="20"/>
        </w:rPr>
        <w:t>ball, sphere, dense mass, close packed throng, crowd, clique, band, globe</w:t>
      </w:r>
    </w:p>
    <w:p w14:paraId="2E5CC22F" w14:textId="77777777" w:rsidR="00376410" w:rsidRDefault="00503F39">
      <w:pPr>
        <w:spacing w:after="0"/>
      </w:pPr>
      <w:r>
        <w:rPr>
          <w:b/>
          <w:sz w:val="20"/>
        </w:rPr>
        <w:t xml:space="preserve">imito āre : </w:t>
      </w:r>
      <w:r>
        <w:rPr>
          <w:sz w:val="20"/>
        </w:rPr>
        <w:t>imitate/copy/m</w:t>
      </w:r>
      <w:r>
        <w:rPr>
          <w:sz w:val="20"/>
        </w:rPr>
        <w:t>imic, follow, make an imitation/reproduction, resemble, simulate</w:t>
      </w:r>
    </w:p>
    <w:p w14:paraId="379256F9" w14:textId="77777777" w:rsidR="00376410" w:rsidRDefault="00503F39">
      <w:pPr>
        <w:spacing w:after="0"/>
      </w:pPr>
      <w:r>
        <w:rPr>
          <w:b/>
          <w:sz w:val="20"/>
        </w:rPr>
        <w:t xml:space="preserve">incedo cessi, cessum : </w:t>
      </w:r>
      <w:r>
        <w:rPr>
          <w:sz w:val="20"/>
        </w:rPr>
        <w:t>advance, march, approach, step, walk, march along</w:t>
      </w:r>
    </w:p>
    <w:p w14:paraId="041F5664" w14:textId="77777777" w:rsidR="00376410" w:rsidRDefault="00503F39">
      <w:pPr>
        <w:spacing w:after="0"/>
      </w:pPr>
      <w:r>
        <w:rPr>
          <w:b/>
          <w:sz w:val="20"/>
        </w:rPr>
        <w:t xml:space="preserve">insignis e : </w:t>
      </w:r>
      <w:r>
        <w:rPr>
          <w:sz w:val="20"/>
        </w:rPr>
        <w:t>mark, emblem, badge, ensign, honor, badge of honor</w:t>
      </w:r>
    </w:p>
    <w:p w14:paraId="4141FC31" w14:textId="77777777" w:rsidR="00376410" w:rsidRDefault="00503F39">
      <w:pPr>
        <w:spacing w:after="0"/>
      </w:pPr>
      <w:r>
        <w:rPr>
          <w:b/>
          <w:sz w:val="20"/>
        </w:rPr>
        <w:t xml:space="preserve">matrona1 ae  f: </w:t>
      </w:r>
      <w:r>
        <w:rPr>
          <w:sz w:val="20"/>
        </w:rPr>
        <w:t>wife, matron</w:t>
      </w:r>
    </w:p>
    <w:p w14:paraId="1B74B0AE" w14:textId="77777777" w:rsidR="00376410" w:rsidRDefault="00503F39">
      <w:pPr>
        <w:spacing w:after="0"/>
      </w:pPr>
      <w:r>
        <w:rPr>
          <w:b/>
          <w:sz w:val="20"/>
        </w:rPr>
        <w:t xml:space="preserve">ministerium ii  n: </w:t>
      </w:r>
      <w:r>
        <w:rPr>
          <w:sz w:val="20"/>
        </w:rPr>
        <w:t>ministry (of state)</w:t>
      </w:r>
    </w:p>
    <w:p w14:paraId="66AAC49F" w14:textId="77777777" w:rsidR="00376410" w:rsidRDefault="00503F39">
      <w:pPr>
        <w:spacing w:after="0"/>
      </w:pPr>
      <w:r>
        <w:rPr>
          <w:b/>
          <w:sz w:val="20"/>
        </w:rPr>
        <w:t xml:space="preserve">operio ŭi, ertum, 4 : </w:t>
      </w:r>
      <w:r>
        <w:rPr>
          <w:sz w:val="20"/>
        </w:rPr>
        <w:t>secret, secret place</w:t>
      </w:r>
    </w:p>
    <w:p w14:paraId="4045F78E" w14:textId="77777777" w:rsidR="00376410" w:rsidRDefault="00503F39">
      <w:pPr>
        <w:spacing w:after="0"/>
      </w:pPr>
      <w:r>
        <w:rPr>
          <w:b/>
          <w:sz w:val="20"/>
        </w:rPr>
        <w:t xml:space="preserve">oppono pŏsŭi : </w:t>
      </w:r>
      <w:r>
        <w:rPr>
          <w:sz w:val="20"/>
        </w:rPr>
        <w:t>oppose, place opposite</w:t>
      </w:r>
    </w:p>
    <w:p w14:paraId="5736DCB9" w14:textId="77777777" w:rsidR="00376410" w:rsidRDefault="00503F39">
      <w:pPr>
        <w:spacing w:after="0"/>
      </w:pPr>
      <w:r>
        <w:rPr>
          <w:b/>
          <w:sz w:val="20"/>
        </w:rPr>
        <w:t xml:space="preserve">otiosus a, um : </w:t>
      </w:r>
      <w:r>
        <w:rPr>
          <w:sz w:val="20"/>
        </w:rPr>
        <w:t>private citizen</w:t>
      </w:r>
    </w:p>
    <w:p w14:paraId="6EBE92C0" w14:textId="77777777" w:rsidR="00376410" w:rsidRDefault="00503F39">
      <w:pPr>
        <w:spacing w:after="0"/>
      </w:pPr>
      <w:r>
        <w:rPr>
          <w:b/>
          <w:sz w:val="20"/>
        </w:rPr>
        <w:t xml:space="preserve">plebeius a, um : </w:t>
      </w:r>
      <w:r>
        <w:rPr>
          <w:sz w:val="20"/>
        </w:rPr>
        <w:t>common people, general citizens, commons/plebeians, lower class/ranks, mob/mass</w:t>
      </w:r>
    </w:p>
    <w:p w14:paraId="2010BF05" w14:textId="77777777" w:rsidR="00376410" w:rsidRDefault="00503F39">
      <w:pPr>
        <w:spacing w:after="0"/>
      </w:pPr>
      <w:r>
        <w:rPr>
          <w:b/>
          <w:sz w:val="20"/>
        </w:rPr>
        <w:t>praedat</w:t>
      </w:r>
      <w:r>
        <w:rPr>
          <w:b/>
          <w:sz w:val="20"/>
        </w:rPr>
        <w:t xml:space="preserve">orios : </w:t>
      </w:r>
      <w:r>
        <w:rPr>
          <w:sz w:val="20"/>
        </w:rPr>
        <w:t>giver, donor, patron, slave who hands the ball to the player (L+S)</w:t>
      </w:r>
    </w:p>
    <w:p w14:paraId="3D7CF29E" w14:textId="77777777" w:rsidR="00376410" w:rsidRDefault="00503F39">
      <w:pPr>
        <w:spacing w:after="0"/>
      </w:pPr>
      <w:r>
        <w:rPr>
          <w:b/>
          <w:sz w:val="20"/>
        </w:rPr>
        <w:t xml:space="preserve">praepono pŏsui, pŏsĭtum, 3 : </w:t>
      </w:r>
      <w:r>
        <w:rPr>
          <w:sz w:val="20"/>
        </w:rPr>
        <w:t>overseer, commander</w:t>
      </w:r>
    </w:p>
    <w:p w14:paraId="7D745C08" w14:textId="77777777" w:rsidR="00376410" w:rsidRDefault="00503F39">
      <w:pPr>
        <w:spacing w:after="0"/>
      </w:pPr>
      <w:r>
        <w:rPr>
          <w:b/>
          <w:sz w:val="20"/>
        </w:rPr>
        <w:t xml:space="preserve">rector ōris  m: </w:t>
      </w:r>
      <w:r>
        <w:rPr>
          <w:sz w:val="20"/>
        </w:rPr>
        <w:t>guide, director, helmsman, horseman, driver, leader, ruler, governor</w:t>
      </w:r>
    </w:p>
    <w:p w14:paraId="73FB876E" w14:textId="77777777" w:rsidR="00376410" w:rsidRDefault="00503F39">
      <w:pPr>
        <w:spacing w:after="0"/>
      </w:pPr>
      <w:r>
        <w:rPr>
          <w:b/>
          <w:sz w:val="20"/>
        </w:rPr>
        <w:t xml:space="preserve">servitium ii  n: </w:t>
      </w:r>
      <w:r>
        <w:rPr>
          <w:sz w:val="20"/>
        </w:rPr>
        <w:t>slavery, servitude, slaves, th</w:t>
      </w:r>
      <w:r>
        <w:rPr>
          <w:sz w:val="20"/>
        </w:rPr>
        <w:t>e slave class</w:t>
      </w:r>
    </w:p>
    <w:p w14:paraId="13876FCA" w14:textId="77777777" w:rsidR="00376410" w:rsidRDefault="00503F39">
      <w:pPr>
        <w:spacing w:after="0"/>
      </w:pPr>
      <w:r>
        <w:rPr>
          <w:b/>
          <w:sz w:val="20"/>
        </w:rPr>
        <w:t xml:space="preserve">signo āvi, ātum, 1 : </w:t>
      </w:r>
      <w:r>
        <w:rPr>
          <w:sz w:val="20"/>
        </w:rPr>
        <w:t>mark, stamp, designate, sign, seal</w:t>
      </w:r>
    </w:p>
    <w:p w14:paraId="4DD8505B" w14:textId="77777777" w:rsidR="00376410" w:rsidRDefault="00503F39">
      <w:pPr>
        <w:spacing w:after="0"/>
      </w:pPr>
      <w:r>
        <w:rPr>
          <w:b/>
          <w:sz w:val="20"/>
        </w:rPr>
        <w:t xml:space="preserve">silex ĭcis  m: </w:t>
      </w:r>
      <w:r>
        <w:rPr>
          <w:sz w:val="20"/>
        </w:rPr>
        <w:t>pebble/stone, flint, boulder, stone</w:t>
      </w:r>
    </w:p>
    <w:p w14:paraId="7E8F80D5" w14:textId="77777777" w:rsidR="00376410" w:rsidRDefault="00503F39">
      <w:pPr>
        <w:spacing w:after="0"/>
      </w:pPr>
      <w:r>
        <w:rPr>
          <w:b/>
          <w:sz w:val="20"/>
        </w:rPr>
        <w:t xml:space="preserve">sollicitus a, um : </w:t>
      </w:r>
      <w:r>
        <w:rPr>
          <w:sz w:val="20"/>
        </w:rPr>
        <w:t>anxiously, with a troubled mind, with anxious care</w:t>
      </w:r>
    </w:p>
    <w:p w14:paraId="624E5A0C" w14:textId="77777777" w:rsidR="00376410" w:rsidRDefault="00503F39">
      <w:pPr>
        <w:spacing w:after="0"/>
      </w:pPr>
      <w:r>
        <w:rPr>
          <w:b/>
          <w:sz w:val="20"/>
        </w:rPr>
        <w:t xml:space="preserve">spatior ātus, 1 : </w:t>
      </w:r>
      <w:r>
        <w:rPr>
          <w:sz w:val="20"/>
        </w:rPr>
        <w:t>space, area/expanse, room (for), intervening sp</w:t>
      </w:r>
      <w:r>
        <w:rPr>
          <w:sz w:val="20"/>
        </w:rPr>
        <w:t>ace, gap/interval, length/width</w:t>
      </w:r>
    </w:p>
    <w:p w14:paraId="72E16323" w14:textId="77777777" w:rsidR="00376410" w:rsidRDefault="00503F39">
      <w:pPr>
        <w:spacing w:after="0"/>
      </w:pPr>
      <w:r>
        <w:rPr>
          <w:b/>
          <w:sz w:val="20"/>
        </w:rPr>
        <w:t xml:space="preserve">subsidial : </w:t>
      </w:r>
      <w:r>
        <w:rPr>
          <w:sz w:val="20"/>
        </w:rPr>
        <w:t>reserve-, of the reserve, in reserve, acting support to front line, subsidiary</w:t>
      </w:r>
    </w:p>
    <w:p w14:paraId="4BA51B51" w14:textId="77777777" w:rsidR="00376410" w:rsidRDefault="00503F39">
      <w:pPr>
        <w:spacing w:after="0"/>
      </w:pPr>
      <w:r>
        <w:rPr>
          <w:b/>
          <w:sz w:val="20"/>
        </w:rPr>
        <w:t xml:space="preserve">subverto ti, sum, 3 : </w:t>
      </w:r>
      <w:r>
        <w:rPr>
          <w:sz w:val="20"/>
        </w:rPr>
        <w:t>overturn, cause to topple, overthrow, destroy, subvert</w:t>
      </w:r>
    </w:p>
    <w:p w14:paraId="1815D7F5" w14:textId="77777777" w:rsidR="00376410" w:rsidRDefault="00503F39">
      <w:pPr>
        <w:spacing w:after="0"/>
      </w:pPr>
      <w:r>
        <w:rPr>
          <w:b/>
          <w:sz w:val="20"/>
        </w:rPr>
        <w:t xml:space="preserve">tessera ae  f: </w:t>
      </w:r>
      <w:r>
        <w:rPr>
          <w:sz w:val="20"/>
        </w:rPr>
        <w:t>die, square tablet marked with watchword,</w:t>
      </w:r>
      <w:r>
        <w:rPr>
          <w:sz w:val="20"/>
        </w:rPr>
        <w:t xml:space="preserve"> countersign, token, ticket</w:t>
      </w:r>
    </w:p>
    <w:p w14:paraId="190A8A34" w14:textId="77777777" w:rsidR="00376410" w:rsidRDefault="00503F39">
      <w:pPr>
        <w:spacing w:after="0"/>
      </w:pPr>
      <w:r>
        <w:rPr>
          <w:b/>
          <w:sz w:val="20"/>
        </w:rPr>
        <w:t xml:space="preserve">urbanus a, um : </w:t>
      </w:r>
      <w:r>
        <w:rPr>
          <w:sz w:val="20"/>
        </w:rPr>
        <w:t>city wit, urbane man</w:t>
      </w:r>
    </w:p>
    <w:p w14:paraId="4464A935" w14:textId="77777777" w:rsidR="00376410" w:rsidRDefault="00503F39">
      <w:pPr>
        <w:spacing w:after="0"/>
      </w:pPr>
      <w:r>
        <w:rPr>
          <w:b/>
          <w:sz w:val="20"/>
        </w:rPr>
        <w:t xml:space="preserve">vehiculis : </w:t>
      </w:r>
      <w:r>
        <w:rPr>
          <w:sz w:val="20"/>
        </w:rPr>
        <w:t>carriage, vehicle</w:t>
      </w:r>
    </w:p>
    <w:p w14:paraId="64BC388F" w14:textId="77777777" w:rsidR="00376410" w:rsidRDefault="00503F39">
      <w:pPr>
        <w:spacing w:after="0"/>
      </w:pPr>
      <w:r>
        <w:rPr>
          <w:b/>
          <w:sz w:val="20"/>
        </w:rPr>
        <w:t xml:space="preserve">virga ae  f: </w:t>
      </w:r>
      <w:r>
        <w:rPr>
          <w:sz w:val="20"/>
        </w:rPr>
        <w:t>twig, sprout, stalk, switch, rod, staff, wand, stripe/streak, scepter (Plater)</w:t>
      </w:r>
    </w:p>
    <w:p w14:paraId="23D2ABC7" w14:textId="77777777" w:rsidR="00376410" w:rsidRDefault="00376410">
      <w:pPr>
        <w:sectPr w:rsidR="00376410">
          <w:type w:val="continuous"/>
          <w:pgSz w:w="12240" w:h="15840"/>
          <w:pgMar w:top="720" w:right="1080" w:bottom="720" w:left="1080" w:header="720" w:footer="720" w:gutter="0"/>
          <w:cols w:num="2" w:space="720"/>
          <w:docGrid w:linePitch="360"/>
        </w:sectPr>
      </w:pPr>
    </w:p>
    <w:p w14:paraId="6414C55C" w14:textId="77777777" w:rsidR="00376410" w:rsidRDefault="00503F39">
      <w:r>
        <w:br w:type="page"/>
      </w:r>
    </w:p>
    <w:p w14:paraId="0BE452FC" w14:textId="77777777" w:rsidR="00376410" w:rsidRDefault="00503F39">
      <w:r>
        <w:rPr>
          <w:sz w:val="24"/>
        </w:rPr>
        <w:lastRenderedPageBreak/>
        <w:t>plebeiis de vicinitate coniunctis : postrema multit</w:t>
      </w:r>
      <w:r>
        <w:rPr>
          <w:sz w:val="24"/>
        </w:rPr>
        <w:t>udo spadonum a senibus in pueros desinens, obluridi distortaque lineamentorum conpage deformes, ut quaqua incesserit quisquam cernens mutilorum hominum agmina detestetur memoriam Samiramidis reginae illius veteris, quae teneros mares castravit omnium prima</w:t>
      </w:r>
      <w:r>
        <w:rPr>
          <w:sz w:val="24"/>
        </w:rPr>
        <w:t xml:space="preserve"> velut vim iniectans naturae, eandemque ab instituto cursu retorquens, quae inter ipsa oriundi crepundia per primigenios seminis fontes tacita quodam modo lege vias propagandae posteritatis ostendit. 18. Quod cum ita sit, paucae domus studiorum seriis cult</w:t>
      </w:r>
      <w:r>
        <w:rPr>
          <w:sz w:val="24"/>
        </w:rPr>
        <w:t xml:space="preserve">ibus antea celebratae nunc ludibriis ignaviae torpentis exundant, vocali sonu, perflabili tinnitu fidium resultantes. denique pro philosopho cantor et in locum oratoris doctor artium ludicrarum accitur et bybliothecis sepulcrorum ritu in perpetuum clausis </w:t>
      </w:r>
      <w:r>
        <w:rPr>
          <w:sz w:val="24"/>
        </w:rPr>
        <w:t>organa fabricantur hydraulica, et</w:t>
      </w:r>
    </w:p>
    <w:p w14:paraId="51504AFD" w14:textId="77777777" w:rsidR="00376410" w:rsidRDefault="00503F39">
      <w:pPr>
        <w:jc w:val="center"/>
      </w:pPr>
      <w:r>
        <w:t>———————————————————————————————————————</w:t>
      </w:r>
    </w:p>
    <w:p w14:paraId="1059A3A8" w14:textId="77777777" w:rsidR="00376410" w:rsidRDefault="00376410">
      <w:pPr>
        <w:sectPr w:rsidR="00376410">
          <w:type w:val="continuous"/>
          <w:pgSz w:w="12240" w:h="15840"/>
          <w:pgMar w:top="720" w:right="1080" w:bottom="720" w:left="1080" w:header="720" w:footer="720" w:gutter="0"/>
          <w:cols w:space="720"/>
          <w:docGrid w:linePitch="360"/>
        </w:sectPr>
      </w:pPr>
    </w:p>
    <w:p w14:paraId="59E80C0B" w14:textId="77777777" w:rsidR="00376410" w:rsidRDefault="00503F39">
      <w:pPr>
        <w:spacing w:after="0"/>
      </w:pPr>
      <w:r>
        <w:rPr>
          <w:b/>
          <w:sz w:val="20"/>
        </w:rPr>
        <w:t xml:space="preserve">accio īvi, ītum, 4 : </w:t>
      </w:r>
      <w:r>
        <w:rPr>
          <w:sz w:val="20"/>
        </w:rPr>
        <w:t>send for, summon (forth), fetch, invite, (w/mortum) commit suicide</w:t>
      </w:r>
    </w:p>
    <w:p w14:paraId="3622DBB0" w14:textId="77777777" w:rsidR="00376410" w:rsidRDefault="00503F39">
      <w:pPr>
        <w:spacing w:after="0"/>
      </w:pPr>
      <w:r>
        <w:rPr>
          <w:b/>
          <w:sz w:val="20"/>
        </w:rPr>
        <w:t xml:space="preserve">bybliothecis : </w:t>
      </w:r>
      <w:r>
        <w:rPr>
          <w:sz w:val="20"/>
        </w:rPr>
        <w:t xml:space="preserve">library (either collection of books or the building, also </w:t>
      </w:r>
      <w:r>
        <w:rPr>
          <w:sz w:val="20"/>
        </w:rPr>
        <w:t>person in charge)</w:t>
      </w:r>
    </w:p>
    <w:p w14:paraId="7252B2AC" w14:textId="77777777" w:rsidR="00376410" w:rsidRDefault="00503F39">
      <w:pPr>
        <w:spacing w:after="0"/>
      </w:pPr>
      <w:r>
        <w:rPr>
          <w:b/>
          <w:sz w:val="20"/>
        </w:rPr>
        <w:t xml:space="preserve">canto āvi, ātum, 1 : </w:t>
      </w:r>
      <w:r>
        <w:rPr>
          <w:sz w:val="20"/>
        </w:rPr>
        <w:t>singer, poet, actor (of musical parts in play), precentor, cantor, eulogist</w:t>
      </w:r>
    </w:p>
    <w:p w14:paraId="699D521D" w14:textId="77777777" w:rsidR="00376410" w:rsidRDefault="00503F39">
      <w:pPr>
        <w:spacing w:after="0"/>
      </w:pPr>
      <w:r>
        <w:rPr>
          <w:b/>
          <w:sz w:val="20"/>
        </w:rPr>
        <w:t xml:space="preserve">celebro āvi, ātum : </w:t>
      </w:r>
      <w:r>
        <w:rPr>
          <w:sz w:val="20"/>
        </w:rPr>
        <w:t>celebrate/perform, frequent, honor/glorify, publicize/advertise, discuss/bandy</w:t>
      </w:r>
    </w:p>
    <w:p w14:paraId="53641673" w14:textId="77777777" w:rsidR="00376410" w:rsidRDefault="00503F39">
      <w:pPr>
        <w:spacing w:after="0"/>
      </w:pPr>
      <w:r>
        <w:rPr>
          <w:b/>
          <w:sz w:val="20"/>
        </w:rPr>
        <w:t xml:space="preserve">conpage : </w:t>
      </w:r>
      <w:r>
        <w:rPr>
          <w:sz w:val="20"/>
        </w:rPr>
        <w:t xml:space="preserve">action of binding </w:t>
      </w:r>
      <w:r>
        <w:rPr>
          <w:sz w:val="20"/>
        </w:rPr>
        <w:t>together, fastening, bond, tie, joint, structure, framework</w:t>
      </w:r>
    </w:p>
    <w:p w14:paraId="41BE138B" w14:textId="77777777" w:rsidR="00376410" w:rsidRDefault="00503F39">
      <w:pPr>
        <w:spacing w:after="0"/>
      </w:pPr>
      <w:r>
        <w:rPr>
          <w:b/>
          <w:sz w:val="20"/>
        </w:rPr>
        <w:t xml:space="preserve">crepundia ōrum  n: </w:t>
      </w:r>
      <w:r>
        <w:rPr>
          <w:sz w:val="20"/>
        </w:rPr>
        <w:t>child's rattle/toy (pl.) (for ID), childhood, amulet, religious emblem, cymbals</w:t>
      </w:r>
    </w:p>
    <w:p w14:paraId="34008633" w14:textId="77777777" w:rsidR="00376410" w:rsidRDefault="00503F39">
      <w:pPr>
        <w:spacing w:after="0"/>
      </w:pPr>
      <w:r>
        <w:rPr>
          <w:b/>
          <w:sz w:val="20"/>
        </w:rPr>
        <w:t xml:space="preserve">cultus2 ūs  m: </w:t>
      </w:r>
      <w:r>
        <w:rPr>
          <w:sz w:val="20"/>
        </w:rPr>
        <w:t>habitation, cultivation (land), civilization, refinement, polish, elegance</w:t>
      </w:r>
    </w:p>
    <w:p w14:paraId="1329300A" w14:textId="77777777" w:rsidR="00376410" w:rsidRDefault="00503F39">
      <w:pPr>
        <w:spacing w:after="0"/>
      </w:pPr>
      <w:r>
        <w:rPr>
          <w:b/>
          <w:sz w:val="20"/>
        </w:rPr>
        <w:t>deformi</w:t>
      </w:r>
      <w:r>
        <w:rPr>
          <w:b/>
          <w:sz w:val="20"/>
        </w:rPr>
        <w:t xml:space="preserve">s e : </w:t>
      </w:r>
      <w:r>
        <w:rPr>
          <w:sz w:val="20"/>
        </w:rPr>
        <w:t>disgrace, shameful thing/deed</w:t>
      </w:r>
    </w:p>
    <w:p w14:paraId="2E24BD7C" w14:textId="77777777" w:rsidR="00376410" w:rsidRDefault="00503F39">
      <w:pPr>
        <w:spacing w:after="0"/>
      </w:pPr>
      <w:r>
        <w:rPr>
          <w:b/>
          <w:sz w:val="20"/>
        </w:rPr>
        <w:t xml:space="preserve">detesto āvi, 1 : </w:t>
      </w:r>
      <w:r>
        <w:rPr>
          <w:sz w:val="20"/>
        </w:rPr>
        <w:t>call down solemn curse on, execrate, detest/loathe, avert, ward off by entreaty</w:t>
      </w:r>
    </w:p>
    <w:p w14:paraId="52860D52" w14:textId="77777777" w:rsidR="00376410" w:rsidRDefault="00503F39">
      <w:pPr>
        <w:spacing w:after="0"/>
      </w:pPr>
      <w:r>
        <w:rPr>
          <w:b/>
          <w:sz w:val="20"/>
        </w:rPr>
        <w:t xml:space="preserve">distorqueo rsi, rtum : </w:t>
      </w:r>
      <w:r>
        <w:rPr>
          <w:sz w:val="20"/>
        </w:rPr>
        <w:t>pie</w:t>
      </w:r>
    </w:p>
    <w:p w14:paraId="7BB9E35E" w14:textId="77777777" w:rsidR="00376410" w:rsidRDefault="00503F39">
      <w:pPr>
        <w:spacing w:after="0"/>
      </w:pPr>
      <w:r>
        <w:rPr>
          <w:b/>
          <w:sz w:val="20"/>
        </w:rPr>
        <w:t xml:space="preserve">doctor ōris  m: </w:t>
      </w:r>
      <w:r>
        <w:rPr>
          <w:sz w:val="20"/>
        </w:rPr>
        <w:t>teacher, instructor, trainer, doctor, (academic title)</w:t>
      </w:r>
    </w:p>
    <w:p w14:paraId="25549286" w14:textId="77777777" w:rsidR="00376410" w:rsidRDefault="00503F39">
      <w:pPr>
        <w:spacing w:after="0"/>
      </w:pPr>
      <w:r>
        <w:rPr>
          <w:b/>
          <w:sz w:val="20"/>
        </w:rPr>
        <w:t xml:space="preserve">exundo āvi, 1 : </w:t>
      </w:r>
      <w:r>
        <w:rPr>
          <w:sz w:val="20"/>
        </w:rPr>
        <w:t>gush fort</w:t>
      </w:r>
      <w:r>
        <w:rPr>
          <w:sz w:val="20"/>
        </w:rPr>
        <w:t>h, overflow with</w:t>
      </w:r>
    </w:p>
    <w:p w14:paraId="3885DE72" w14:textId="77777777" w:rsidR="00376410" w:rsidRDefault="00503F39">
      <w:pPr>
        <w:spacing w:after="0"/>
      </w:pPr>
      <w:r>
        <w:rPr>
          <w:b/>
          <w:sz w:val="20"/>
        </w:rPr>
        <w:t xml:space="preserve">fabrico āre : </w:t>
      </w:r>
      <w:r>
        <w:rPr>
          <w:sz w:val="20"/>
        </w:rPr>
        <w:t>build/construct/fashion/forge/shape, train, get ready (meal), invent/devise</w:t>
      </w:r>
    </w:p>
    <w:p w14:paraId="02B384FF" w14:textId="77777777" w:rsidR="00376410" w:rsidRDefault="00503F39">
      <w:pPr>
        <w:spacing w:after="0"/>
      </w:pPr>
      <w:r>
        <w:rPr>
          <w:b/>
          <w:sz w:val="20"/>
        </w:rPr>
        <w:t xml:space="preserve">fides1 ĕi : </w:t>
      </w:r>
      <w:r>
        <w:rPr>
          <w:sz w:val="20"/>
        </w:rPr>
        <w:t>chord, instrument string, constellation Lyra, stringed instrument (pl.), lyre</w:t>
      </w:r>
    </w:p>
    <w:p w14:paraId="3C01EC59" w14:textId="77777777" w:rsidR="00376410" w:rsidRDefault="00503F39">
      <w:pPr>
        <w:spacing w:after="0"/>
      </w:pPr>
      <w:r>
        <w:rPr>
          <w:b/>
          <w:sz w:val="20"/>
        </w:rPr>
        <w:t xml:space="preserve">ignavia ae  f: </w:t>
      </w:r>
      <w:r>
        <w:rPr>
          <w:sz w:val="20"/>
        </w:rPr>
        <w:t>idleness, laziness, faintheartedness</w:t>
      </w:r>
    </w:p>
    <w:p w14:paraId="30D4F7A4" w14:textId="77777777" w:rsidR="00376410" w:rsidRDefault="00503F39">
      <w:pPr>
        <w:spacing w:after="0"/>
      </w:pPr>
      <w:r>
        <w:rPr>
          <w:b/>
          <w:sz w:val="20"/>
        </w:rPr>
        <w:t xml:space="preserve">incedo </w:t>
      </w:r>
      <w:r>
        <w:rPr>
          <w:b/>
          <w:sz w:val="20"/>
        </w:rPr>
        <w:t xml:space="preserve">cessi, cessum : </w:t>
      </w:r>
      <w:r>
        <w:rPr>
          <w:sz w:val="20"/>
        </w:rPr>
        <w:t>be remiss/inactive, hold back, leave off, delay, cease from, rest, be free of</w:t>
      </w:r>
    </w:p>
    <w:p w14:paraId="752D08DF" w14:textId="77777777" w:rsidR="00376410" w:rsidRDefault="00503F39">
      <w:pPr>
        <w:spacing w:after="0"/>
      </w:pPr>
      <w:r>
        <w:rPr>
          <w:b/>
          <w:sz w:val="20"/>
        </w:rPr>
        <w:t xml:space="preserve">lineamentor : </w:t>
      </w:r>
      <w:r>
        <w:rPr>
          <w:sz w:val="20"/>
        </w:rPr>
        <w:t>line (drawn/traced/marked/geometric), outlines (pl.) (figure/face), features</w:t>
      </w:r>
    </w:p>
    <w:p w14:paraId="5BBA38FD" w14:textId="77777777" w:rsidR="00376410" w:rsidRDefault="00503F39">
      <w:pPr>
        <w:spacing w:after="0"/>
      </w:pPr>
      <w:r>
        <w:rPr>
          <w:b/>
          <w:sz w:val="20"/>
        </w:rPr>
        <w:t xml:space="preserve">ludibrium ii  n: </w:t>
      </w:r>
      <w:r>
        <w:rPr>
          <w:sz w:val="20"/>
        </w:rPr>
        <w:t>mockery, laughingstock</w:t>
      </w:r>
    </w:p>
    <w:p w14:paraId="122923FF" w14:textId="77777777" w:rsidR="00376410" w:rsidRDefault="00503F39">
      <w:pPr>
        <w:spacing w:after="0"/>
      </w:pPr>
      <w:r>
        <w:rPr>
          <w:b/>
          <w:sz w:val="20"/>
        </w:rPr>
        <w:t xml:space="preserve">lyra ae  f: </w:t>
      </w:r>
      <w:r>
        <w:rPr>
          <w:sz w:val="20"/>
        </w:rPr>
        <w:t>lyre, lyric poetry/</w:t>
      </w:r>
      <w:r>
        <w:rPr>
          <w:sz w:val="20"/>
        </w:rPr>
        <w:t>inspiration/genius, Lyra/the Lyre (constellation), lute/harp</w:t>
      </w:r>
    </w:p>
    <w:p w14:paraId="4F569832" w14:textId="77777777" w:rsidR="00376410" w:rsidRDefault="00503F39">
      <w:pPr>
        <w:spacing w:after="0"/>
      </w:pPr>
      <w:r>
        <w:rPr>
          <w:b/>
          <w:sz w:val="20"/>
        </w:rPr>
        <w:t xml:space="preserve">maris : </w:t>
      </w:r>
      <w:r>
        <w:rPr>
          <w:sz w:val="20"/>
        </w:rPr>
        <w:t>male (human/animal/plant), man</w:t>
      </w:r>
    </w:p>
    <w:p w14:paraId="48199699" w14:textId="77777777" w:rsidR="00376410" w:rsidRDefault="00503F39">
      <w:pPr>
        <w:spacing w:after="0"/>
      </w:pPr>
      <w:r>
        <w:rPr>
          <w:b/>
          <w:sz w:val="20"/>
        </w:rPr>
        <w:t xml:space="preserve">mutilorum : </w:t>
      </w:r>
      <w:r>
        <w:rPr>
          <w:sz w:val="20"/>
        </w:rPr>
        <w:t>maim, mutilate, lop/cut/chop off, crop, cut short</w:t>
      </w:r>
    </w:p>
    <w:p w14:paraId="18B33CA8" w14:textId="77777777" w:rsidR="00376410" w:rsidRDefault="00503F39">
      <w:pPr>
        <w:spacing w:after="0"/>
      </w:pPr>
      <w:r>
        <w:rPr>
          <w:b/>
          <w:sz w:val="20"/>
        </w:rPr>
        <w:t xml:space="preserve">organum i  n: </w:t>
      </w:r>
      <w:r>
        <w:rPr>
          <w:sz w:val="20"/>
        </w:rPr>
        <w:t>organ, organ pipe, mechanical device, instrument, [~ hydraulicum=&gt;water organ]</w:t>
      </w:r>
    </w:p>
    <w:p w14:paraId="2F2AC10A" w14:textId="77777777" w:rsidR="00376410" w:rsidRDefault="00503F39">
      <w:pPr>
        <w:spacing w:after="0"/>
      </w:pPr>
      <w:r>
        <w:rPr>
          <w:b/>
          <w:sz w:val="20"/>
        </w:rPr>
        <w:t>p</w:t>
      </w:r>
      <w:r>
        <w:rPr>
          <w:b/>
          <w:sz w:val="20"/>
        </w:rPr>
        <w:t xml:space="preserve">erflabilis e : </w:t>
      </w:r>
      <w:r>
        <w:rPr>
          <w:sz w:val="20"/>
        </w:rPr>
        <w:t>airy, susceptible, can be blown over</w:t>
      </w:r>
    </w:p>
    <w:p w14:paraId="163C6577" w14:textId="77777777" w:rsidR="00376410" w:rsidRDefault="00503F39">
      <w:pPr>
        <w:spacing w:after="0"/>
      </w:pPr>
      <w:r>
        <w:rPr>
          <w:b/>
          <w:sz w:val="20"/>
        </w:rPr>
        <w:t xml:space="preserve">plebeius a, um : </w:t>
      </w:r>
      <w:r>
        <w:rPr>
          <w:sz w:val="20"/>
        </w:rPr>
        <w:t>common people, general citizens, commons/plebeians, lower class/ranks, mob/mass</w:t>
      </w:r>
    </w:p>
    <w:p w14:paraId="260D4EFD" w14:textId="77777777" w:rsidR="00376410" w:rsidRDefault="00503F39">
      <w:pPr>
        <w:spacing w:after="0"/>
      </w:pPr>
      <w:r>
        <w:rPr>
          <w:b/>
          <w:sz w:val="20"/>
        </w:rPr>
        <w:t xml:space="preserve">posteritas ātis  f: </w:t>
      </w:r>
      <w:r>
        <w:rPr>
          <w:sz w:val="20"/>
        </w:rPr>
        <w:t>future time, posterity</w:t>
      </w:r>
    </w:p>
    <w:p w14:paraId="679C01B2" w14:textId="77777777" w:rsidR="00376410" w:rsidRDefault="00503F39">
      <w:pPr>
        <w:spacing w:after="0"/>
      </w:pPr>
      <w:r>
        <w:rPr>
          <w:b/>
          <w:sz w:val="20"/>
        </w:rPr>
        <w:t xml:space="preserve">propago1 āvi, ātum, āre : </w:t>
      </w:r>
      <w:r>
        <w:rPr>
          <w:sz w:val="20"/>
        </w:rPr>
        <w:t>propaganda</w:t>
      </w:r>
    </w:p>
    <w:p w14:paraId="66F9F5EF" w14:textId="77777777" w:rsidR="00376410" w:rsidRDefault="00503F39">
      <w:pPr>
        <w:spacing w:after="0"/>
      </w:pPr>
      <w:r>
        <w:rPr>
          <w:b/>
          <w:sz w:val="20"/>
        </w:rPr>
        <w:t xml:space="preserve">regina ae  f: </w:t>
      </w:r>
      <w:r>
        <w:rPr>
          <w:sz w:val="20"/>
        </w:rPr>
        <w:t>queen</w:t>
      </w:r>
    </w:p>
    <w:p w14:paraId="1E5CBDB9" w14:textId="77777777" w:rsidR="00376410" w:rsidRDefault="00503F39">
      <w:pPr>
        <w:spacing w:after="0"/>
      </w:pPr>
      <w:r>
        <w:rPr>
          <w:b/>
          <w:sz w:val="20"/>
        </w:rPr>
        <w:t>resulta</w:t>
      </w:r>
      <w:r>
        <w:rPr>
          <w:b/>
          <w:sz w:val="20"/>
        </w:rPr>
        <w:t xml:space="preserve">ntes : </w:t>
      </w:r>
      <w:r>
        <w:rPr>
          <w:sz w:val="20"/>
        </w:rPr>
        <w:t>reverberate, resound, re-echo, rebound, spring back</w:t>
      </w:r>
    </w:p>
    <w:p w14:paraId="66E72B43" w14:textId="77777777" w:rsidR="00376410" w:rsidRDefault="00503F39">
      <w:pPr>
        <w:spacing w:after="0"/>
      </w:pPr>
      <w:r>
        <w:rPr>
          <w:b/>
          <w:sz w:val="20"/>
        </w:rPr>
        <w:t xml:space="preserve">retorqueo si, tum, 2 : </w:t>
      </w:r>
      <w:r>
        <w:rPr>
          <w:sz w:val="20"/>
        </w:rPr>
        <w:t>twist back, cast back, fling back, turn aside</w:t>
      </w:r>
    </w:p>
    <w:p w14:paraId="4D738700" w14:textId="77777777" w:rsidR="00376410" w:rsidRDefault="00503F39">
      <w:pPr>
        <w:spacing w:after="0"/>
      </w:pPr>
      <w:r>
        <w:rPr>
          <w:b/>
          <w:sz w:val="20"/>
        </w:rPr>
        <w:t xml:space="preserve">ritus ūs : </w:t>
      </w:r>
      <w:r>
        <w:rPr>
          <w:sz w:val="20"/>
        </w:rPr>
        <w:t>rite, ceremony</w:t>
      </w:r>
    </w:p>
    <w:p w14:paraId="640EE6C9" w14:textId="77777777" w:rsidR="00376410" w:rsidRDefault="00503F39">
      <w:pPr>
        <w:spacing w:after="0"/>
      </w:pPr>
      <w:r>
        <w:rPr>
          <w:b/>
          <w:sz w:val="20"/>
        </w:rPr>
        <w:t xml:space="preserve">sepulcrum i  n: </w:t>
      </w:r>
      <w:r>
        <w:rPr>
          <w:sz w:val="20"/>
        </w:rPr>
        <w:t>grave, tomb</w:t>
      </w:r>
    </w:p>
    <w:p w14:paraId="2AB89A6B" w14:textId="77777777" w:rsidR="00376410" w:rsidRDefault="00503F39">
      <w:pPr>
        <w:spacing w:after="0"/>
      </w:pPr>
      <w:r>
        <w:rPr>
          <w:b/>
          <w:sz w:val="20"/>
        </w:rPr>
        <w:t xml:space="preserve">serius1 a, um : </w:t>
      </w:r>
      <w:r>
        <w:rPr>
          <w:sz w:val="20"/>
        </w:rPr>
        <w:t>large earthenware jar</w:t>
      </w:r>
    </w:p>
    <w:p w14:paraId="0708B5D8" w14:textId="77777777" w:rsidR="00376410" w:rsidRDefault="00503F39">
      <w:pPr>
        <w:spacing w:after="0"/>
      </w:pPr>
      <w:r>
        <w:rPr>
          <w:b/>
          <w:sz w:val="20"/>
        </w:rPr>
        <w:t xml:space="preserve">sonus : </w:t>
      </w:r>
      <w:r>
        <w:rPr>
          <w:sz w:val="20"/>
        </w:rPr>
        <w:t>make a noise/sound, speak/ut</w:t>
      </w:r>
      <w:r>
        <w:rPr>
          <w:sz w:val="20"/>
        </w:rPr>
        <w:t>ter, emit sound, be spoken of (as), express/denote</w:t>
      </w:r>
    </w:p>
    <w:p w14:paraId="7434D112" w14:textId="77777777" w:rsidR="00376410" w:rsidRDefault="00503F39">
      <w:pPr>
        <w:spacing w:after="0"/>
      </w:pPr>
      <w:r>
        <w:rPr>
          <w:b/>
          <w:sz w:val="20"/>
        </w:rPr>
        <w:t xml:space="preserve">spado ōnis  m: </w:t>
      </w:r>
      <w:r>
        <w:rPr>
          <w:sz w:val="20"/>
        </w:rPr>
        <w:t>eunuch</w:t>
      </w:r>
    </w:p>
    <w:p w14:paraId="294582D2" w14:textId="77777777" w:rsidR="00376410" w:rsidRDefault="00503F39">
      <w:pPr>
        <w:spacing w:after="0"/>
      </w:pPr>
      <w:r>
        <w:rPr>
          <w:b/>
          <w:sz w:val="20"/>
        </w:rPr>
        <w:t xml:space="preserve">tinnio īvi or ĭi, ītum, 4 : </w:t>
      </w:r>
      <w:r>
        <w:rPr>
          <w:sz w:val="20"/>
        </w:rPr>
        <w:t>ringing, clanging, jangling</w:t>
      </w:r>
    </w:p>
    <w:p w14:paraId="6AB87FB0" w14:textId="77777777" w:rsidR="00376410" w:rsidRDefault="00503F39">
      <w:pPr>
        <w:spacing w:after="0"/>
      </w:pPr>
      <w:r>
        <w:rPr>
          <w:b/>
          <w:sz w:val="20"/>
        </w:rPr>
        <w:t xml:space="preserve">torpeo ēre : </w:t>
      </w:r>
      <w:r>
        <w:rPr>
          <w:sz w:val="20"/>
        </w:rPr>
        <w:t>be numb or lethargic, be struck motionless from fear</w:t>
      </w:r>
    </w:p>
    <w:p w14:paraId="43077521" w14:textId="77777777" w:rsidR="00376410" w:rsidRDefault="00503F39">
      <w:pPr>
        <w:spacing w:after="0"/>
      </w:pPr>
      <w:r>
        <w:rPr>
          <w:b/>
          <w:sz w:val="20"/>
        </w:rPr>
        <w:t xml:space="preserve">vicinitas ātis  f: </w:t>
      </w:r>
      <w:r>
        <w:rPr>
          <w:sz w:val="20"/>
        </w:rPr>
        <w:t>neighborhood, proximity</w:t>
      </w:r>
    </w:p>
    <w:p w14:paraId="102545F0" w14:textId="77777777" w:rsidR="00376410" w:rsidRDefault="00503F39">
      <w:pPr>
        <w:spacing w:after="0"/>
      </w:pPr>
      <w:r>
        <w:rPr>
          <w:b/>
          <w:sz w:val="20"/>
        </w:rPr>
        <w:t xml:space="preserve">vocal : </w:t>
      </w:r>
      <w:r>
        <w:rPr>
          <w:sz w:val="20"/>
        </w:rPr>
        <w:t xml:space="preserve">able to </w:t>
      </w:r>
      <w:r>
        <w:rPr>
          <w:sz w:val="20"/>
        </w:rPr>
        <w:t>speak, having a notable voice, tuneful</w:t>
      </w:r>
    </w:p>
    <w:p w14:paraId="00F8BE97" w14:textId="77777777" w:rsidR="00376410" w:rsidRDefault="00376410">
      <w:pPr>
        <w:sectPr w:rsidR="00376410">
          <w:type w:val="continuous"/>
          <w:pgSz w:w="12240" w:h="15840"/>
          <w:pgMar w:top="720" w:right="1080" w:bottom="720" w:left="1080" w:header="720" w:footer="720" w:gutter="0"/>
          <w:cols w:num="2" w:space="720"/>
          <w:docGrid w:linePitch="360"/>
        </w:sectPr>
      </w:pPr>
    </w:p>
    <w:p w14:paraId="61B45562" w14:textId="77777777" w:rsidR="00376410" w:rsidRDefault="00503F39">
      <w:r>
        <w:br w:type="page"/>
      </w:r>
    </w:p>
    <w:p w14:paraId="5E3C8916" w14:textId="77777777" w:rsidR="00376410" w:rsidRDefault="00503F39">
      <w:r>
        <w:rPr>
          <w:sz w:val="24"/>
        </w:rPr>
        <w:lastRenderedPageBreak/>
        <w:t>lyrae ad speciem carpentorum ingentes tibiaeque et histrionici gestus instrumenta non levia. 19. Postremo ad id indignitatis est ventum, ut cum peregrini ob formidatam haut ita dudum alimentorum inop</w:t>
      </w:r>
      <w:r>
        <w:rPr>
          <w:sz w:val="24"/>
        </w:rPr>
        <w:t>iam pellerentur ab urbe praecipites, sectatoribus disciplinarum liberalium inpendio paucis sine respiratione ulla extrusis, tenerentur minimarum adseclae veri, quique id simularunt ad tempus, et tria milia saltatricum ne interpellata quidem cum choris toti</w:t>
      </w:r>
      <w:r>
        <w:rPr>
          <w:sz w:val="24"/>
        </w:rPr>
        <w:t>demque remanerent magistris. 20. et licet quocumque oculos flexeris feminas adfatim multas spectare cirratas, quibus, si nupsissent, per aetatem ter iam nixus poterat suppetere liberorum, ad usque taedium pedibus pavimenta tergentes iactari volucriter gyri</w:t>
      </w:r>
      <w:r>
        <w:rPr>
          <w:sz w:val="24"/>
        </w:rPr>
        <w:t>s, dum exprimunt innumera simulacra, quae finxere fabulae theatrales. 21. Illud autem</w:t>
      </w:r>
    </w:p>
    <w:p w14:paraId="5363F94B" w14:textId="77777777" w:rsidR="00376410" w:rsidRDefault="00503F39">
      <w:pPr>
        <w:jc w:val="center"/>
      </w:pPr>
      <w:r>
        <w:t>———————————————————————————————————————</w:t>
      </w:r>
    </w:p>
    <w:p w14:paraId="3D5F8617" w14:textId="77777777" w:rsidR="00376410" w:rsidRDefault="00376410">
      <w:pPr>
        <w:sectPr w:rsidR="00376410">
          <w:type w:val="continuous"/>
          <w:pgSz w:w="12240" w:h="15840"/>
          <w:pgMar w:top="720" w:right="1080" w:bottom="720" w:left="1080" w:header="720" w:footer="720" w:gutter="0"/>
          <w:cols w:space="720"/>
          <w:docGrid w:linePitch="360"/>
        </w:sectPr>
      </w:pPr>
    </w:p>
    <w:p w14:paraId="14A80403" w14:textId="77777777" w:rsidR="00376410" w:rsidRDefault="00503F39">
      <w:pPr>
        <w:spacing w:after="0"/>
      </w:pPr>
      <w:r>
        <w:rPr>
          <w:b/>
          <w:sz w:val="20"/>
        </w:rPr>
        <w:t xml:space="preserve">affatim : </w:t>
      </w:r>
      <w:r>
        <w:rPr>
          <w:sz w:val="20"/>
        </w:rPr>
        <w:t>sufficiently, amply, with complete satisfaction</w:t>
      </w:r>
    </w:p>
    <w:p w14:paraId="0CAEB0E6" w14:textId="77777777" w:rsidR="00376410" w:rsidRDefault="00503F39">
      <w:pPr>
        <w:spacing w:after="0"/>
      </w:pPr>
      <w:r>
        <w:rPr>
          <w:b/>
          <w:sz w:val="20"/>
        </w:rPr>
        <w:t xml:space="preserve">adseclae : </w:t>
      </w:r>
      <w:r>
        <w:rPr>
          <w:sz w:val="20"/>
        </w:rPr>
        <w:t>follower, attendant, servant, hanger-on, sycoph</w:t>
      </w:r>
      <w:r>
        <w:rPr>
          <w:sz w:val="20"/>
        </w:rPr>
        <w:t>ant, creature</w:t>
      </w:r>
    </w:p>
    <w:p w14:paraId="24C517CF" w14:textId="77777777" w:rsidR="00376410" w:rsidRDefault="00503F39">
      <w:pPr>
        <w:spacing w:after="0"/>
      </w:pPr>
      <w:r>
        <w:rPr>
          <w:b/>
          <w:sz w:val="20"/>
        </w:rPr>
        <w:t xml:space="preserve">alimentor : </w:t>
      </w:r>
      <w:r>
        <w:rPr>
          <w:sz w:val="20"/>
        </w:rPr>
        <w:t>food/nourishment, provisions, sustenance, maintenance, livelihood, alms, fuel</w:t>
      </w:r>
    </w:p>
    <w:p w14:paraId="382F3924" w14:textId="77777777" w:rsidR="00376410" w:rsidRDefault="00503F39">
      <w:pPr>
        <w:spacing w:after="0"/>
      </w:pPr>
      <w:r>
        <w:rPr>
          <w:b/>
          <w:sz w:val="20"/>
        </w:rPr>
        <w:t xml:space="preserve">carpentor : </w:t>
      </w:r>
      <w:r>
        <w:rPr>
          <w:sz w:val="20"/>
        </w:rPr>
        <w:t>carriage (2-wheeled, covered for women), chariot (L+S), wagon/cart, barouche</w:t>
      </w:r>
    </w:p>
    <w:p w14:paraId="06AFE4DC" w14:textId="77777777" w:rsidR="00376410" w:rsidRDefault="00503F39">
      <w:pPr>
        <w:spacing w:after="0"/>
      </w:pPr>
      <w:r>
        <w:rPr>
          <w:b/>
          <w:sz w:val="20"/>
        </w:rPr>
        <w:t xml:space="preserve">chorus i  m: </w:t>
      </w:r>
      <w:r>
        <w:rPr>
          <w:sz w:val="20"/>
        </w:rPr>
        <w:t>site for a monument</w:t>
      </w:r>
    </w:p>
    <w:p w14:paraId="24EB8A0A" w14:textId="77777777" w:rsidR="00376410" w:rsidRDefault="00503F39">
      <w:pPr>
        <w:spacing w:after="0"/>
      </w:pPr>
      <w:r>
        <w:rPr>
          <w:b/>
          <w:sz w:val="20"/>
        </w:rPr>
        <w:t xml:space="preserve">cirratus a, um : </w:t>
      </w:r>
      <w:r>
        <w:rPr>
          <w:sz w:val="20"/>
        </w:rPr>
        <w:t>curl/ringlet,</w:t>
      </w:r>
      <w:r>
        <w:rPr>
          <w:sz w:val="20"/>
        </w:rPr>
        <w:t xml:space="preserve"> curly lock, tuft (on bird head), oyster's beard/tentacles, fringe</w:t>
      </w:r>
    </w:p>
    <w:p w14:paraId="7B1B6B5C" w14:textId="77777777" w:rsidR="00376410" w:rsidRDefault="00503F39">
      <w:pPr>
        <w:spacing w:after="0"/>
      </w:pPr>
      <w:r>
        <w:rPr>
          <w:b/>
          <w:sz w:val="20"/>
        </w:rPr>
        <w:t xml:space="preserve">disciplinaris : </w:t>
      </w:r>
      <w:r>
        <w:rPr>
          <w:sz w:val="20"/>
        </w:rPr>
        <w:t>disciplinary</w:t>
      </w:r>
    </w:p>
    <w:p w14:paraId="65F29E6F" w14:textId="77777777" w:rsidR="00376410" w:rsidRDefault="00503F39">
      <w:pPr>
        <w:spacing w:after="0"/>
      </w:pPr>
      <w:r>
        <w:rPr>
          <w:b/>
          <w:sz w:val="20"/>
        </w:rPr>
        <w:t xml:space="preserve">dudum : </w:t>
      </w:r>
      <w:r>
        <w:rPr>
          <w:sz w:val="20"/>
        </w:rPr>
        <w:t>little while ago, formerly, [tam dudum =&gt; long ago]</w:t>
      </w:r>
    </w:p>
    <w:p w14:paraId="27B4E576" w14:textId="77777777" w:rsidR="00376410" w:rsidRDefault="00503F39">
      <w:pPr>
        <w:spacing w:after="0"/>
      </w:pPr>
      <w:r>
        <w:rPr>
          <w:b/>
          <w:sz w:val="20"/>
        </w:rPr>
        <w:t xml:space="preserve">exprimo pressi, pressum, 3 : </w:t>
      </w:r>
      <w:r>
        <w:rPr>
          <w:sz w:val="20"/>
        </w:rPr>
        <w:t>squeeze, squeeze/press out, imitate, copy, portray, pronounce, express</w:t>
      </w:r>
    </w:p>
    <w:p w14:paraId="61D3B13D" w14:textId="77777777" w:rsidR="00376410" w:rsidRDefault="00503F39">
      <w:pPr>
        <w:spacing w:after="0"/>
      </w:pPr>
      <w:r>
        <w:rPr>
          <w:b/>
          <w:sz w:val="20"/>
        </w:rPr>
        <w:t xml:space="preserve">extrusis : </w:t>
      </w:r>
      <w:r>
        <w:rPr>
          <w:sz w:val="20"/>
        </w:rPr>
        <w:t>thrust out, draw out</w:t>
      </w:r>
    </w:p>
    <w:p w14:paraId="1143550B" w14:textId="77777777" w:rsidR="00376410" w:rsidRDefault="00503F39">
      <w:pPr>
        <w:spacing w:after="0"/>
      </w:pPr>
      <w:r>
        <w:rPr>
          <w:b/>
          <w:sz w:val="20"/>
        </w:rPr>
        <w:t xml:space="preserve">fabula : </w:t>
      </w:r>
      <w:r>
        <w:rPr>
          <w:sz w:val="20"/>
        </w:rPr>
        <w:t>story, tale, fable, play, drama, [fabulae! =&gt; rubbish!, nonsense!]</w:t>
      </w:r>
    </w:p>
    <w:p w14:paraId="5F223F57" w14:textId="77777777" w:rsidR="00376410" w:rsidRDefault="00503F39">
      <w:pPr>
        <w:spacing w:after="0"/>
      </w:pPr>
      <w:r>
        <w:rPr>
          <w:b/>
          <w:sz w:val="20"/>
        </w:rPr>
        <w:t xml:space="preserve">gyrus i  m: </w:t>
      </w:r>
      <w:r>
        <w:rPr>
          <w:sz w:val="20"/>
        </w:rPr>
        <w:t>circle, ring, circuit, course, circular course for training/racing horses</w:t>
      </w:r>
    </w:p>
    <w:p w14:paraId="3FE4DD39" w14:textId="77777777" w:rsidR="00376410" w:rsidRDefault="00503F39">
      <w:pPr>
        <w:spacing w:after="0"/>
      </w:pPr>
      <w:r>
        <w:rPr>
          <w:b/>
          <w:sz w:val="20"/>
        </w:rPr>
        <w:t xml:space="preserve">indignitas ātis  f: </w:t>
      </w:r>
      <w:r>
        <w:rPr>
          <w:sz w:val="20"/>
        </w:rPr>
        <w:t>vileness, baseness, shamelessness, outrage</w:t>
      </w:r>
      <w:r>
        <w:rPr>
          <w:sz w:val="20"/>
        </w:rPr>
        <w:t>ousness, indignity, humiliation</w:t>
      </w:r>
    </w:p>
    <w:p w14:paraId="4A07ADC5" w14:textId="77777777" w:rsidR="00376410" w:rsidRDefault="00503F39">
      <w:pPr>
        <w:spacing w:after="0"/>
      </w:pPr>
      <w:r>
        <w:rPr>
          <w:b/>
          <w:sz w:val="20"/>
        </w:rPr>
        <w:t xml:space="preserve">innumerus a, um : </w:t>
      </w:r>
      <w:r>
        <w:rPr>
          <w:sz w:val="20"/>
        </w:rPr>
        <w:t>number/sum/total/rank, (superior) numerical strength/plurality, category, tally</w:t>
      </w:r>
    </w:p>
    <w:p w14:paraId="23A24525" w14:textId="77777777" w:rsidR="00376410" w:rsidRDefault="00503F39">
      <w:pPr>
        <w:spacing w:after="0"/>
      </w:pPr>
      <w:r>
        <w:rPr>
          <w:b/>
          <w:sz w:val="20"/>
        </w:rPr>
        <w:t xml:space="preserve">inopia ae  f: </w:t>
      </w:r>
      <w:r>
        <w:rPr>
          <w:sz w:val="20"/>
        </w:rPr>
        <w:t>lack, need, poverty, destitution, dearth, want, scarcity</w:t>
      </w:r>
    </w:p>
    <w:p w14:paraId="23436978" w14:textId="77777777" w:rsidR="00376410" w:rsidRDefault="00503F39">
      <w:pPr>
        <w:spacing w:after="0"/>
      </w:pPr>
      <w:r>
        <w:rPr>
          <w:b/>
          <w:sz w:val="20"/>
        </w:rPr>
        <w:t xml:space="preserve">impendium ĭi  n: </w:t>
      </w:r>
      <w:r>
        <w:rPr>
          <w:sz w:val="20"/>
        </w:rPr>
        <w:t>expense, expenditure, payment, cost, o</w:t>
      </w:r>
      <w:r>
        <w:rPr>
          <w:sz w:val="20"/>
        </w:rPr>
        <w:t>utlay</w:t>
      </w:r>
    </w:p>
    <w:p w14:paraId="6C31EFF1" w14:textId="77777777" w:rsidR="00376410" w:rsidRDefault="00503F39">
      <w:pPr>
        <w:spacing w:after="0"/>
      </w:pPr>
      <w:r>
        <w:rPr>
          <w:b/>
          <w:sz w:val="20"/>
        </w:rPr>
        <w:t xml:space="preserve">instrumentum i  n: </w:t>
      </w:r>
      <w:r>
        <w:rPr>
          <w:sz w:val="20"/>
        </w:rPr>
        <w:t>tool, tools, equipment, apparatus, instrument, means, document (leg.), deed</w:t>
      </w:r>
    </w:p>
    <w:p w14:paraId="52CED81A" w14:textId="77777777" w:rsidR="00376410" w:rsidRDefault="00503F39">
      <w:pPr>
        <w:spacing w:after="0"/>
      </w:pPr>
      <w:r>
        <w:rPr>
          <w:b/>
          <w:sz w:val="20"/>
        </w:rPr>
        <w:t xml:space="preserve">interpello āvi, ātum, 1 : </w:t>
      </w:r>
      <w:r>
        <w:rPr>
          <w:sz w:val="20"/>
        </w:rPr>
        <w:t>interrupt, break in on, interpose an objection, disturb, hinder, obstruct</w:t>
      </w:r>
    </w:p>
    <w:p w14:paraId="6445387B" w14:textId="77777777" w:rsidR="00376410" w:rsidRDefault="00503F39">
      <w:pPr>
        <w:spacing w:after="0"/>
      </w:pPr>
      <w:r>
        <w:rPr>
          <w:b/>
          <w:sz w:val="20"/>
        </w:rPr>
        <w:t xml:space="preserve">liberalis1 e : </w:t>
      </w:r>
      <w:r>
        <w:rPr>
          <w:sz w:val="20"/>
        </w:rPr>
        <w:t xml:space="preserve">honorable, courteous, well bred, </w:t>
      </w:r>
      <w:r>
        <w:rPr>
          <w:sz w:val="20"/>
        </w:rPr>
        <w:t>gentlemanly, liberal, generous</w:t>
      </w:r>
    </w:p>
    <w:p w14:paraId="4E94BB1F" w14:textId="77777777" w:rsidR="00376410" w:rsidRDefault="00503F39">
      <w:pPr>
        <w:spacing w:after="0"/>
      </w:pPr>
      <w:r>
        <w:rPr>
          <w:b/>
          <w:sz w:val="20"/>
        </w:rPr>
        <w:t xml:space="preserve">liberi ōrum : </w:t>
      </w:r>
      <w:r>
        <w:rPr>
          <w:sz w:val="20"/>
        </w:rPr>
        <w:t>children (pl.), (sg. VOC) child</w:t>
      </w:r>
    </w:p>
    <w:p w14:paraId="3ADB7871" w14:textId="77777777" w:rsidR="00376410" w:rsidRDefault="00503F39">
      <w:pPr>
        <w:spacing w:after="0"/>
      </w:pPr>
      <w:r>
        <w:rPr>
          <w:b/>
          <w:sz w:val="20"/>
        </w:rPr>
        <w:t xml:space="preserve">lyra ae  f: </w:t>
      </w:r>
      <w:r>
        <w:rPr>
          <w:sz w:val="20"/>
        </w:rPr>
        <w:t>lyre, lyric poetry/inspiration/genius, Lyra/the Lyre (constellation), lute/harp</w:t>
      </w:r>
    </w:p>
    <w:p w14:paraId="10A85B46" w14:textId="77777777" w:rsidR="00376410" w:rsidRDefault="00503F39">
      <w:pPr>
        <w:spacing w:after="0"/>
      </w:pPr>
      <w:r>
        <w:rPr>
          <w:b/>
          <w:sz w:val="20"/>
        </w:rPr>
        <w:t xml:space="preserve">nitor1 nīsus and nixus : </w:t>
      </w:r>
      <w:r>
        <w:rPr>
          <w:sz w:val="20"/>
        </w:rPr>
        <w:t>straining, the efforts of childbirth (pl.), travail</w:t>
      </w:r>
    </w:p>
    <w:p w14:paraId="25C24634" w14:textId="77777777" w:rsidR="00376410" w:rsidRDefault="00503F39">
      <w:pPr>
        <w:spacing w:after="0"/>
      </w:pPr>
      <w:r>
        <w:rPr>
          <w:b/>
          <w:sz w:val="20"/>
        </w:rPr>
        <w:t>pavimentum</w:t>
      </w:r>
      <w:r>
        <w:rPr>
          <w:b/>
          <w:sz w:val="20"/>
        </w:rPr>
        <w:t xml:space="preserve"> i  n: </w:t>
      </w:r>
      <w:r>
        <w:rPr>
          <w:sz w:val="20"/>
        </w:rPr>
        <w:t>pavement</w:t>
      </w:r>
    </w:p>
    <w:p w14:paraId="290BEE17" w14:textId="77777777" w:rsidR="00376410" w:rsidRDefault="00503F39">
      <w:pPr>
        <w:spacing w:after="0"/>
      </w:pPr>
      <w:r>
        <w:rPr>
          <w:b/>
          <w:sz w:val="20"/>
        </w:rPr>
        <w:t xml:space="preserve">peregrinus a, um : </w:t>
      </w:r>
      <w:r>
        <w:rPr>
          <w:sz w:val="20"/>
        </w:rPr>
        <w:t>pilgrim</w:t>
      </w:r>
    </w:p>
    <w:p w14:paraId="49B9C0D8" w14:textId="77777777" w:rsidR="00376410" w:rsidRDefault="00503F39">
      <w:pPr>
        <w:spacing w:after="0"/>
      </w:pPr>
      <w:r>
        <w:rPr>
          <w:b/>
          <w:sz w:val="20"/>
        </w:rPr>
        <w:t xml:space="preserve">praeceps cĭpĭtis : </w:t>
      </w:r>
      <w:r>
        <w:rPr>
          <w:sz w:val="20"/>
        </w:rPr>
        <w:t>edge of abyss, great danger</w:t>
      </w:r>
    </w:p>
    <w:p w14:paraId="76280C29" w14:textId="77777777" w:rsidR="00376410" w:rsidRDefault="00503F39">
      <w:pPr>
        <w:spacing w:after="0"/>
      </w:pPr>
      <w:r>
        <w:rPr>
          <w:b/>
          <w:sz w:val="20"/>
        </w:rPr>
        <w:t xml:space="preserve">remaneo mansi, 2 : </w:t>
      </w:r>
      <w:r>
        <w:rPr>
          <w:sz w:val="20"/>
        </w:rPr>
        <w:t>stay behind, continue, remain</w:t>
      </w:r>
    </w:p>
    <w:p w14:paraId="79677E19" w14:textId="77777777" w:rsidR="00376410" w:rsidRDefault="00503F39">
      <w:pPr>
        <w:spacing w:after="0"/>
      </w:pPr>
      <w:r>
        <w:rPr>
          <w:b/>
          <w:sz w:val="20"/>
        </w:rPr>
        <w:t xml:space="preserve">respiratio ōnis  f: </w:t>
      </w:r>
      <w:r>
        <w:rPr>
          <w:sz w:val="20"/>
        </w:rPr>
        <w:t>taking of breath</w:t>
      </w:r>
    </w:p>
    <w:p w14:paraId="125D7301" w14:textId="77777777" w:rsidR="00376410" w:rsidRDefault="00503F39">
      <w:pPr>
        <w:spacing w:after="0"/>
      </w:pPr>
      <w:r>
        <w:rPr>
          <w:b/>
          <w:sz w:val="20"/>
        </w:rPr>
        <w:t xml:space="preserve">simulacrum i  n: </w:t>
      </w:r>
      <w:r>
        <w:rPr>
          <w:sz w:val="20"/>
        </w:rPr>
        <w:t>likeness, image, statue</w:t>
      </w:r>
    </w:p>
    <w:p w14:paraId="2611B2D3" w14:textId="77777777" w:rsidR="00376410" w:rsidRDefault="00503F39">
      <w:pPr>
        <w:spacing w:after="0"/>
      </w:pPr>
      <w:r>
        <w:rPr>
          <w:b/>
          <w:sz w:val="20"/>
        </w:rPr>
        <w:t xml:space="preserve">suppeto īvi or ĭi, ītum, 3 : </w:t>
      </w:r>
      <w:r>
        <w:rPr>
          <w:sz w:val="20"/>
        </w:rPr>
        <w:t>be at hand, be equal to, be sufficient for</w:t>
      </w:r>
    </w:p>
    <w:p w14:paraId="10060ABE" w14:textId="77777777" w:rsidR="00376410" w:rsidRDefault="00503F39">
      <w:pPr>
        <w:spacing w:after="0"/>
      </w:pPr>
      <w:r>
        <w:rPr>
          <w:b/>
          <w:sz w:val="20"/>
        </w:rPr>
        <w:t xml:space="preserve">taedium ii  n: </w:t>
      </w:r>
      <w:r>
        <w:rPr>
          <w:sz w:val="20"/>
        </w:rPr>
        <w:t>weariness/tedium/boredom/ennui, disgust/aversion/repugnance/loathing, nuisance</w:t>
      </w:r>
    </w:p>
    <w:p w14:paraId="52D6D671" w14:textId="77777777" w:rsidR="00376410" w:rsidRDefault="00503F39">
      <w:pPr>
        <w:spacing w:after="0"/>
      </w:pPr>
      <w:r>
        <w:rPr>
          <w:b/>
          <w:sz w:val="20"/>
        </w:rPr>
        <w:t xml:space="preserve">ter : </w:t>
      </w:r>
      <w:r>
        <w:rPr>
          <w:sz w:val="20"/>
        </w:rPr>
        <w:t>three times, on three occasions</w:t>
      </w:r>
    </w:p>
    <w:p w14:paraId="16ED8877" w14:textId="77777777" w:rsidR="00376410" w:rsidRDefault="00503F39">
      <w:pPr>
        <w:spacing w:after="0"/>
      </w:pPr>
      <w:r>
        <w:rPr>
          <w:b/>
          <w:sz w:val="20"/>
        </w:rPr>
        <w:t xml:space="preserve">tergentes : </w:t>
      </w:r>
      <w:r>
        <w:rPr>
          <w:sz w:val="20"/>
        </w:rPr>
        <w:t>rub, wipe, wipe off, wipe dry, clean, cl</w:t>
      </w:r>
      <w:r>
        <w:rPr>
          <w:sz w:val="20"/>
        </w:rPr>
        <w:t>eanse</w:t>
      </w:r>
    </w:p>
    <w:p w14:paraId="319907C9" w14:textId="77777777" w:rsidR="00376410" w:rsidRDefault="00503F39">
      <w:pPr>
        <w:spacing w:after="0"/>
      </w:pPr>
      <w:r>
        <w:rPr>
          <w:b/>
          <w:sz w:val="20"/>
        </w:rPr>
        <w:t xml:space="preserve">theatral : </w:t>
      </w:r>
      <w:r>
        <w:rPr>
          <w:sz w:val="20"/>
        </w:rPr>
        <w:t>theatrical, of the_stage</w:t>
      </w:r>
    </w:p>
    <w:p w14:paraId="56CC7998" w14:textId="77777777" w:rsidR="00376410" w:rsidRDefault="00503F39">
      <w:pPr>
        <w:spacing w:after="0"/>
      </w:pPr>
      <w:r>
        <w:rPr>
          <w:b/>
          <w:sz w:val="20"/>
        </w:rPr>
        <w:t xml:space="preserve">tibia ae  f: </w:t>
      </w:r>
      <w:r>
        <w:rPr>
          <w:sz w:val="20"/>
        </w:rPr>
        <w:t>flute, pipe, reed-pipe, (tube with holes for stops), B:tibia, shin-bone</w:t>
      </w:r>
    </w:p>
    <w:p w14:paraId="7D61924F" w14:textId="77777777" w:rsidR="00376410" w:rsidRDefault="00503F39">
      <w:pPr>
        <w:spacing w:after="0"/>
      </w:pPr>
      <w:r>
        <w:rPr>
          <w:b/>
          <w:sz w:val="20"/>
        </w:rPr>
        <w:t xml:space="preserve">volucriter : </w:t>
      </w:r>
      <w:r>
        <w:rPr>
          <w:sz w:val="20"/>
        </w:rPr>
        <w:t>bird, flying insect/creature, constellation Cycnus/Cygnus</w:t>
      </w:r>
    </w:p>
    <w:p w14:paraId="2336D597" w14:textId="77777777" w:rsidR="00376410" w:rsidRDefault="00376410">
      <w:pPr>
        <w:sectPr w:rsidR="00376410">
          <w:type w:val="continuous"/>
          <w:pgSz w:w="12240" w:h="15840"/>
          <w:pgMar w:top="720" w:right="1080" w:bottom="720" w:left="1080" w:header="720" w:footer="720" w:gutter="0"/>
          <w:cols w:num="2" w:space="720"/>
          <w:docGrid w:linePitch="360"/>
        </w:sectPr>
      </w:pPr>
    </w:p>
    <w:p w14:paraId="09ACC31F" w14:textId="77777777" w:rsidR="00376410" w:rsidRDefault="00503F39">
      <w:r>
        <w:br w:type="page"/>
      </w:r>
    </w:p>
    <w:p w14:paraId="43C637C1" w14:textId="77777777" w:rsidR="00376410" w:rsidRDefault="00503F39">
      <w:r>
        <w:rPr>
          <w:sz w:val="24"/>
        </w:rPr>
        <w:lastRenderedPageBreak/>
        <w:t>on dubitatur quod cum esset aliquando vi</w:t>
      </w:r>
      <w:r>
        <w:rPr>
          <w:sz w:val="24"/>
        </w:rPr>
        <w:t>rtutum omnium domicilium Roma, ingenuos advenas plerique nobilium, ut Homerici bacarum suavitate Lotophagi, humanitatis multiformibus officiis retentabant. 22. nunc vero inanes flatus quorundam vile esse quicquid extra urbis pomerium nascitur aestimant pra</w:t>
      </w:r>
      <w:r>
        <w:rPr>
          <w:sz w:val="24"/>
        </w:rPr>
        <w:t>eter orbos et caelibes, nec credi potest qua obsequiorum diversitate coluntur homines sine liberis Romae. 23. et quoniam apud eos ut in capite mundi morborum acerbitates celsius dominantur, ad quos vel sedandos omnis professio medendi torpescit, excogitatu</w:t>
      </w:r>
      <w:r>
        <w:rPr>
          <w:sz w:val="24"/>
        </w:rPr>
        <w:t>m est adminiculum sospitale nequi amicum perferentem similia videat, additumque est cautionibus paucis remedium aliud satis validum, ut famulos percontatum missos quem ad modum valeant noti hac aegritudine colligati, non ante recipiant domum quam lavacro p</w:t>
      </w:r>
      <w:r>
        <w:rPr>
          <w:sz w:val="24"/>
        </w:rPr>
        <w:t>urgaverint corpus</w:t>
      </w:r>
    </w:p>
    <w:p w14:paraId="2655C97F" w14:textId="77777777" w:rsidR="00376410" w:rsidRDefault="00503F39">
      <w:pPr>
        <w:jc w:val="center"/>
      </w:pPr>
      <w:r>
        <w:t>———————————————————————————————————————</w:t>
      </w:r>
    </w:p>
    <w:p w14:paraId="441FD392" w14:textId="77777777" w:rsidR="00376410" w:rsidRDefault="00376410">
      <w:pPr>
        <w:sectPr w:rsidR="00376410">
          <w:type w:val="continuous"/>
          <w:pgSz w:w="12240" w:h="15840"/>
          <w:pgMar w:top="720" w:right="1080" w:bottom="720" w:left="1080" w:header="720" w:footer="720" w:gutter="0"/>
          <w:cols w:space="720"/>
          <w:docGrid w:linePitch="360"/>
        </w:sectPr>
      </w:pPr>
    </w:p>
    <w:p w14:paraId="140457FE" w14:textId="77777777" w:rsidR="00376410" w:rsidRDefault="00503F39">
      <w:pPr>
        <w:spacing w:after="0"/>
      </w:pPr>
      <w:r>
        <w:rPr>
          <w:b/>
          <w:sz w:val="20"/>
        </w:rPr>
        <w:t xml:space="preserve">Roma ae  f: </w:t>
      </w:r>
      <w:r>
        <w:rPr>
          <w:sz w:val="20"/>
        </w:rPr>
        <w:t>Rome</w:t>
      </w:r>
    </w:p>
    <w:p w14:paraId="05B0577C" w14:textId="77777777" w:rsidR="00376410" w:rsidRDefault="00503F39">
      <w:pPr>
        <w:spacing w:after="0"/>
      </w:pPr>
      <w:r>
        <w:rPr>
          <w:b/>
          <w:sz w:val="20"/>
        </w:rPr>
        <w:t xml:space="preserve">Roma ae  f: </w:t>
      </w:r>
      <w:r>
        <w:rPr>
          <w:sz w:val="20"/>
        </w:rPr>
        <w:t>Rome</w:t>
      </w:r>
    </w:p>
    <w:p w14:paraId="5918E9F7" w14:textId="77777777" w:rsidR="00376410" w:rsidRDefault="00503F39">
      <w:pPr>
        <w:spacing w:after="0"/>
      </w:pPr>
      <w:r>
        <w:rPr>
          <w:b/>
          <w:sz w:val="20"/>
        </w:rPr>
        <w:t xml:space="preserve">acerbitas ātis  f: </w:t>
      </w:r>
      <w:r>
        <w:rPr>
          <w:sz w:val="20"/>
        </w:rPr>
        <w:t>harshness, severity, bitterness, sourness, ill feeling, anguish, hardship</w:t>
      </w:r>
    </w:p>
    <w:p w14:paraId="2BD4923B" w14:textId="77777777" w:rsidR="00376410" w:rsidRDefault="00503F39">
      <w:pPr>
        <w:spacing w:after="0"/>
      </w:pPr>
      <w:r>
        <w:rPr>
          <w:b/>
          <w:sz w:val="20"/>
        </w:rPr>
        <w:t xml:space="preserve">adminiculis : </w:t>
      </w:r>
      <w:r>
        <w:rPr>
          <w:sz w:val="20"/>
        </w:rPr>
        <w:t>prop (vines), pole, stake, support, stay, b</w:t>
      </w:r>
      <w:r>
        <w:rPr>
          <w:sz w:val="20"/>
        </w:rPr>
        <w:t>ulwark, means, aid, tool, auxiliary</w:t>
      </w:r>
    </w:p>
    <w:p w14:paraId="14FAB1AF" w14:textId="77777777" w:rsidR="00376410" w:rsidRDefault="00503F39">
      <w:pPr>
        <w:spacing w:after="0"/>
      </w:pPr>
      <w:r>
        <w:rPr>
          <w:b/>
          <w:sz w:val="20"/>
        </w:rPr>
        <w:t xml:space="preserve">advena ae  m: </w:t>
      </w:r>
      <w:r>
        <w:rPr>
          <w:sz w:val="20"/>
        </w:rPr>
        <w:t>foreigner, immigrant, visitor from abroad, newcomer, interloper, migrant (bird)</w:t>
      </w:r>
    </w:p>
    <w:p w14:paraId="707F4EA7" w14:textId="77777777" w:rsidR="00376410" w:rsidRDefault="00503F39">
      <w:pPr>
        <w:spacing w:after="0"/>
      </w:pPr>
      <w:r>
        <w:rPr>
          <w:b/>
          <w:sz w:val="20"/>
        </w:rPr>
        <w:t xml:space="preserve">aestimo āvi, ātum, 1 : </w:t>
      </w:r>
      <w:r>
        <w:rPr>
          <w:sz w:val="20"/>
        </w:rPr>
        <w:t>value, assess, estimate, reckon, consider, judge (situation), esteem</w:t>
      </w:r>
    </w:p>
    <w:p w14:paraId="5EF952D4" w14:textId="77777777" w:rsidR="00376410" w:rsidRDefault="00503F39">
      <w:pPr>
        <w:spacing w:after="0"/>
      </w:pPr>
      <w:r>
        <w:rPr>
          <w:b/>
          <w:sz w:val="20"/>
        </w:rPr>
        <w:t xml:space="preserve">bacaris : </w:t>
      </w:r>
      <w:r>
        <w:rPr>
          <w:sz w:val="20"/>
        </w:rPr>
        <w:t xml:space="preserve">vessel with a long </w:t>
      </w:r>
      <w:r>
        <w:rPr>
          <w:sz w:val="20"/>
        </w:rPr>
        <w:t>handle (like bacrio), wine glass (L+S)</w:t>
      </w:r>
    </w:p>
    <w:p w14:paraId="1DEB7A17" w14:textId="77777777" w:rsidR="00376410" w:rsidRDefault="00503F39">
      <w:pPr>
        <w:spacing w:after="0"/>
      </w:pPr>
      <w:r>
        <w:rPr>
          <w:b/>
          <w:sz w:val="20"/>
        </w:rPr>
        <w:t xml:space="preserve">caelibes : </w:t>
      </w:r>
      <w:r>
        <w:rPr>
          <w:sz w:val="20"/>
        </w:rPr>
        <w:t>unmarried man, bachelor, widower, celibate (eccl.)</w:t>
      </w:r>
    </w:p>
    <w:p w14:paraId="6DB78D7C" w14:textId="77777777" w:rsidR="00376410" w:rsidRDefault="00503F39">
      <w:pPr>
        <w:spacing w:after="0"/>
      </w:pPr>
      <w:r>
        <w:rPr>
          <w:b/>
          <w:sz w:val="20"/>
        </w:rPr>
        <w:t xml:space="preserve">cautio ōnis  f: </w:t>
      </w:r>
      <w:r>
        <w:rPr>
          <w:sz w:val="20"/>
        </w:rPr>
        <w:t>bail/pledge/security, undertaking, guarantee, caution/wariness, circumspection</w:t>
      </w:r>
    </w:p>
    <w:p w14:paraId="35BBB2AD" w14:textId="77777777" w:rsidR="00376410" w:rsidRDefault="00503F39">
      <w:pPr>
        <w:spacing w:after="0"/>
      </w:pPr>
      <w:r>
        <w:rPr>
          <w:b/>
          <w:sz w:val="20"/>
        </w:rPr>
        <w:t xml:space="preserve">celsus1 a, um : </w:t>
      </w:r>
      <w:r>
        <w:rPr>
          <w:sz w:val="20"/>
        </w:rPr>
        <w:t>high, higher, to a greater height, most prou</w:t>
      </w:r>
      <w:r>
        <w:rPr>
          <w:sz w:val="20"/>
        </w:rPr>
        <w:t>dly/prominently/lofty</w:t>
      </w:r>
    </w:p>
    <w:p w14:paraId="7CC26E96" w14:textId="77777777" w:rsidR="00376410" w:rsidRDefault="00503F39">
      <w:pPr>
        <w:spacing w:after="0"/>
      </w:pPr>
      <w:r>
        <w:rPr>
          <w:b/>
          <w:sz w:val="20"/>
        </w:rPr>
        <w:t xml:space="preserve">diversitas ātis  f: </w:t>
      </w:r>
      <w:r>
        <w:rPr>
          <w:sz w:val="20"/>
        </w:rPr>
        <w:t>difference</w:t>
      </w:r>
    </w:p>
    <w:p w14:paraId="4A19653B" w14:textId="77777777" w:rsidR="00376410" w:rsidRDefault="00503F39">
      <w:pPr>
        <w:spacing w:after="0"/>
      </w:pPr>
      <w:r>
        <w:rPr>
          <w:b/>
          <w:sz w:val="20"/>
        </w:rPr>
        <w:t xml:space="preserve">domicilium ii  n: </w:t>
      </w:r>
      <w:r>
        <w:rPr>
          <w:sz w:val="20"/>
        </w:rPr>
        <w:t>residence, home, dwelling, abode</w:t>
      </w:r>
    </w:p>
    <w:p w14:paraId="4B4D6246" w14:textId="77777777" w:rsidR="00376410" w:rsidRDefault="00503F39">
      <w:pPr>
        <w:spacing w:after="0"/>
      </w:pPr>
      <w:r>
        <w:rPr>
          <w:b/>
          <w:sz w:val="20"/>
        </w:rPr>
        <w:t xml:space="preserve">dominor ātus : </w:t>
      </w:r>
      <w:r>
        <w:rPr>
          <w:sz w:val="20"/>
        </w:rPr>
        <w:t>be master/despot/in control, rule over, exercise sovereignty, rule/dominate</w:t>
      </w:r>
    </w:p>
    <w:p w14:paraId="72BFE919" w14:textId="77777777" w:rsidR="00376410" w:rsidRDefault="00503F39">
      <w:pPr>
        <w:spacing w:after="0"/>
      </w:pPr>
      <w:r>
        <w:rPr>
          <w:b/>
          <w:sz w:val="20"/>
        </w:rPr>
        <w:t xml:space="preserve">excogitas : </w:t>
      </w:r>
      <w:r>
        <w:rPr>
          <w:sz w:val="20"/>
        </w:rPr>
        <w:t>result of deliberation, thoughts/ideas/reflection</w:t>
      </w:r>
      <w:r>
        <w:rPr>
          <w:sz w:val="20"/>
        </w:rPr>
        <w:t>s, intentions/plans, (pl. L+S)</w:t>
      </w:r>
    </w:p>
    <w:p w14:paraId="475E63D6" w14:textId="77777777" w:rsidR="00376410" w:rsidRDefault="00503F39">
      <w:pPr>
        <w:spacing w:after="0"/>
      </w:pPr>
      <w:r>
        <w:rPr>
          <w:b/>
          <w:sz w:val="20"/>
        </w:rPr>
        <w:t xml:space="preserve">extra : </w:t>
      </w:r>
      <w:r>
        <w:rPr>
          <w:sz w:val="20"/>
        </w:rPr>
        <w:t>outside</w:t>
      </w:r>
    </w:p>
    <w:p w14:paraId="0B28D70C" w14:textId="77777777" w:rsidR="00376410" w:rsidRDefault="00503F39">
      <w:pPr>
        <w:spacing w:after="0"/>
      </w:pPr>
      <w:r>
        <w:rPr>
          <w:b/>
          <w:sz w:val="20"/>
        </w:rPr>
        <w:t xml:space="preserve">famulus : </w:t>
      </w:r>
      <w:r>
        <w:rPr>
          <w:sz w:val="20"/>
        </w:rPr>
        <w:t>slave (male), servant, attendant</w:t>
      </w:r>
    </w:p>
    <w:p w14:paraId="38CE93B8" w14:textId="77777777" w:rsidR="00376410" w:rsidRDefault="00503F39">
      <w:pPr>
        <w:spacing w:after="0"/>
      </w:pPr>
      <w:r>
        <w:rPr>
          <w:b/>
          <w:sz w:val="20"/>
        </w:rPr>
        <w:t xml:space="preserve">flo flāvi, flātum, 1 : </w:t>
      </w:r>
      <w:r>
        <w:rPr>
          <w:sz w:val="20"/>
        </w:rPr>
        <w:t>blowing, snorting, breath, breeze</w:t>
      </w:r>
    </w:p>
    <w:p w14:paraId="6805C1B3" w14:textId="77777777" w:rsidR="00376410" w:rsidRDefault="00503F39">
      <w:pPr>
        <w:spacing w:after="0"/>
      </w:pPr>
      <w:r>
        <w:rPr>
          <w:b/>
          <w:sz w:val="20"/>
        </w:rPr>
        <w:t xml:space="preserve">humanitas ātis  f: </w:t>
      </w:r>
      <w:r>
        <w:rPr>
          <w:sz w:val="20"/>
        </w:rPr>
        <w:t>human nature/character/feeling, kindness/courtesy, culture/civilization</w:t>
      </w:r>
    </w:p>
    <w:p w14:paraId="3FE4D149" w14:textId="77777777" w:rsidR="00376410" w:rsidRDefault="00503F39">
      <w:pPr>
        <w:spacing w:after="0"/>
      </w:pPr>
      <w:r>
        <w:rPr>
          <w:b/>
          <w:sz w:val="20"/>
        </w:rPr>
        <w:t xml:space="preserve">ingenuus a, um : </w:t>
      </w:r>
      <w:r>
        <w:rPr>
          <w:sz w:val="20"/>
        </w:rPr>
        <w:t>g</w:t>
      </w:r>
      <w:r>
        <w:rPr>
          <w:sz w:val="20"/>
        </w:rPr>
        <w:t>ive birth to, bring forth, bear, beget, be born (PASSIVE)</w:t>
      </w:r>
    </w:p>
    <w:p w14:paraId="483DAE84" w14:textId="77777777" w:rsidR="00376410" w:rsidRDefault="00503F39">
      <w:pPr>
        <w:spacing w:after="0"/>
      </w:pPr>
      <w:r>
        <w:rPr>
          <w:b/>
          <w:sz w:val="20"/>
        </w:rPr>
        <w:t xml:space="preserve">lavacrum i  n: </w:t>
      </w:r>
      <w:r>
        <w:rPr>
          <w:sz w:val="20"/>
        </w:rPr>
        <w:t>bath</w:t>
      </w:r>
    </w:p>
    <w:p w14:paraId="015CE55C" w14:textId="77777777" w:rsidR="00376410" w:rsidRDefault="00503F39">
      <w:pPr>
        <w:spacing w:after="0"/>
      </w:pPr>
      <w:r>
        <w:rPr>
          <w:b/>
          <w:sz w:val="20"/>
        </w:rPr>
        <w:t xml:space="preserve">medeor 2 : </w:t>
      </w:r>
      <w:r>
        <w:rPr>
          <w:sz w:val="20"/>
        </w:rPr>
        <w:t>heal, cure, remedy, assuage, comfort, amend</w:t>
      </w:r>
    </w:p>
    <w:p w14:paraId="63D7A102" w14:textId="77777777" w:rsidR="00376410" w:rsidRDefault="00503F39">
      <w:pPr>
        <w:spacing w:after="0"/>
      </w:pPr>
      <w:r>
        <w:rPr>
          <w:b/>
          <w:sz w:val="20"/>
        </w:rPr>
        <w:t xml:space="preserve">multiformis e : </w:t>
      </w:r>
      <w:r>
        <w:rPr>
          <w:sz w:val="20"/>
        </w:rPr>
        <w:t>having many shapes</w:t>
      </w:r>
    </w:p>
    <w:p w14:paraId="6248B878" w14:textId="77777777" w:rsidR="00376410" w:rsidRDefault="00503F39">
      <w:pPr>
        <w:spacing w:after="0"/>
      </w:pPr>
      <w:r>
        <w:rPr>
          <w:b/>
          <w:sz w:val="20"/>
        </w:rPr>
        <w:t xml:space="preserve">nequi : </w:t>
      </w:r>
      <w:r>
        <w:rPr>
          <w:sz w:val="20"/>
        </w:rPr>
        <w:t>be unable, cannot</w:t>
      </w:r>
    </w:p>
    <w:p w14:paraId="1AD9CABB" w14:textId="77777777" w:rsidR="00376410" w:rsidRDefault="00503F39">
      <w:pPr>
        <w:spacing w:after="0"/>
      </w:pPr>
      <w:r>
        <w:rPr>
          <w:b/>
          <w:sz w:val="20"/>
        </w:rPr>
        <w:t xml:space="preserve">obsequiorum : </w:t>
      </w:r>
      <w:r>
        <w:rPr>
          <w:sz w:val="20"/>
        </w:rPr>
        <w:t xml:space="preserve">compliance </w:t>
      </w:r>
      <w:r>
        <w:rPr>
          <w:sz w:val="20"/>
        </w:rPr>
        <w:t>(act/form/sex/orders), consideration/deference/solicitude, services</w:t>
      </w:r>
    </w:p>
    <w:p w14:paraId="30433A6E" w14:textId="77777777" w:rsidR="00376410" w:rsidRDefault="00503F39">
      <w:pPr>
        <w:spacing w:after="0"/>
      </w:pPr>
      <w:r>
        <w:rPr>
          <w:b/>
          <w:sz w:val="20"/>
        </w:rPr>
        <w:t xml:space="preserve">orbus a, um : </w:t>
      </w:r>
      <w:r>
        <w:rPr>
          <w:sz w:val="20"/>
        </w:rPr>
        <w:t>circle, territory/region, sphere, [orbis terrarum =&gt; world/(circle of lands)]</w:t>
      </w:r>
    </w:p>
    <w:p w14:paraId="1E256747" w14:textId="77777777" w:rsidR="00376410" w:rsidRDefault="00503F39">
      <w:pPr>
        <w:spacing w:after="0"/>
      </w:pPr>
      <w:r>
        <w:rPr>
          <w:b/>
          <w:sz w:val="20"/>
        </w:rPr>
        <w:t xml:space="preserve">percontas : </w:t>
      </w:r>
      <w:r>
        <w:rPr>
          <w:sz w:val="20"/>
        </w:rPr>
        <w:t>soldier armed with a contus (lance/pike/long spear), pike-bearer</w:t>
      </w:r>
    </w:p>
    <w:p w14:paraId="1BF7D60D" w14:textId="77777777" w:rsidR="00376410" w:rsidRDefault="00503F39">
      <w:pPr>
        <w:spacing w:after="0"/>
      </w:pPr>
      <w:r>
        <w:rPr>
          <w:b/>
          <w:sz w:val="20"/>
        </w:rPr>
        <w:t xml:space="preserve">perferentem : </w:t>
      </w:r>
      <w:r>
        <w:rPr>
          <w:sz w:val="20"/>
        </w:rPr>
        <w:t>carry</w:t>
      </w:r>
      <w:r>
        <w:rPr>
          <w:sz w:val="20"/>
        </w:rPr>
        <w:t xml:space="preserve"> through, bear, endure to the end, suffer, announce</w:t>
      </w:r>
    </w:p>
    <w:p w14:paraId="0DDB8099" w14:textId="77777777" w:rsidR="00376410" w:rsidRDefault="00503F39">
      <w:pPr>
        <w:spacing w:after="0"/>
      </w:pPr>
      <w:r>
        <w:rPr>
          <w:b/>
          <w:sz w:val="20"/>
        </w:rPr>
        <w:t xml:space="preserve">pomerium : </w:t>
      </w:r>
      <w:r>
        <w:rPr>
          <w:sz w:val="20"/>
        </w:rPr>
        <w:t>boundary of town, bare strip around town wall, limits (of topic/subject)</w:t>
      </w:r>
    </w:p>
    <w:p w14:paraId="38E1392F" w14:textId="77777777" w:rsidR="00376410" w:rsidRDefault="00503F39">
      <w:pPr>
        <w:spacing w:after="0"/>
      </w:pPr>
      <w:r>
        <w:rPr>
          <w:b/>
          <w:sz w:val="20"/>
        </w:rPr>
        <w:t xml:space="preserve">professio ōnis  f: </w:t>
      </w:r>
      <w:r>
        <w:rPr>
          <w:sz w:val="20"/>
        </w:rPr>
        <w:t>profession</w:t>
      </w:r>
    </w:p>
    <w:p w14:paraId="335BA47B" w14:textId="77777777" w:rsidR="00376410" w:rsidRDefault="00503F39">
      <w:pPr>
        <w:spacing w:after="0"/>
      </w:pPr>
      <w:r>
        <w:rPr>
          <w:b/>
          <w:sz w:val="20"/>
        </w:rPr>
        <w:t xml:space="preserve">remedium ii  n: </w:t>
      </w:r>
      <w:r>
        <w:rPr>
          <w:sz w:val="20"/>
        </w:rPr>
        <w:t>remedy, cure, medicine</w:t>
      </w:r>
    </w:p>
    <w:p w14:paraId="5DC1C571" w14:textId="77777777" w:rsidR="00376410" w:rsidRDefault="00503F39">
      <w:pPr>
        <w:spacing w:after="0"/>
      </w:pPr>
      <w:r>
        <w:rPr>
          <w:b/>
          <w:sz w:val="20"/>
        </w:rPr>
        <w:t xml:space="preserve">retentabant : </w:t>
      </w:r>
      <w:r>
        <w:rPr>
          <w:sz w:val="20"/>
        </w:rPr>
        <w:t>hold fast/back, keep hold of, restrai</w:t>
      </w:r>
      <w:r>
        <w:rPr>
          <w:sz w:val="20"/>
        </w:rPr>
        <w:t>n/detain, keep in check/place, retain</w:t>
      </w:r>
    </w:p>
    <w:p w14:paraId="6DC07A2E" w14:textId="77777777" w:rsidR="00376410" w:rsidRDefault="00503F39">
      <w:pPr>
        <w:spacing w:after="0"/>
      </w:pPr>
      <w:r>
        <w:rPr>
          <w:b/>
          <w:sz w:val="20"/>
        </w:rPr>
        <w:t xml:space="preserve">sedo āvi, ātum, 1  n: </w:t>
      </w:r>
      <w:r>
        <w:rPr>
          <w:sz w:val="20"/>
        </w:rPr>
        <w:t>settle, allay, restrain, calm down</w:t>
      </w:r>
    </w:p>
    <w:p w14:paraId="0C1C39C4" w14:textId="77777777" w:rsidR="00376410" w:rsidRDefault="00503F39">
      <w:pPr>
        <w:spacing w:after="0"/>
      </w:pPr>
      <w:r>
        <w:rPr>
          <w:b/>
          <w:sz w:val="20"/>
        </w:rPr>
        <w:t xml:space="preserve">suavitas ātis  f: </w:t>
      </w:r>
      <w:r>
        <w:rPr>
          <w:sz w:val="20"/>
        </w:rPr>
        <w:t>charm, attractiveness, sweetness</w:t>
      </w:r>
    </w:p>
    <w:p w14:paraId="31E0BBD7" w14:textId="77777777" w:rsidR="00376410" w:rsidRDefault="00503F39">
      <w:pPr>
        <w:spacing w:after="0"/>
      </w:pPr>
      <w:r>
        <w:rPr>
          <w:b/>
          <w:sz w:val="20"/>
        </w:rPr>
        <w:t xml:space="preserve">torpesco pŭi, 3 : </w:t>
      </w:r>
      <w:r>
        <w:rPr>
          <w:sz w:val="20"/>
        </w:rPr>
        <w:t>grow numb, become slothful</w:t>
      </w:r>
    </w:p>
    <w:p w14:paraId="15930452" w14:textId="77777777" w:rsidR="00376410" w:rsidRDefault="00503F39">
      <w:pPr>
        <w:spacing w:after="0"/>
      </w:pPr>
      <w:r>
        <w:rPr>
          <w:b/>
          <w:sz w:val="20"/>
        </w:rPr>
        <w:t xml:space="preserve">vilis e : </w:t>
      </w:r>
      <w:r>
        <w:rPr>
          <w:sz w:val="20"/>
        </w:rPr>
        <w:t>cheap, common, mean, worthless</w:t>
      </w:r>
    </w:p>
    <w:p w14:paraId="44196FC4" w14:textId="77777777" w:rsidR="00376410" w:rsidRDefault="00376410">
      <w:pPr>
        <w:sectPr w:rsidR="00376410">
          <w:type w:val="continuous"/>
          <w:pgSz w:w="12240" w:h="15840"/>
          <w:pgMar w:top="720" w:right="1080" w:bottom="720" w:left="1080" w:header="720" w:footer="720" w:gutter="0"/>
          <w:cols w:num="2" w:space="720"/>
          <w:docGrid w:linePitch="360"/>
        </w:sectPr>
      </w:pPr>
    </w:p>
    <w:p w14:paraId="1EE191F7" w14:textId="77777777" w:rsidR="00376410" w:rsidRDefault="00503F39">
      <w:r>
        <w:br w:type="page"/>
      </w:r>
    </w:p>
    <w:p w14:paraId="4EA96973" w14:textId="77777777" w:rsidR="00376410" w:rsidRDefault="00503F39">
      <w:r>
        <w:rPr>
          <w:sz w:val="24"/>
        </w:rPr>
        <w:lastRenderedPageBreak/>
        <w:t xml:space="preserve">ita </w:t>
      </w:r>
      <w:r>
        <w:rPr>
          <w:sz w:val="24"/>
        </w:rPr>
        <w:t>etiam alienis oculis visa metuitur labes. 24. sed tamen haec cum ita tutius observentur, quidam vigore artuum inminuto rogati ad nuptias ubi aurum dextris manibus cavatis offertur, inpigre vel usque Spoletium pergunt. haec nobilium sunt instituta. 25. Ex t</w:t>
      </w:r>
      <w:r>
        <w:rPr>
          <w:sz w:val="24"/>
        </w:rPr>
        <w:t>urba vero imae sortis et paupertinae in tabernis aliqui pernoctant vinariis, non nulli velariis umbraculorum theatralium latent, quae Campanam imitatus lasciviam Catulus in aedilitate sua suspendit omnium primus; aut pugnaciter aleis certant turpi sono fra</w:t>
      </w:r>
      <w:r>
        <w:rPr>
          <w:sz w:val="24"/>
        </w:rPr>
        <w:t>gosis naribus introrsum reducto spiritu concrepantes; aut quod est studiorum omnium maximum ab ortu lucis ad vesperam sole fatiscunt vel pluviis, per minutias aurigarum equorumque praecipua vel delicta scrutantes. 26. et est admodum mirum videre plebem inn</w:t>
      </w:r>
      <w:r>
        <w:rPr>
          <w:sz w:val="24"/>
        </w:rPr>
        <w:t>umeram mentibus</w:t>
      </w:r>
    </w:p>
    <w:p w14:paraId="543F4DDF" w14:textId="77777777" w:rsidR="00376410" w:rsidRDefault="00503F39">
      <w:pPr>
        <w:jc w:val="center"/>
      </w:pPr>
      <w:r>
        <w:t>———————————————————————————————————————</w:t>
      </w:r>
    </w:p>
    <w:p w14:paraId="1B9B4FD6" w14:textId="77777777" w:rsidR="00376410" w:rsidRDefault="00376410">
      <w:pPr>
        <w:sectPr w:rsidR="00376410">
          <w:type w:val="continuous"/>
          <w:pgSz w:w="12240" w:h="15840"/>
          <w:pgMar w:top="720" w:right="1080" w:bottom="720" w:left="1080" w:header="720" w:footer="720" w:gutter="0"/>
          <w:cols w:space="720"/>
          <w:docGrid w:linePitch="360"/>
        </w:sectPr>
      </w:pPr>
    </w:p>
    <w:p w14:paraId="305286D5" w14:textId="77777777" w:rsidR="00376410" w:rsidRDefault="00503F39">
      <w:pPr>
        <w:spacing w:after="0"/>
      </w:pPr>
      <w:r>
        <w:rPr>
          <w:b/>
          <w:sz w:val="20"/>
        </w:rPr>
        <w:t xml:space="preserve">admodum : </w:t>
      </w:r>
      <w:r>
        <w:rPr>
          <w:sz w:val="20"/>
        </w:rPr>
        <w:t>very, exceedingly, greatly, quite, excessively, just so, certainly, completely</w:t>
      </w:r>
    </w:p>
    <w:p w14:paraId="690B54CB" w14:textId="77777777" w:rsidR="00376410" w:rsidRDefault="00503F39">
      <w:pPr>
        <w:spacing w:after="0"/>
      </w:pPr>
      <w:r>
        <w:rPr>
          <w:b/>
          <w:sz w:val="20"/>
        </w:rPr>
        <w:t xml:space="preserve">aedilitas ātis  f: </w:t>
      </w:r>
      <w:r>
        <w:rPr>
          <w:sz w:val="20"/>
        </w:rPr>
        <w:t>aedileship, the office of an aedile, the tenure of the aedileship</w:t>
      </w:r>
    </w:p>
    <w:p w14:paraId="72C0F185" w14:textId="77777777" w:rsidR="00376410" w:rsidRDefault="00503F39">
      <w:pPr>
        <w:spacing w:after="0"/>
      </w:pPr>
      <w:r>
        <w:rPr>
          <w:b/>
          <w:sz w:val="20"/>
        </w:rPr>
        <w:t xml:space="preserve">alea ae  f: </w:t>
      </w:r>
      <w:r>
        <w:rPr>
          <w:sz w:val="20"/>
        </w:rPr>
        <w:t>game of dice, die, dice-play, gambling, risking, chance, venture, risk, stake</w:t>
      </w:r>
    </w:p>
    <w:p w14:paraId="6EFE6C3B" w14:textId="77777777" w:rsidR="00376410" w:rsidRDefault="00503F39">
      <w:pPr>
        <w:spacing w:after="0"/>
      </w:pPr>
      <w:r>
        <w:rPr>
          <w:b/>
          <w:sz w:val="20"/>
        </w:rPr>
        <w:t xml:space="preserve">ardor ōris  m: </w:t>
      </w:r>
      <w:r>
        <w:rPr>
          <w:sz w:val="20"/>
        </w:rPr>
        <w:t>fire, flame, heat, brightness, flash, gleam or color, ardor, love, intensity</w:t>
      </w:r>
    </w:p>
    <w:p w14:paraId="318B0972" w14:textId="77777777" w:rsidR="00376410" w:rsidRDefault="00503F39">
      <w:pPr>
        <w:spacing w:after="0"/>
      </w:pPr>
      <w:r>
        <w:rPr>
          <w:b/>
          <w:sz w:val="20"/>
        </w:rPr>
        <w:t xml:space="preserve">artus2 ūs  m: </w:t>
      </w:r>
      <w:r>
        <w:rPr>
          <w:sz w:val="20"/>
        </w:rPr>
        <w:t>arm/leg/limb, joint, part of the body, frame (pl.), body, sexual members</w:t>
      </w:r>
      <w:r>
        <w:rPr>
          <w:sz w:val="20"/>
        </w:rPr>
        <w:t>/organs</w:t>
      </w:r>
    </w:p>
    <w:p w14:paraId="3DF6378D" w14:textId="77777777" w:rsidR="00376410" w:rsidRDefault="00503F39">
      <w:pPr>
        <w:spacing w:after="0"/>
      </w:pPr>
      <w:r>
        <w:rPr>
          <w:b/>
          <w:sz w:val="20"/>
        </w:rPr>
        <w:t xml:space="preserve">aurigaris : </w:t>
      </w:r>
      <w:r>
        <w:rPr>
          <w:sz w:val="20"/>
        </w:rPr>
        <w:t>charioteer, driver, groom, ostler, helmsman, the Waggoner (constellation)</w:t>
      </w:r>
    </w:p>
    <w:p w14:paraId="29BDED99" w14:textId="77777777" w:rsidR="00376410" w:rsidRDefault="00503F39">
      <w:pPr>
        <w:spacing w:after="0"/>
      </w:pPr>
      <w:r>
        <w:rPr>
          <w:b/>
          <w:sz w:val="20"/>
        </w:rPr>
        <w:t xml:space="preserve">certo : </w:t>
      </w:r>
      <w:r>
        <w:rPr>
          <w:sz w:val="20"/>
        </w:rPr>
        <w:t>vie (with), contest, contend/struggle (at law/politics), dispute, fight, strive</w:t>
      </w:r>
    </w:p>
    <w:p w14:paraId="7650C418" w14:textId="77777777" w:rsidR="00376410" w:rsidRDefault="00503F39">
      <w:pPr>
        <w:spacing w:after="0"/>
      </w:pPr>
      <w:r>
        <w:rPr>
          <w:b/>
          <w:sz w:val="20"/>
        </w:rPr>
        <w:t xml:space="preserve">concrepo pŭi, pĭtum, 1 : </w:t>
      </w:r>
      <w:r>
        <w:rPr>
          <w:sz w:val="20"/>
        </w:rPr>
        <w:t>make noise (door), grate/creak, sound, crash/clas</w:t>
      </w:r>
      <w:r>
        <w:rPr>
          <w:sz w:val="20"/>
        </w:rPr>
        <w:t>h, rattle, snap (fingers)</w:t>
      </w:r>
    </w:p>
    <w:p w14:paraId="137FD1CB" w14:textId="77777777" w:rsidR="00376410" w:rsidRDefault="00503F39">
      <w:pPr>
        <w:spacing w:after="0"/>
      </w:pPr>
      <w:r>
        <w:rPr>
          <w:b/>
          <w:sz w:val="20"/>
        </w:rPr>
        <w:t xml:space="preserve">delictum i  n: </w:t>
      </w:r>
      <w:r>
        <w:rPr>
          <w:sz w:val="20"/>
        </w:rPr>
        <w:t>fault/offense/misdeed/crime/transgression, sin, act short of standard, defect</w:t>
      </w:r>
    </w:p>
    <w:p w14:paraId="29A02300" w14:textId="77777777" w:rsidR="00376410" w:rsidRDefault="00503F39">
      <w:pPr>
        <w:spacing w:after="0"/>
      </w:pPr>
      <w:r>
        <w:rPr>
          <w:b/>
          <w:sz w:val="20"/>
        </w:rPr>
        <w:t xml:space="preserve">fatisco ĕre : </w:t>
      </w:r>
      <w:r>
        <w:rPr>
          <w:sz w:val="20"/>
        </w:rPr>
        <w:t>gape, crack, crack open, part asunder, grow weak or exhausted, droop</w:t>
      </w:r>
    </w:p>
    <w:p w14:paraId="7F6B910F" w14:textId="77777777" w:rsidR="00376410" w:rsidRDefault="00503F39">
      <w:pPr>
        <w:spacing w:after="0"/>
      </w:pPr>
      <w:r>
        <w:rPr>
          <w:b/>
          <w:sz w:val="20"/>
        </w:rPr>
        <w:t xml:space="preserve">fragosus a, um : </w:t>
      </w:r>
      <w:r>
        <w:rPr>
          <w:sz w:val="20"/>
        </w:rPr>
        <w:t>wild strawberries (pl.)</w:t>
      </w:r>
    </w:p>
    <w:p w14:paraId="5CA8F963" w14:textId="77777777" w:rsidR="00376410" w:rsidRDefault="00503F39">
      <w:pPr>
        <w:spacing w:after="0"/>
      </w:pPr>
      <w:r>
        <w:rPr>
          <w:b/>
          <w:sz w:val="20"/>
        </w:rPr>
        <w:t xml:space="preserve">imitor ātus, </w:t>
      </w:r>
      <w:r>
        <w:rPr>
          <w:b/>
          <w:sz w:val="20"/>
        </w:rPr>
        <w:t xml:space="preserve">1 : </w:t>
      </w:r>
      <w:r>
        <w:rPr>
          <w:sz w:val="20"/>
        </w:rPr>
        <w:t>imitate/copy/mimic, follow, make an imitation/reproduction, resemble, simulate</w:t>
      </w:r>
    </w:p>
    <w:p w14:paraId="59743E6E" w14:textId="77777777" w:rsidR="00376410" w:rsidRDefault="00503F39">
      <w:pPr>
        <w:spacing w:after="0"/>
      </w:pPr>
      <w:r>
        <w:rPr>
          <w:b/>
          <w:sz w:val="20"/>
        </w:rPr>
        <w:t xml:space="preserve">imminutus2 a, um : </w:t>
      </w:r>
      <w:r>
        <w:rPr>
          <w:sz w:val="20"/>
        </w:rPr>
        <w:t>lessen, reduce, diminish, impair, abate</w:t>
      </w:r>
    </w:p>
    <w:p w14:paraId="5B8BD847" w14:textId="77777777" w:rsidR="00376410" w:rsidRDefault="00503F39">
      <w:pPr>
        <w:spacing w:after="0"/>
      </w:pPr>
      <w:r>
        <w:rPr>
          <w:b/>
          <w:sz w:val="20"/>
        </w:rPr>
        <w:t xml:space="preserve">institutum i  n: </w:t>
      </w:r>
      <w:r>
        <w:rPr>
          <w:sz w:val="20"/>
        </w:rPr>
        <w:t>custom, principle, decree, intention, arrangement, institution, habit, plan</w:t>
      </w:r>
    </w:p>
    <w:p w14:paraId="1EF4FF3A" w14:textId="77777777" w:rsidR="00376410" w:rsidRDefault="00503F39">
      <w:pPr>
        <w:spacing w:after="0"/>
      </w:pPr>
      <w:r>
        <w:rPr>
          <w:b/>
          <w:sz w:val="20"/>
        </w:rPr>
        <w:t xml:space="preserve">introrsum : </w:t>
      </w:r>
      <w:r>
        <w:rPr>
          <w:sz w:val="20"/>
        </w:rPr>
        <w:t xml:space="preserve">to </w:t>
      </w:r>
      <w:r>
        <w:rPr>
          <w:sz w:val="20"/>
        </w:rPr>
        <w:t>within, inwards internally</w:t>
      </w:r>
    </w:p>
    <w:p w14:paraId="37F008F8" w14:textId="77777777" w:rsidR="00376410" w:rsidRDefault="00503F39">
      <w:pPr>
        <w:spacing w:after="0"/>
      </w:pPr>
      <w:r>
        <w:rPr>
          <w:b/>
          <w:sz w:val="20"/>
        </w:rPr>
        <w:t xml:space="preserve">labo āvi, ātum, 1 : </w:t>
      </w:r>
      <w:r>
        <w:rPr>
          <w:sz w:val="20"/>
        </w:rPr>
        <w:t>landslip/subsidence, disaster/debacle, fault/defect/blot/stain/blemish/dishonor</w:t>
      </w:r>
    </w:p>
    <w:p w14:paraId="0E94F514" w14:textId="77777777" w:rsidR="00376410" w:rsidRDefault="00503F39">
      <w:pPr>
        <w:spacing w:after="0"/>
      </w:pPr>
      <w:r>
        <w:rPr>
          <w:b/>
          <w:sz w:val="20"/>
        </w:rPr>
        <w:t xml:space="preserve">lascivia ae  f: </w:t>
      </w:r>
      <w:r>
        <w:rPr>
          <w:sz w:val="20"/>
        </w:rPr>
        <w:t>playfulness, wantonness, lasciviousness</w:t>
      </w:r>
    </w:p>
    <w:p w14:paraId="038AB1B9" w14:textId="77777777" w:rsidR="00376410" w:rsidRDefault="00503F39">
      <w:pPr>
        <w:spacing w:after="0"/>
      </w:pPr>
      <w:r>
        <w:rPr>
          <w:b/>
          <w:sz w:val="20"/>
        </w:rPr>
        <w:t xml:space="preserve">lucus : </w:t>
      </w:r>
      <w:r>
        <w:rPr>
          <w:sz w:val="20"/>
        </w:rPr>
        <w:t>grove, sacred grove</w:t>
      </w:r>
    </w:p>
    <w:p w14:paraId="7AD0B52F" w14:textId="77777777" w:rsidR="00376410" w:rsidRDefault="00503F39">
      <w:pPr>
        <w:spacing w:after="0"/>
      </w:pPr>
      <w:r>
        <w:rPr>
          <w:b/>
          <w:sz w:val="20"/>
        </w:rPr>
        <w:t xml:space="preserve">minutia ae  f: </w:t>
      </w:r>
      <w:r>
        <w:rPr>
          <w:sz w:val="20"/>
        </w:rPr>
        <w:t>smallness, fineness, minutenes</w:t>
      </w:r>
      <w:r>
        <w:rPr>
          <w:sz w:val="20"/>
        </w:rPr>
        <w:t>s, pettiness</w:t>
      </w:r>
    </w:p>
    <w:p w14:paraId="33C3C802" w14:textId="77777777" w:rsidR="00376410" w:rsidRDefault="00503F39">
      <w:pPr>
        <w:spacing w:after="0"/>
      </w:pPr>
      <w:r>
        <w:rPr>
          <w:b/>
          <w:sz w:val="20"/>
        </w:rPr>
        <w:t xml:space="preserve">naris is  f: </w:t>
      </w:r>
      <w:r>
        <w:rPr>
          <w:sz w:val="20"/>
        </w:rPr>
        <w:t>nostril, nose (pl.)</w:t>
      </w:r>
    </w:p>
    <w:p w14:paraId="78DCB8FC" w14:textId="77777777" w:rsidR="00376410" w:rsidRDefault="00503F39">
      <w:pPr>
        <w:spacing w:after="0"/>
      </w:pPr>
      <w:r>
        <w:rPr>
          <w:b/>
          <w:sz w:val="20"/>
        </w:rPr>
        <w:t xml:space="preserve">nuptiae ārum  f: </w:t>
      </w:r>
      <w:r>
        <w:rPr>
          <w:sz w:val="20"/>
        </w:rPr>
        <w:t>marriage (pl.), nuptials, wedding</w:t>
      </w:r>
    </w:p>
    <w:p w14:paraId="46B18798" w14:textId="77777777" w:rsidR="00376410" w:rsidRDefault="00503F39">
      <w:pPr>
        <w:spacing w:after="0"/>
      </w:pPr>
      <w:r>
        <w:rPr>
          <w:b/>
          <w:sz w:val="20"/>
        </w:rPr>
        <w:t xml:space="preserve">observo āvi, ātum, 1 : </w:t>
      </w:r>
      <w:r>
        <w:rPr>
          <w:sz w:val="20"/>
        </w:rPr>
        <w:t>watch, observe, heed</w:t>
      </w:r>
    </w:p>
    <w:p w14:paraId="23ABA95D" w14:textId="77777777" w:rsidR="00376410" w:rsidRDefault="00503F39">
      <w:pPr>
        <w:spacing w:after="0"/>
      </w:pPr>
      <w:r>
        <w:rPr>
          <w:b/>
          <w:sz w:val="20"/>
        </w:rPr>
        <w:t xml:space="preserve">offertor ōris  m: </w:t>
      </w:r>
      <w:r>
        <w:rPr>
          <w:sz w:val="20"/>
        </w:rPr>
        <w:t>offer, present, cause, bestow</w:t>
      </w:r>
    </w:p>
    <w:p w14:paraId="0B8D11C8" w14:textId="77777777" w:rsidR="00376410" w:rsidRDefault="00503F39">
      <w:pPr>
        <w:spacing w:after="0"/>
      </w:pPr>
      <w:r>
        <w:rPr>
          <w:b/>
          <w:sz w:val="20"/>
        </w:rPr>
        <w:t xml:space="preserve">ortus : </w:t>
      </w:r>
      <w:r>
        <w:rPr>
          <w:sz w:val="20"/>
        </w:rPr>
        <w:t xml:space="preserve">rising (sun/star), sunrise, daybreak, dawn, east, the </w:t>
      </w:r>
      <w:r>
        <w:rPr>
          <w:sz w:val="20"/>
        </w:rPr>
        <w:t>East, beginning/dawning</w:t>
      </w:r>
    </w:p>
    <w:p w14:paraId="3DEFD396" w14:textId="77777777" w:rsidR="00376410" w:rsidRDefault="00503F39">
      <w:pPr>
        <w:spacing w:after="0"/>
      </w:pPr>
      <w:r>
        <w:rPr>
          <w:b/>
          <w:sz w:val="20"/>
        </w:rPr>
        <w:t xml:space="preserve">pergo perrexi, perrectum, 3  n: </w:t>
      </w:r>
      <w:r>
        <w:rPr>
          <w:sz w:val="20"/>
        </w:rPr>
        <w:t>go on, proceed</w:t>
      </w:r>
    </w:p>
    <w:p w14:paraId="34950898" w14:textId="77777777" w:rsidR="00376410" w:rsidRDefault="00503F39">
      <w:pPr>
        <w:spacing w:after="0"/>
      </w:pPr>
      <w:r>
        <w:rPr>
          <w:b/>
          <w:sz w:val="20"/>
        </w:rPr>
        <w:t xml:space="preserve">pernocto āvi, 1 : </w:t>
      </w:r>
      <w:r>
        <w:rPr>
          <w:sz w:val="20"/>
        </w:rPr>
        <w:t>spend the night, occupy the night (w/person or in place), guard all night</w:t>
      </w:r>
    </w:p>
    <w:p w14:paraId="547786A9" w14:textId="77777777" w:rsidR="00376410" w:rsidRDefault="00503F39">
      <w:pPr>
        <w:spacing w:after="0"/>
      </w:pPr>
      <w:r>
        <w:rPr>
          <w:b/>
          <w:sz w:val="20"/>
        </w:rPr>
        <w:t xml:space="preserve">pluvia ae  f: </w:t>
      </w:r>
      <w:r>
        <w:rPr>
          <w:sz w:val="20"/>
        </w:rPr>
        <w:t>rain, shower</w:t>
      </w:r>
    </w:p>
    <w:p w14:paraId="0875DA43" w14:textId="77777777" w:rsidR="00376410" w:rsidRDefault="00503F39">
      <w:pPr>
        <w:spacing w:after="0"/>
      </w:pPr>
      <w:r>
        <w:rPr>
          <w:b/>
          <w:sz w:val="20"/>
        </w:rPr>
        <w:t xml:space="preserve">pugnax ācis : </w:t>
      </w:r>
      <w:r>
        <w:rPr>
          <w:sz w:val="20"/>
        </w:rPr>
        <w:t>pugnacious</w:t>
      </w:r>
    </w:p>
    <w:p w14:paraId="2C430027" w14:textId="77777777" w:rsidR="00376410" w:rsidRDefault="00503F39">
      <w:pPr>
        <w:spacing w:after="0"/>
      </w:pPr>
      <w:r>
        <w:rPr>
          <w:b/>
          <w:sz w:val="20"/>
        </w:rPr>
        <w:t xml:space="preserve">reduco xi, ctum, 3 : </w:t>
      </w:r>
      <w:r>
        <w:rPr>
          <w:sz w:val="20"/>
        </w:rPr>
        <w:t>lead back, bring bac</w:t>
      </w:r>
      <w:r>
        <w:rPr>
          <w:sz w:val="20"/>
        </w:rPr>
        <w:t>k, restore, reduce</w:t>
      </w:r>
    </w:p>
    <w:p w14:paraId="21699A68" w14:textId="77777777" w:rsidR="00376410" w:rsidRDefault="00503F39">
      <w:pPr>
        <w:spacing w:after="0"/>
      </w:pPr>
      <w:r>
        <w:rPr>
          <w:b/>
          <w:sz w:val="20"/>
        </w:rPr>
        <w:t xml:space="preserve">scrutor āri, ātus : </w:t>
      </w:r>
      <w:r>
        <w:rPr>
          <w:sz w:val="20"/>
        </w:rPr>
        <w:t>search/probe/examine carefully/thoroughly, explore/scan/scrutinize/investigate</w:t>
      </w:r>
    </w:p>
    <w:p w14:paraId="6B555122" w14:textId="77777777" w:rsidR="00376410" w:rsidRDefault="00503F39">
      <w:pPr>
        <w:spacing w:after="0"/>
      </w:pPr>
      <w:r>
        <w:rPr>
          <w:b/>
          <w:sz w:val="20"/>
        </w:rPr>
        <w:t xml:space="preserve">sonus : </w:t>
      </w:r>
      <w:r>
        <w:rPr>
          <w:sz w:val="20"/>
        </w:rPr>
        <w:t>noise, sound</w:t>
      </w:r>
    </w:p>
    <w:p w14:paraId="43167EE3" w14:textId="77777777" w:rsidR="00376410" w:rsidRDefault="00503F39">
      <w:pPr>
        <w:spacing w:after="0"/>
      </w:pPr>
      <w:r>
        <w:rPr>
          <w:b/>
          <w:sz w:val="20"/>
        </w:rPr>
        <w:t xml:space="preserve">suspendo di, sum, 3 : </w:t>
      </w:r>
      <w:r>
        <w:rPr>
          <w:sz w:val="20"/>
        </w:rPr>
        <w:t>hang up, suspend</w:t>
      </w:r>
    </w:p>
    <w:p w14:paraId="510E95EB" w14:textId="77777777" w:rsidR="00376410" w:rsidRDefault="00503F39">
      <w:pPr>
        <w:spacing w:after="0"/>
      </w:pPr>
      <w:r>
        <w:rPr>
          <w:b/>
          <w:sz w:val="20"/>
        </w:rPr>
        <w:t xml:space="preserve">taberna ae  f: </w:t>
      </w:r>
      <w:r>
        <w:rPr>
          <w:sz w:val="20"/>
        </w:rPr>
        <w:t>tavern, inn, wood hut/cottage, shed/hovel, stall/booth, small s</w:t>
      </w:r>
      <w:r>
        <w:rPr>
          <w:sz w:val="20"/>
        </w:rPr>
        <w:t>hop (Nelson)</w:t>
      </w:r>
    </w:p>
    <w:p w14:paraId="379A2ED7" w14:textId="77777777" w:rsidR="00376410" w:rsidRDefault="00503F39">
      <w:pPr>
        <w:spacing w:after="0"/>
      </w:pPr>
      <w:r>
        <w:rPr>
          <w:b/>
          <w:sz w:val="20"/>
        </w:rPr>
        <w:t xml:space="preserve">theatralis e : </w:t>
      </w:r>
      <w:r>
        <w:rPr>
          <w:sz w:val="20"/>
        </w:rPr>
        <w:t>theatrical, of the_stage</w:t>
      </w:r>
    </w:p>
    <w:p w14:paraId="3103B91C" w14:textId="77777777" w:rsidR="00376410" w:rsidRDefault="00503F39">
      <w:pPr>
        <w:spacing w:after="0"/>
      </w:pPr>
      <w:r>
        <w:rPr>
          <w:b/>
          <w:sz w:val="20"/>
        </w:rPr>
        <w:t xml:space="preserve">umbraculorum : </w:t>
      </w:r>
      <w:r>
        <w:rPr>
          <w:sz w:val="20"/>
        </w:rPr>
        <w:t>shelter/shade, protection from sun, parasol/umbrella, shady retreat/bower/arbor</w:t>
      </w:r>
    </w:p>
    <w:p w14:paraId="76E13A30" w14:textId="77777777" w:rsidR="00376410" w:rsidRDefault="00503F39">
      <w:pPr>
        <w:spacing w:after="0"/>
      </w:pPr>
      <w:r>
        <w:rPr>
          <w:b/>
          <w:sz w:val="20"/>
        </w:rPr>
        <w:t xml:space="preserve">velariis : </w:t>
      </w:r>
      <w:r>
        <w:rPr>
          <w:sz w:val="20"/>
        </w:rPr>
        <w:t>awning, covering (over theater)</w:t>
      </w:r>
    </w:p>
    <w:p w14:paraId="39824D88" w14:textId="77777777" w:rsidR="00376410" w:rsidRDefault="00503F39">
      <w:pPr>
        <w:spacing w:after="0"/>
      </w:pPr>
      <w:r>
        <w:rPr>
          <w:b/>
          <w:sz w:val="20"/>
        </w:rPr>
        <w:t xml:space="preserve">vespera ae  f: </w:t>
      </w:r>
      <w:r>
        <w:rPr>
          <w:sz w:val="20"/>
        </w:rPr>
        <w:t>evening, even-tide</w:t>
      </w:r>
    </w:p>
    <w:p w14:paraId="56E52B41" w14:textId="77777777" w:rsidR="00376410" w:rsidRDefault="00503F39">
      <w:pPr>
        <w:spacing w:after="0"/>
      </w:pPr>
      <w:r>
        <w:rPr>
          <w:b/>
          <w:sz w:val="20"/>
        </w:rPr>
        <w:t xml:space="preserve">vigor ōris  m: </w:t>
      </w:r>
      <w:r>
        <w:rPr>
          <w:sz w:val="20"/>
        </w:rPr>
        <w:t>vigor, livelines</w:t>
      </w:r>
      <w:r>
        <w:rPr>
          <w:sz w:val="20"/>
        </w:rPr>
        <w:t>s</w:t>
      </w:r>
    </w:p>
    <w:p w14:paraId="30B93614" w14:textId="77777777" w:rsidR="00376410" w:rsidRDefault="00503F39">
      <w:pPr>
        <w:spacing w:after="0"/>
      </w:pPr>
      <w:r>
        <w:rPr>
          <w:b/>
          <w:sz w:val="20"/>
        </w:rPr>
        <w:t xml:space="preserve">vinarius a, um : </w:t>
      </w:r>
      <w:r>
        <w:rPr>
          <w:sz w:val="20"/>
        </w:rPr>
        <w:t>vintner, wine merchant</w:t>
      </w:r>
    </w:p>
    <w:p w14:paraId="4C5C7275" w14:textId="77777777" w:rsidR="00376410" w:rsidRDefault="00376410">
      <w:pPr>
        <w:sectPr w:rsidR="00376410">
          <w:type w:val="continuous"/>
          <w:pgSz w:w="12240" w:h="15840"/>
          <w:pgMar w:top="720" w:right="1080" w:bottom="720" w:left="1080" w:header="720" w:footer="720" w:gutter="0"/>
          <w:cols w:num="2" w:space="720"/>
          <w:docGrid w:linePitch="360"/>
        </w:sectPr>
      </w:pPr>
    </w:p>
    <w:p w14:paraId="119FE080" w14:textId="77777777" w:rsidR="00376410" w:rsidRDefault="00503F39">
      <w:r>
        <w:br w:type="page"/>
      </w:r>
    </w:p>
    <w:p w14:paraId="3D745ADA" w14:textId="77777777" w:rsidR="00376410" w:rsidRDefault="00503F39">
      <w:r>
        <w:rPr>
          <w:sz w:val="24"/>
        </w:rPr>
        <w:lastRenderedPageBreak/>
        <w:t xml:space="preserve">ardore quodam infuso cum dimicationum curulium eventu pendentem. haec similiaque memorabile nihil vel serium agi Romae permittunt. ergo redeundum ad textum. VII 1. Latius iam disseminata licentia </w:t>
      </w:r>
      <w:r>
        <w:rPr>
          <w:sz w:val="24"/>
        </w:rPr>
        <w:t>onerosus bonis omnibus Caesar nullum post haec adhibens modum orientis latera cuncta vexabat nec honoratis parcens nec urbium primatibus nec plebeiis. 2. denique Antiochensis ordinis vertices sub uno elogio iussit occidi ideo efferatus, quod ei celebrari v</w:t>
      </w:r>
      <w:r>
        <w:rPr>
          <w:sz w:val="24"/>
        </w:rPr>
        <w:t>ilitatem intempestivam urgenti, cum inpenderet inopia, gravius rationabili responderunt; et perissent ad unum ni comes orientis tunc Honoratus fixa constantia restitisset. 3. erat autem diritatis eius hoc quoque indicium nec obscurum nec latens, quod ludic</w:t>
      </w:r>
      <w:r>
        <w:rPr>
          <w:sz w:val="24"/>
        </w:rPr>
        <w:t>ris cruentis delectabatur et in circo sex vel septem aliquotiens vetitis certaminibus pugilum vicissim s</w:t>
      </w:r>
    </w:p>
    <w:p w14:paraId="33CE3A8F" w14:textId="77777777" w:rsidR="00376410" w:rsidRDefault="00503F39">
      <w:pPr>
        <w:jc w:val="center"/>
      </w:pPr>
      <w:r>
        <w:t>———————————————————————————————————————</w:t>
      </w:r>
    </w:p>
    <w:p w14:paraId="09A93FDE" w14:textId="77777777" w:rsidR="00376410" w:rsidRDefault="00376410">
      <w:pPr>
        <w:sectPr w:rsidR="00376410">
          <w:type w:val="continuous"/>
          <w:pgSz w:w="12240" w:h="15840"/>
          <w:pgMar w:top="720" w:right="1080" w:bottom="720" w:left="1080" w:header="720" w:footer="720" w:gutter="0"/>
          <w:cols w:space="720"/>
          <w:docGrid w:linePitch="360"/>
        </w:sectPr>
      </w:pPr>
    </w:p>
    <w:p w14:paraId="3D03D8CD" w14:textId="77777777" w:rsidR="00376410" w:rsidRDefault="00503F39">
      <w:pPr>
        <w:spacing w:after="0"/>
      </w:pPr>
      <w:r>
        <w:rPr>
          <w:b/>
          <w:sz w:val="20"/>
        </w:rPr>
        <w:t xml:space="preserve">Antiochensis1 e : </w:t>
      </w:r>
      <w:r>
        <w:rPr>
          <w:sz w:val="20"/>
        </w:rPr>
        <w:t>Antiochian, person from Antioch, high official from Antioch (2 Maccabee 6:1)</w:t>
      </w:r>
    </w:p>
    <w:p w14:paraId="57A1104E" w14:textId="77777777" w:rsidR="00376410" w:rsidRDefault="00503F39">
      <w:pPr>
        <w:spacing w:after="0"/>
      </w:pPr>
      <w:r>
        <w:rPr>
          <w:b/>
          <w:sz w:val="20"/>
        </w:rPr>
        <w:t>Ro</w:t>
      </w:r>
      <w:r>
        <w:rPr>
          <w:b/>
          <w:sz w:val="20"/>
        </w:rPr>
        <w:t xml:space="preserve">ma ae  f: </w:t>
      </w:r>
      <w:r>
        <w:rPr>
          <w:sz w:val="20"/>
        </w:rPr>
        <w:t>Rome</w:t>
      </w:r>
    </w:p>
    <w:p w14:paraId="58FB6663" w14:textId="77777777" w:rsidR="00376410" w:rsidRDefault="00503F39">
      <w:pPr>
        <w:spacing w:after="0"/>
      </w:pPr>
      <w:r>
        <w:rPr>
          <w:b/>
          <w:sz w:val="20"/>
        </w:rPr>
        <w:t xml:space="preserve">aliquoties : </w:t>
      </w:r>
      <w:r>
        <w:rPr>
          <w:sz w:val="20"/>
        </w:rPr>
        <w:t>number of times, several times</w:t>
      </w:r>
    </w:p>
    <w:p w14:paraId="3F93CCF1" w14:textId="77777777" w:rsidR="00376410" w:rsidRDefault="00503F39">
      <w:pPr>
        <w:spacing w:after="0"/>
      </w:pPr>
      <w:r>
        <w:rPr>
          <w:b/>
          <w:sz w:val="20"/>
        </w:rPr>
        <w:t xml:space="preserve">ardor ōris  m: </w:t>
      </w:r>
      <w:r>
        <w:rPr>
          <w:sz w:val="20"/>
        </w:rPr>
        <w:t>fire, flame, heat, brightness, flash, gleam or color, ardor, love, intensity</w:t>
      </w:r>
    </w:p>
    <w:p w14:paraId="2429FF63" w14:textId="77777777" w:rsidR="00376410" w:rsidRDefault="00503F39">
      <w:pPr>
        <w:spacing w:after="0"/>
      </w:pPr>
      <w:r>
        <w:rPr>
          <w:b/>
          <w:sz w:val="20"/>
        </w:rPr>
        <w:t xml:space="preserve">celebraris : </w:t>
      </w:r>
      <w:r>
        <w:rPr>
          <w:sz w:val="20"/>
        </w:rPr>
        <w:t>celebrate/perform, frequent, honor/glorify, publicize/advertise, discuss/bandy</w:t>
      </w:r>
    </w:p>
    <w:p w14:paraId="7A373787" w14:textId="77777777" w:rsidR="00376410" w:rsidRDefault="00503F39">
      <w:pPr>
        <w:spacing w:after="0"/>
      </w:pPr>
      <w:r>
        <w:rPr>
          <w:b/>
          <w:sz w:val="20"/>
        </w:rPr>
        <w:t xml:space="preserve">circus i  m: </w:t>
      </w:r>
      <w:r>
        <w:rPr>
          <w:sz w:val="20"/>
        </w:rPr>
        <w:t>race course, circus in Rome, celebration of games, circle, orbit</w:t>
      </w:r>
    </w:p>
    <w:p w14:paraId="335A2995" w14:textId="77777777" w:rsidR="00376410" w:rsidRDefault="00503F39">
      <w:pPr>
        <w:spacing w:after="0"/>
      </w:pPr>
      <w:r>
        <w:rPr>
          <w:b/>
          <w:sz w:val="20"/>
        </w:rPr>
        <w:t xml:space="preserve">concidentium : </w:t>
      </w:r>
      <w:r>
        <w:rPr>
          <w:sz w:val="20"/>
        </w:rPr>
        <w:t>cut/chop up/down/to pieces, crop, ruin, kill, destroy, divide minutely, beat</w:t>
      </w:r>
    </w:p>
    <w:p w14:paraId="24FA1691" w14:textId="77777777" w:rsidR="00376410" w:rsidRDefault="00503F39">
      <w:pPr>
        <w:spacing w:after="0"/>
      </w:pPr>
      <w:r>
        <w:rPr>
          <w:b/>
          <w:sz w:val="20"/>
        </w:rPr>
        <w:t xml:space="preserve">constantia : </w:t>
      </w:r>
      <w:r>
        <w:rPr>
          <w:sz w:val="20"/>
        </w:rPr>
        <w:t>perseverance, harmony, steadfastness, persistence, firmness, courage, loyalty</w:t>
      </w:r>
    </w:p>
    <w:p w14:paraId="29407F8F" w14:textId="77777777" w:rsidR="00376410" w:rsidRDefault="00503F39">
      <w:pPr>
        <w:spacing w:after="0"/>
      </w:pPr>
      <w:r>
        <w:rPr>
          <w:b/>
          <w:sz w:val="20"/>
        </w:rPr>
        <w:t xml:space="preserve">curulis e : </w:t>
      </w:r>
      <w:r>
        <w:rPr>
          <w:sz w:val="20"/>
        </w:rPr>
        <w:t>curule magistrate, (perh. aedile)</w:t>
      </w:r>
    </w:p>
    <w:p w14:paraId="2A6A6459" w14:textId="77777777" w:rsidR="00376410" w:rsidRDefault="00503F39">
      <w:pPr>
        <w:spacing w:after="0"/>
      </w:pPr>
      <w:r>
        <w:rPr>
          <w:b/>
          <w:sz w:val="20"/>
        </w:rPr>
        <w:t xml:space="preserve">delecto āvi, ātum, 1 : </w:t>
      </w:r>
      <w:r>
        <w:rPr>
          <w:sz w:val="20"/>
        </w:rPr>
        <w:t>delight, please, amuse, fascinate, charm, lure, entice, be a source of delight</w:t>
      </w:r>
    </w:p>
    <w:p w14:paraId="4E98642D" w14:textId="77777777" w:rsidR="00376410" w:rsidRDefault="00503F39">
      <w:pPr>
        <w:spacing w:after="0"/>
      </w:pPr>
      <w:r>
        <w:rPr>
          <w:b/>
          <w:sz w:val="20"/>
        </w:rPr>
        <w:t xml:space="preserve">dimicatio ōnis  f: </w:t>
      </w:r>
      <w:r>
        <w:rPr>
          <w:sz w:val="20"/>
        </w:rPr>
        <w:t>fight, instance of a battle/engagement, combat, struggle, conflict, contest</w:t>
      </w:r>
    </w:p>
    <w:p w14:paraId="4747F4E1" w14:textId="77777777" w:rsidR="00376410" w:rsidRDefault="00503F39">
      <w:pPr>
        <w:spacing w:after="0"/>
      </w:pPr>
      <w:r>
        <w:rPr>
          <w:b/>
          <w:sz w:val="20"/>
        </w:rPr>
        <w:t xml:space="preserve">diritas ātis </w:t>
      </w:r>
      <w:r>
        <w:rPr>
          <w:b/>
          <w:sz w:val="20"/>
        </w:rPr>
        <w:t xml:space="preserve"> f: </w:t>
      </w:r>
      <w:r>
        <w:rPr>
          <w:sz w:val="20"/>
        </w:rPr>
        <w:t>frightfulness, quality inspiring fear, dire event, misfortune (L+S), cruelty</w:t>
      </w:r>
    </w:p>
    <w:p w14:paraId="2E8A301C" w14:textId="77777777" w:rsidR="00376410" w:rsidRDefault="00503F39">
      <w:pPr>
        <w:spacing w:after="0"/>
      </w:pPr>
      <w:r>
        <w:rPr>
          <w:b/>
          <w:sz w:val="20"/>
        </w:rPr>
        <w:t xml:space="preserve">dissemino āvi, ātum, 1 : </w:t>
      </w:r>
      <w:r>
        <w:rPr>
          <w:sz w:val="20"/>
        </w:rPr>
        <w:t>broadcast, disseminate</w:t>
      </w:r>
    </w:p>
    <w:p w14:paraId="066469E2" w14:textId="77777777" w:rsidR="00376410" w:rsidRDefault="00503F39">
      <w:pPr>
        <w:spacing w:after="0"/>
      </w:pPr>
      <w:r>
        <w:rPr>
          <w:b/>
          <w:sz w:val="20"/>
        </w:rPr>
        <w:t xml:space="preserve">elogium ii  n: </w:t>
      </w:r>
      <w:r>
        <w:rPr>
          <w:sz w:val="20"/>
        </w:rPr>
        <w:t>clause added to will/codicil, written particulars on prisoner, inscription</w:t>
      </w:r>
    </w:p>
    <w:p w14:paraId="553EB00F" w14:textId="77777777" w:rsidR="00376410" w:rsidRDefault="00503F39">
      <w:pPr>
        <w:spacing w:after="0"/>
      </w:pPr>
      <w:r>
        <w:rPr>
          <w:b/>
          <w:sz w:val="20"/>
        </w:rPr>
        <w:t xml:space="preserve">figo xi, xum, 3 : </w:t>
      </w:r>
      <w:r>
        <w:rPr>
          <w:sz w:val="20"/>
        </w:rPr>
        <w:t>fixtures (pl.), fit</w:t>
      </w:r>
      <w:r>
        <w:rPr>
          <w:sz w:val="20"/>
        </w:rPr>
        <w:t>tings</w:t>
      </w:r>
    </w:p>
    <w:p w14:paraId="60F508B0" w14:textId="77777777" w:rsidR="00376410" w:rsidRDefault="00503F39">
      <w:pPr>
        <w:spacing w:after="0"/>
      </w:pPr>
      <w:r>
        <w:rPr>
          <w:b/>
          <w:sz w:val="20"/>
        </w:rPr>
        <w:t xml:space="preserve">honoro āvi, ātum, 1 : </w:t>
      </w:r>
      <w:r>
        <w:rPr>
          <w:sz w:val="20"/>
        </w:rPr>
        <w:t>respect, honor</w:t>
      </w:r>
    </w:p>
    <w:p w14:paraId="335B2E97" w14:textId="77777777" w:rsidR="00376410" w:rsidRDefault="00503F39">
      <w:pPr>
        <w:spacing w:after="0"/>
      </w:pPr>
      <w:r>
        <w:rPr>
          <w:b/>
          <w:sz w:val="20"/>
        </w:rPr>
        <w:t xml:space="preserve">indicium ĭi  n: </w:t>
      </w:r>
      <w:r>
        <w:rPr>
          <w:sz w:val="20"/>
        </w:rPr>
        <w:t>evidence (before a court), information, proof, indication</w:t>
      </w:r>
    </w:p>
    <w:p w14:paraId="4C172ADA" w14:textId="77777777" w:rsidR="00376410" w:rsidRDefault="00503F39">
      <w:pPr>
        <w:spacing w:after="0"/>
      </w:pPr>
      <w:r>
        <w:rPr>
          <w:b/>
          <w:sz w:val="20"/>
        </w:rPr>
        <w:t xml:space="preserve">infundo fūdi, fūsum, 3 : </w:t>
      </w:r>
      <w:r>
        <w:rPr>
          <w:sz w:val="20"/>
        </w:rPr>
        <w:t>pour in, pour on, pour out</w:t>
      </w:r>
    </w:p>
    <w:p w14:paraId="2FD3B86D" w14:textId="77777777" w:rsidR="00376410" w:rsidRDefault="00503F39">
      <w:pPr>
        <w:spacing w:after="0"/>
      </w:pPr>
      <w:r>
        <w:rPr>
          <w:b/>
          <w:sz w:val="20"/>
        </w:rPr>
        <w:t xml:space="preserve">inopia ae  f: </w:t>
      </w:r>
      <w:r>
        <w:rPr>
          <w:sz w:val="20"/>
        </w:rPr>
        <w:t>lack, need, poverty, destitution, dearth, want, scarcity</w:t>
      </w:r>
    </w:p>
    <w:p w14:paraId="6856EF28" w14:textId="77777777" w:rsidR="00376410" w:rsidRDefault="00503F39">
      <w:pPr>
        <w:spacing w:after="0"/>
      </w:pPr>
      <w:r>
        <w:rPr>
          <w:b/>
          <w:sz w:val="20"/>
        </w:rPr>
        <w:t xml:space="preserve">in-pendeo : </w:t>
      </w:r>
      <w:r>
        <w:rPr>
          <w:sz w:val="20"/>
        </w:rPr>
        <w:t>hang</w:t>
      </w:r>
      <w:r>
        <w:rPr>
          <w:sz w:val="20"/>
        </w:rPr>
        <w:t>, hang down, depend, [~ ab ore =&gt; hang upon the lips, listen attentively]</w:t>
      </w:r>
    </w:p>
    <w:p w14:paraId="6A21CF42" w14:textId="77777777" w:rsidR="00376410" w:rsidRDefault="00503F39">
      <w:pPr>
        <w:spacing w:after="0"/>
      </w:pPr>
      <w:r>
        <w:rPr>
          <w:b/>
          <w:sz w:val="20"/>
        </w:rPr>
        <w:t xml:space="preserve">licentia ae  f: </w:t>
      </w:r>
      <w:r>
        <w:rPr>
          <w:sz w:val="20"/>
        </w:rPr>
        <w:t>freedom, liberty, license, disorderliness, outspokenness</w:t>
      </w:r>
    </w:p>
    <w:p w14:paraId="2E190F3D" w14:textId="77777777" w:rsidR="00376410" w:rsidRDefault="00503F39">
      <w:pPr>
        <w:spacing w:after="0"/>
      </w:pPr>
      <w:r>
        <w:rPr>
          <w:b/>
          <w:sz w:val="20"/>
        </w:rPr>
        <w:t xml:space="preserve">ludicrum : </w:t>
      </w:r>
      <w:r>
        <w:rPr>
          <w:sz w:val="20"/>
        </w:rPr>
        <w:t>stage play, show, source of fun, plaything</w:t>
      </w:r>
    </w:p>
    <w:p w14:paraId="126A5F18" w14:textId="77777777" w:rsidR="00376410" w:rsidRDefault="00503F39">
      <w:pPr>
        <w:spacing w:after="0"/>
      </w:pPr>
      <w:r>
        <w:rPr>
          <w:b/>
          <w:sz w:val="20"/>
        </w:rPr>
        <w:t xml:space="preserve">memorabilis e : </w:t>
      </w:r>
      <w:r>
        <w:rPr>
          <w:sz w:val="20"/>
        </w:rPr>
        <w:t>memorable, remarkable</w:t>
      </w:r>
    </w:p>
    <w:p w14:paraId="15CEDD95" w14:textId="77777777" w:rsidR="00376410" w:rsidRDefault="00503F39">
      <w:pPr>
        <w:spacing w:after="0"/>
      </w:pPr>
      <w:r>
        <w:rPr>
          <w:b/>
          <w:sz w:val="20"/>
        </w:rPr>
        <w:t xml:space="preserve">onerosus a, um : </w:t>
      </w:r>
      <w:r>
        <w:rPr>
          <w:sz w:val="20"/>
        </w:rPr>
        <w:t>load, burden, cargo</w:t>
      </w:r>
    </w:p>
    <w:p w14:paraId="3C176A02" w14:textId="77777777" w:rsidR="00376410" w:rsidRDefault="00503F39">
      <w:pPr>
        <w:spacing w:after="0"/>
      </w:pPr>
      <w:r>
        <w:rPr>
          <w:b/>
          <w:sz w:val="20"/>
        </w:rPr>
        <w:t xml:space="preserve">plebeius a, um : </w:t>
      </w:r>
      <w:r>
        <w:rPr>
          <w:sz w:val="20"/>
        </w:rPr>
        <w:t>common people, general citizens, commons/plebeians, lower class/ranks, mob/mass</w:t>
      </w:r>
    </w:p>
    <w:p w14:paraId="694A9023" w14:textId="77777777" w:rsidR="00376410" w:rsidRDefault="00503F39">
      <w:pPr>
        <w:spacing w:after="0"/>
      </w:pPr>
      <w:r>
        <w:rPr>
          <w:b/>
          <w:sz w:val="20"/>
        </w:rPr>
        <w:t xml:space="preserve">primatibus : </w:t>
      </w:r>
      <w:r>
        <w:rPr>
          <w:sz w:val="20"/>
        </w:rPr>
        <w:t>supremacy, first place</w:t>
      </w:r>
    </w:p>
    <w:p w14:paraId="6C887E81" w14:textId="77777777" w:rsidR="00376410" w:rsidRDefault="00503F39">
      <w:pPr>
        <w:spacing w:after="0"/>
      </w:pPr>
      <w:r>
        <w:rPr>
          <w:b/>
          <w:sz w:val="20"/>
        </w:rPr>
        <w:t xml:space="preserve">pugilis : </w:t>
      </w:r>
      <w:r>
        <w:rPr>
          <w:sz w:val="20"/>
        </w:rPr>
        <w:t>handful, a amount that can be held in the hand/fist</w:t>
      </w:r>
    </w:p>
    <w:p w14:paraId="4B6A1B5D" w14:textId="77777777" w:rsidR="00376410" w:rsidRDefault="00503F39">
      <w:pPr>
        <w:spacing w:after="0"/>
      </w:pPr>
      <w:r>
        <w:rPr>
          <w:b/>
          <w:sz w:val="20"/>
        </w:rPr>
        <w:t xml:space="preserve">rationabilis e : </w:t>
      </w:r>
      <w:r>
        <w:rPr>
          <w:sz w:val="20"/>
        </w:rPr>
        <w:t>rational, possessing pow</w:t>
      </w:r>
      <w:r>
        <w:rPr>
          <w:sz w:val="20"/>
        </w:rPr>
        <w:t>ers of reasoning, reasonable, agreeable to reason</w:t>
      </w:r>
    </w:p>
    <w:p w14:paraId="40A8AC68" w14:textId="77777777" w:rsidR="00376410" w:rsidRDefault="00503F39">
      <w:pPr>
        <w:spacing w:after="0"/>
      </w:pPr>
      <w:r>
        <w:rPr>
          <w:b/>
          <w:sz w:val="20"/>
        </w:rPr>
        <w:t xml:space="preserve">resto stĭti, 1 : </w:t>
      </w:r>
      <w:r>
        <w:rPr>
          <w:sz w:val="20"/>
        </w:rPr>
        <w:t>stop, check, cause to stand, set up</w:t>
      </w:r>
    </w:p>
    <w:p w14:paraId="21EAE1A8" w14:textId="77777777" w:rsidR="00376410" w:rsidRDefault="00503F39">
      <w:pPr>
        <w:spacing w:after="0"/>
      </w:pPr>
      <w:r>
        <w:rPr>
          <w:b/>
          <w:sz w:val="20"/>
        </w:rPr>
        <w:t xml:space="preserve">septem : </w:t>
      </w:r>
      <w:r>
        <w:rPr>
          <w:sz w:val="20"/>
        </w:rPr>
        <w:t>seven</w:t>
      </w:r>
    </w:p>
    <w:p w14:paraId="4ADFB5A2" w14:textId="77777777" w:rsidR="00376410" w:rsidRDefault="00503F39">
      <w:pPr>
        <w:spacing w:after="0"/>
      </w:pPr>
      <w:r>
        <w:rPr>
          <w:b/>
          <w:sz w:val="20"/>
        </w:rPr>
        <w:t xml:space="preserve">serius1 a, um : </w:t>
      </w:r>
      <w:r>
        <w:rPr>
          <w:sz w:val="20"/>
        </w:rPr>
        <w:t>large earthenware jar</w:t>
      </w:r>
    </w:p>
    <w:p w14:paraId="0347EC42" w14:textId="77777777" w:rsidR="00376410" w:rsidRDefault="00503F39">
      <w:pPr>
        <w:spacing w:after="0"/>
      </w:pPr>
      <w:r>
        <w:rPr>
          <w:b/>
          <w:sz w:val="20"/>
        </w:rPr>
        <w:t xml:space="preserve">sex : </w:t>
      </w:r>
      <w:r>
        <w:rPr>
          <w:sz w:val="20"/>
        </w:rPr>
        <w:t>six</w:t>
      </w:r>
    </w:p>
    <w:p w14:paraId="793F62BC" w14:textId="77777777" w:rsidR="00376410" w:rsidRDefault="00503F39">
      <w:pPr>
        <w:spacing w:after="0"/>
      </w:pPr>
      <w:r>
        <w:rPr>
          <w:b/>
          <w:sz w:val="20"/>
        </w:rPr>
        <w:t xml:space="preserve">textum i : </w:t>
      </w:r>
      <w:r>
        <w:rPr>
          <w:sz w:val="20"/>
        </w:rPr>
        <w:t>woven fabric, cloth, framework, web, atomic structure, ratio atoms/void</w:t>
      </w:r>
    </w:p>
    <w:p w14:paraId="0FBBC070" w14:textId="77777777" w:rsidR="00376410" w:rsidRDefault="00503F39">
      <w:pPr>
        <w:spacing w:after="0"/>
      </w:pPr>
      <w:r>
        <w:rPr>
          <w:b/>
          <w:sz w:val="20"/>
        </w:rPr>
        <w:t xml:space="preserve">vertex </w:t>
      </w:r>
      <w:r>
        <w:rPr>
          <w:b/>
          <w:sz w:val="20"/>
        </w:rPr>
        <w:t>ĭ</w:t>
      </w:r>
      <w:r>
        <w:rPr>
          <w:b/>
          <w:sz w:val="20"/>
        </w:rPr>
        <w:t xml:space="preserve">cis  m: </w:t>
      </w:r>
      <w:r>
        <w:rPr>
          <w:sz w:val="20"/>
        </w:rPr>
        <w:t>whirlpool, eddy, vortex, crown of the head, peak, top, summit, the pole</w:t>
      </w:r>
    </w:p>
    <w:p w14:paraId="30D22FBA" w14:textId="77777777" w:rsidR="00376410" w:rsidRDefault="00503F39">
      <w:pPr>
        <w:spacing w:after="0"/>
      </w:pPr>
      <w:r>
        <w:rPr>
          <w:b/>
          <w:sz w:val="20"/>
        </w:rPr>
        <w:t xml:space="preserve">vexo : </w:t>
      </w:r>
      <w:r>
        <w:rPr>
          <w:sz w:val="20"/>
        </w:rPr>
        <w:t>shake, jolt, toss violently, annoy, trouble, harass, plague, disturb, vex</w:t>
      </w:r>
    </w:p>
    <w:p w14:paraId="0A7DBE67" w14:textId="77777777" w:rsidR="00376410" w:rsidRDefault="00503F39">
      <w:pPr>
        <w:spacing w:after="0"/>
      </w:pPr>
      <w:r>
        <w:rPr>
          <w:b/>
          <w:sz w:val="20"/>
        </w:rPr>
        <w:t xml:space="preserve">vicissim : </w:t>
      </w:r>
      <w:r>
        <w:rPr>
          <w:sz w:val="20"/>
        </w:rPr>
        <w:t>in turn, again</w:t>
      </w:r>
    </w:p>
    <w:p w14:paraId="14FE2201" w14:textId="77777777" w:rsidR="00376410" w:rsidRDefault="00503F39">
      <w:pPr>
        <w:spacing w:after="0"/>
      </w:pPr>
      <w:r>
        <w:rPr>
          <w:b/>
          <w:sz w:val="20"/>
        </w:rPr>
        <w:t xml:space="preserve">vilitas ātis  f: </w:t>
      </w:r>
      <w:r>
        <w:rPr>
          <w:sz w:val="20"/>
        </w:rPr>
        <w:t>cheapness, worthlessness</w:t>
      </w:r>
    </w:p>
    <w:p w14:paraId="746B36C2" w14:textId="77777777" w:rsidR="00376410" w:rsidRDefault="00376410">
      <w:pPr>
        <w:sectPr w:rsidR="00376410">
          <w:type w:val="continuous"/>
          <w:pgSz w:w="12240" w:h="15840"/>
          <w:pgMar w:top="720" w:right="1080" w:bottom="720" w:left="1080" w:header="720" w:footer="720" w:gutter="0"/>
          <w:cols w:num="2" w:space="720"/>
          <w:docGrid w:linePitch="360"/>
        </w:sectPr>
      </w:pPr>
    </w:p>
    <w:p w14:paraId="5020ABBC" w14:textId="77777777" w:rsidR="00376410" w:rsidRDefault="00503F39">
      <w:r>
        <w:br w:type="page"/>
      </w:r>
    </w:p>
    <w:p w14:paraId="10691D7F" w14:textId="77777777" w:rsidR="00376410" w:rsidRDefault="00503F39">
      <w:r>
        <w:rPr>
          <w:sz w:val="24"/>
        </w:rPr>
        <w:lastRenderedPageBreak/>
        <w:t>concidentium perfusorumque sanguine specie ut lucratus ingentia laetabatur. 4. accenderat super his incitatum propositum ad nocendum aliqua mulier vilis, quae ad palatium ut poposcerat intromissa insidias ei latenter obtendi prodiderat a militibus obscuris</w:t>
      </w:r>
      <w:r>
        <w:rPr>
          <w:sz w:val="24"/>
        </w:rPr>
        <w:t>simis. quam Constantina exultans ut in tuto iam locata mariti salute muneratam vehiculoque inpositam per regiae ianuas emisit in publicum, ut his inlecebris alios quoque ad indicanda proliceret paria vel maiora. 5. post haec Gallus Hierapolim profecturus u</w:t>
      </w:r>
      <w:r>
        <w:rPr>
          <w:sz w:val="24"/>
        </w:rPr>
        <w:t>t expeditioni specie tenus adesset, Antiochensi plebi suppliciter obsecranti ut inediae dispelleret metum, quae per multas difficilisque causas adfore iam sperabatur, non ut mos est principibus, quorum diffusa potestas localibus subinde medetur aerumnis, d</w:t>
      </w:r>
      <w:r>
        <w:rPr>
          <w:sz w:val="24"/>
        </w:rPr>
        <w:t>isponi quicquam statuit vel ex provinciis alimenta transferri conterminis</w:t>
      </w:r>
    </w:p>
    <w:p w14:paraId="2B9D4E94" w14:textId="77777777" w:rsidR="00376410" w:rsidRDefault="00503F39">
      <w:pPr>
        <w:jc w:val="center"/>
      </w:pPr>
      <w:r>
        <w:t>———————————————————————————————————————</w:t>
      </w:r>
    </w:p>
    <w:p w14:paraId="4CDC5B82" w14:textId="77777777" w:rsidR="00376410" w:rsidRDefault="00376410">
      <w:pPr>
        <w:sectPr w:rsidR="00376410">
          <w:type w:val="continuous"/>
          <w:pgSz w:w="12240" w:h="15840"/>
          <w:pgMar w:top="720" w:right="1080" w:bottom="720" w:left="1080" w:header="720" w:footer="720" w:gutter="0"/>
          <w:cols w:space="720"/>
          <w:docGrid w:linePitch="360"/>
        </w:sectPr>
      </w:pPr>
    </w:p>
    <w:p w14:paraId="3CAF589A" w14:textId="77777777" w:rsidR="00376410" w:rsidRDefault="00503F39">
      <w:pPr>
        <w:spacing w:after="0"/>
      </w:pPr>
      <w:r>
        <w:rPr>
          <w:b/>
          <w:sz w:val="20"/>
        </w:rPr>
        <w:t xml:space="preserve">Antiochensis1 e : </w:t>
      </w:r>
      <w:r>
        <w:rPr>
          <w:sz w:val="20"/>
        </w:rPr>
        <w:t>Antiochian, person from Antioch, high official from Antioch (2 Maccabee 6:1)</w:t>
      </w:r>
    </w:p>
    <w:p w14:paraId="2DE6E5A3" w14:textId="77777777" w:rsidR="00376410" w:rsidRDefault="00503F39">
      <w:pPr>
        <w:spacing w:after="0"/>
      </w:pPr>
      <w:r>
        <w:rPr>
          <w:b/>
          <w:sz w:val="20"/>
        </w:rPr>
        <w:t xml:space="preserve">Constantina ae  f: </w:t>
      </w:r>
      <w:r>
        <w:rPr>
          <w:sz w:val="20"/>
        </w:rPr>
        <w:t>Constantine, (</w:t>
      </w:r>
      <w:r>
        <w:rPr>
          <w:sz w:val="20"/>
        </w:rPr>
        <w:t>Emperor Constantine I 306-337, II 337-340, III 407-411)</w:t>
      </w:r>
    </w:p>
    <w:p w14:paraId="0E0461F4" w14:textId="77777777" w:rsidR="00376410" w:rsidRDefault="00503F39">
      <w:pPr>
        <w:spacing w:after="0"/>
      </w:pPr>
      <w:r>
        <w:rPr>
          <w:b/>
          <w:sz w:val="20"/>
        </w:rPr>
        <w:t xml:space="preserve">aerumna ae  f: </w:t>
      </w:r>
      <w:r>
        <w:rPr>
          <w:sz w:val="20"/>
        </w:rPr>
        <w:t>toil, task, labor, hardship, trouble, affliction, distress, calamity</w:t>
      </w:r>
    </w:p>
    <w:p w14:paraId="592E88E8" w14:textId="77777777" w:rsidR="00376410" w:rsidRDefault="00503F39">
      <w:pPr>
        <w:spacing w:after="0"/>
      </w:pPr>
      <w:r>
        <w:rPr>
          <w:b/>
          <w:sz w:val="20"/>
        </w:rPr>
        <w:t xml:space="preserve">alimentum i  n: </w:t>
      </w:r>
      <w:r>
        <w:rPr>
          <w:sz w:val="20"/>
        </w:rPr>
        <w:t>food/nourishment, provisions, sustenance, maintenance, livelihood, alms, fuel</w:t>
      </w:r>
    </w:p>
    <w:p w14:paraId="6947201E" w14:textId="77777777" w:rsidR="00376410" w:rsidRDefault="00503F39">
      <w:pPr>
        <w:spacing w:after="0"/>
      </w:pPr>
      <w:r>
        <w:rPr>
          <w:b/>
          <w:sz w:val="20"/>
        </w:rPr>
        <w:t xml:space="preserve">concidentium : </w:t>
      </w:r>
      <w:r>
        <w:rPr>
          <w:sz w:val="20"/>
        </w:rPr>
        <w:t>cut/cho</w:t>
      </w:r>
      <w:r>
        <w:rPr>
          <w:sz w:val="20"/>
        </w:rPr>
        <w:t>p up/down/to pieces, crop, ruin, kill, destroy, divide minutely, beat</w:t>
      </w:r>
    </w:p>
    <w:p w14:paraId="68A8180E" w14:textId="77777777" w:rsidR="00376410" w:rsidRDefault="00503F39">
      <w:pPr>
        <w:spacing w:after="0"/>
      </w:pPr>
      <w:r>
        <w:rPr>
          <w:b/>
          <w:sz w:val="20"/>
        </w:rPr>
        <w:t xml:space="preserve">conterminus a, um : </w:t>
      </w:r>
      <w:r>
        <w:rPr>
          <w:sz w:val="20"/>
        </w:rPr>
        <w:t>neighbor</w:t>
      </w:r>
    </w:p>
    <w:p w14:paraId="13AFC647" w14:textId="77777777" w:rsidR="00376410" w:rsidRDefault="00503F39">
      <w:pPr>
        <w:spacing w:after="0"/>
      </w:pPr>
      <w:r>
        <w:rPr>
          <w:b/>
          <w:sz w:val="20"/>
        </w:rPr>
        <w:t xml:space="preserve">dispelleret : </w:t>
      </w:r>
      <w:r>
        <w:rPr>
          <w:sz w:val="20"/>
        </w:rPr>
        <w:t>drive apart or away, disperse</w:t>
      </w:r>
    </w:p>
    <w:p w14:paraId="59564890" w14:textId="77777777" w:rsidR="00376410" w:rsidRDefault="00503F39">
      <w:pPr>
        <w:spacing w:after="0"/>
      </w:pPr>
      <w:r>
        <w:rPr>
          <w:b/>
          <w:sz w:val="20"/>
        </w:rPr>
        <w:t xml:space="preserve">dispono pŏsŭi, pŏsĭtum : </w:t>
      </w:r>
      <w:r>
        <w:rPr>
          <w:sz w:val="20"/>
        </w:rPr>
        <w:t>dispose, place here and there, distribute, set/lay out, administer/manage/order</w:t>
      </w:r>
    </w:p>
    <w:p w14:paraId="5E2AB40C" w14:textId="77777777" w:rsidR="00376410" w:rsidRDefault="00503F39">
      <w:pPr>
        <w:spacing w:after="0"/>
      </w:pPr>
      <w:r>
        <w:rPr>
          <w:b/>
          <w:sz w:val="20"/>
        </w:rPr>
        <w:t>emitto m</w:t>
      </w:r>
      <w:r>
        <w:rPr>
          <w:b/>
          <w:sz w:val="20"/>
        </w:rPr>
        <w:t xml:space="preserve">īsi, missum, 3 : </w:t>
      </w:r>
      <w:r>
        <w:rPr>
          <w:sz w:val="20"/>
        </w:rPr>
        <w:t>hurl, let go, utter, send out, drive, force, cast, discharge, expel, publish</w:t>
      </w:r>
    </w:p>
    <w:p w14:paraId="274A143E" w14:textId="77777777" w:rsidR="00376410" w:rsidRDefault="00503F39">
      <w:pPr>
        <w:spacing w:after="0"/>
      </w:pPr>
      <w:r>
        <w:rPr>
          <w:b/>
          <w:sz w:val="20"/>
        </w:rPr>
        <w:t xml:space="preserve">expeditio ōnis  f: </w:t>
      </w:r>
      <w:r>
        <w:rPr>
          <w:sz w:val="20"/>
        </w:rPr>
        <w:t>expedition, campaign, rapid march, account, proof by elimination</w:t>
      </w:r>
    </w:p>
    <w:p w14:paraId="5FF746DE" w14:textId="77777777" w:rsidR="00376410" w:rsidRDefault="00503F39">
      <w:pPr>
        <w:spacing w:after="0"/>
      </w:pPr>
      <w:r>
        <w:rPr>
          <w:b/>
          <w:sz w:val="20"/>
        </w:rPr>
        <w:t xml:space="preserve">exultans : </w:t>
      </w:r>
      <w:r>
        <w:rPr>
          <w:sz w:val="20"/>
        </w:rPr>
        <w:t>jump about, let oneself go, exult</w:t>
      </w:r>
    </w:p>
    <w:p w14:paraId="2C66A344" w14:textId="77777777" w:rsidR="00376410" w:rsidRDefault="00503F39">
      <w:pPr>
        <w:spacing w:after="0"/>
      </w:pPr>
      <w:r>
        <w:rPr>
          <w:b/>
          <w:sz w:val="20"/>
        </w:rPr>
        <w:t xml:space="preserve">incitas : </w:t>
      </w:r>
      <w:r>
        <w:rPr>
          <w:sz w:val="20"/>
        </w:rPr>
        <w:t>summons, citation (lega</w:t>
      </w:r>
      <w:r>
        <w:rPr>
          <w:sz w:val="20"/>
        </w:rPr>
        <w:t>l)</w:t>
      </w:r>
    </w:p>
    <w:p w14:paraId="789241C4" w14:textId="77777777" w:rsidR="00376410" w:rsidRDefault="00503F39">
      <w:pPr>
        <w:spacing w:after="0"/>
      </w:pPr>
      <w:r>
        <w:rPr>
          <w:b/>
          <w:sz w:val="20"/>
        </w:rPr>
        <w:t xml:space="preserve">indico1 āvi, ātum, āre : </w:t>
      </w:r>
      <w:r>
        <w:rPr>
          <w:sz w:val="20"/>
        </w:rPr>
        <w:t>point out, show, indicate, expose, betray, reveal, inform against, accuse</w:t>
      </w:r>
    </w:p>
    <w:p w14:paraId="1DF1E2C8" w14:textId="77777777" w:rsidR="00376410" w:rsidRDefault="00503F39">
      <w:pPr>
        <w:spacing w:after="0"/>
      </w:pPr>
      <w:r>
        <w:rPr>
          <w:b/>
          <w:sz w:val="20"/>
        </w:rPr>
        <w:t xml:space="preserve">inedia ae  f: </w:t>
      </w:r>
      <w:r>
        <w:rPr>
          <w:sz w:val="20"/>
        </w:rPr>
        <w:t>fasting, starvation</w:t>
      </w:r>
    </w:p>
    <w:p w14:paraId="6395DFC1" w14:textId="77777777" w:rsidR="00376410" w:rsidRDefault="00503F39">
      <w:pPr>
        <w:spacing w:after="0"/>
      </w:pPr>
      <w:r>
        <w:rPr>
          <w:b/>
          <w:sz w:val="20"/>
        </w:rPr>
        <w:t xml:space="preserve">illecebra ae  f: </w:t>
      </w:r>
      <w:r>
        <w:rPr>
          <w:sz w:val="20"/>
        </w:rPr>
        <w:t>allurement, attraction, charm, a decoy bird</w:t>
      </w:r>
    </w:p>
    <w:p w14:paraId="07B5EBCC" w14:textId="77777777" w:rsidR="00376410" w:rsidRDefault="00503F39">
      <w:pPr>
        <w:spacing w:after="0"/>
      </w:pPr>
      <w:r>
        <w:rPr>
          <w:b/>
          <w:sz w:val="20"/>
        </w:rPr>
        <w:t xml:space="preserve">inpono : </w:t>
      </w:r>
      <w:r>
        <w:rPr>
          <w:sz w:val="20"/>
        </w:rPr>
        <w:t>impose, put upon, establish, inflict, assign/place</w:t>
      </w:r>
      <w:r>
        <w:rPr>
          <w:sz w:val="20"/>
        </w:rPr>
        <w:t xml:space="preserve"> in command, set</w:t>
      </w:r>
    </w:p>
    <w:p w14:paraId="6923AE2C" w14:textId="77777777" w:rsidR="00376410" w:rsidRDefault="00503F39">
      <w:pPr>
        <w:spacing w:after="0"/>
      </w:pPr>
      <w:r>
        <w:rPr>
          <w:b/>
          <w:sz w:val="20"/>
        </w:rPr>
        <w:t xml:space="preserve">insidiae ārum  f: </w:t>
      </w:r>
      <w:r>
        <w:rPr>
          <w:sz w:val="20"/>
        </w:rPr>
        <w:t>ambush/ambuscade (pl.), plot, treachery, treacherous attack/device, trap/snare</w:t>
      </w:r>
    </w:p>
    <w:p w14:paraId="18DDCF9D" w14:textId="77777777" w:rsidR="00376410" w:rsidRDefault="00503F39">
      <w:pPr>
        <w:spacing w:after="0"/>
      </w:pPr>
      <w:r>
        <w:rPr>
          <w:b/>
          <w:sz w:val="20"/>
        </w:rPr>
        <w:t xml:space="preserve">intromitto mīsi, missum, 3 : </w:t>
      </w:r>
      <w:r>
        <w:rPr>
          <w:sz w:val="20"/>
        </w:rPr>
        <w:t>Mass (eccl.)</w:t>
      </w:r>
    </w:p>
    <w:p w14:paraId="107276A8" w14:textId="77777777" w:rsidR="00376410" w:rsidRDefault="00503F39">
      <w:pPr>
        <w:spacing w:after="0"/>
      </w:pPr>
      <w:r>
        <w:rPr>
          <w:b/>
          <w:sz w:val="20"/>
        </w:rPr>
        <w:t xml:space="preserve">laetor ātus, 1 : </w:t>
      </w:r>
      <w:r>
        <w:rPr>
          <w:sz w:val="20"/>
        </w:rPr>
        <w:t>gladden, cheer, be glad/joyful, rejoice (medieval)</w:t>
      </w:r>
    </w:p>
    <w:p w14:paraId="123EBC7D" w14:textId="77777777" w:rsidR="00376410" w:rsidRDefault="00503F39">
      <w:pPr>
        <w:spacing w:after="0"/>
      </w:pPr>
      <w:r>
        <w:rPr>
          <w:b/>
          <w:sz w:val="20"/>
        </w:rPr>
        <w:t xml:space="preserve">latenter : </w:t>
      </w:r>
      <w:r>
        <w:rPr>
          <w:sz w:val="20"/>
        </w:rPr>
        <w:t xml:space="preserve">secretly, privately, </w:t>
      </w:r>
      <w:r>
        <w:rPr>
          <w:sz w:val="20"/>
        </w:rPr>
        <w:t>in concealment, without being seen/perceived</w:t>
      </w:r>
    </w:p>
    <w:p w14:paraId="0BD1B665" w14:textId="77777777" w:rsidR="00376410" w:rsidRDefault="00503F39">
      <w:pPr>
        <w:spacing w:after="0"/>
      </w:pPr>
      <w:r>
        <w:rPr>
          <w:b/>
          <w:sz w:val="20"/>
        </w:rPr>
        <w:t xml:space="preserve">local : </w:t>
      </w:r>
      <w:r>
        <w:rPr>
          <w:sz w:val="20"/>
        </w:rPr>
        <w:t>local, of/relating to place</w:t>
      </w:r>
    </w:p>
    <w:p w14:paraId="074EEFE6" w14:textId="77777777" w:rsidR="00376410" w:rsidRDefault="00503F39">
      <w:pPr>
        <w:spacing w:after="0"/>
      </w:pPr>
      <w:r>
        <w:rPr>
          <w:b/>
          <w:sz w:val="20"/>
        </w:rPr>
        <w:t xml:space="preserve">loco āvi, ātum, 1 : </w:t>
      </w:r>
      <w:r>
        <w:rPr>
          <w:sz w:val="20"/>
        </w:rPr>
        <w:t>place, put, station, arrange, contract (for), farm out (taxes) on contract</w:t>
      </w:r>
    </w:p>
    <w:p w14:paraId="7A560EA9" w14:textId="77777777" w:rsidR="00376410" w:rsidRDefault="00503F39">
      <w:pPr>
        <w:spacing w:after="0"/>
      </w:pPr>
      <w:r>
        <w:rPr>
          <w:b/>
          <w:sz w:val="20"/>
        </w:rPr>
        <w:t xml:space="preserve">lucror ātus, 1 : </w:t>
      </w:r>
      <w:r>
        <w:rPr>
          <w:sz w:val="20"/>
        </w:rPr>
        <w:t>gain, profit, avarice</w:t>
      </w:r>
    </w:p>
    <w:p w14:paraId="527D6DDE" w14:textId="77777777" w:rsidR="00376410" w:rsidRDefault="00503F39">
      <w:pPr>
        <w:spacing w:after="0"/>
      </w:pPr>
      <w:r>
        <w:rPr>
          <w:b/>
          <w:sz w:val="20"/>
        </w:rPr>
        <w:t xml:space="preserve">medeor 2 : </w:t>
      </w:r>
      <w:r>
        <w:rPr>
          <w:sz w:val="20"/>
        </w:rPr>
        <w:t xml:space="preserve">heal, cure, remedy, </w:t>
      </w:r>
      <w:r>
        <w:rPr>
          <w:sz w:val="20"/>
        </w:rPr>
        <w:t>assuage, comfort, amend</w:t>
      </w:r>
    </w:p>
    <w:p w14:paraId="30ECBCE2" w14:textId="77777777" w:rsidR="00376410" w:rsidRDefault="00503F39">
      <w:pPr>
        <w:spacing w:after="0"/>
      </w:pPr>
      <w:r>
        <w:rPr>
          <w:b/>
          <w:sz w:val="20"/>
        </w:rPr>
        <w:t xml:space="preserve">obsecro āvi, ātum, 1 : </w:t>
      </w:r>
      <w:r>
        <w:rPr>
          <w:sz w:val="20"/>
        </w:rPr>
        <w:t>entreat/beseech/implore/pray, (w/deity as object), [fidem ~ =&gt; beg support]</w:t>
      </w:r>
    </w:p>
    <w:p w14:paraId="0516FEC6" w14:textId="77777777" w:rsidR="00376410" w:rsidRDefault="00503F39">
      <w:pPr>
        <w:spacing w:after="0"/>
      </w:pPr>
      <w:r>
        <w:rPr>
          <w:b/>
          <w:sz w:val="20"/>
        </w:rPr>
        <w:t xml:space="preserve">obtendo di, tum, 3 : </w:t>
      </w:r>
      <w:r>
        <w:rPr>
          <w:sz w:val="20"/>
        </w:rPr>
        <w:t>stretch/spread before/over, hide, envelop, conceal, plead as an excuse</w:t>
      </w:r>
    </w:p>
    <w:p w14:paraId="5E38AF25" w14:textId="77777777" w:rsidR="00376410" w:rsidRDefault="00503F39">
      <w:pPr>
        <w:spacing w:after="0"/>
      </w:pPr>
      <w:r>
        <w:rPr>
          <w:b/>
          <w:sz w:val="20"/>
        </w:rPr>
        <w:t xml:space="preserve">palatium : </w:t>
      </w:r>
      <w:r>
        <w:rPr>
          <w:sz w:val="20"/>
        </w:rPr>
        <w:t>palate, sense of taste</w:t>
      </w:r>
    </w:p>
    <w:p w14:paraId="3FA407A4" w14:textId="77777777" w:rsidR="00376410" w:rsidRDefault="00503F39">
      <w:pPr>
        <w:spacing w:after="0"/>
      </w:pPr>
      <w:r>
        <w:rPr>
          <w:b/>
          <w:sz w:val="20"/>
        </w:rPr>
        <w:t>perfuso</w:t>
      </w:r>
      <w:r>
        <w:rPr>
          <w:b/>
          <w:sz w:val="20"/>
        </w:rPr>
        <w:t xml:space="preserve">r ōris  m: </w:t>
      </w:r>
      <w:r>
        <w:rPr>
          <w:sz w:val="20"/>
        </w:rPr>
        <w:t>pour, cast (metals), scatter, shed, rout</w:t>
      </w:r>
    </w:p>
    <w:p w14:paraId="12C5F952" w14:textId="77777777" w:rsidR="00376410" w:rsidRDefault="00503F39">
      <w:pPr>
        <w:spacing w:after="0"/>
      </w:pPr>
      <w:r>
        <w:rPr>
          <w:b/>
          <w:sz w:val="20"/>
        </w:rPr>
        <w:t xml:space="preserve">proficio fēci, fectum, 3 : </w:t>
      </w:r>
      <w:r>
        <w:rPr>
          <w:sz w:val="20"/>
        </w:rPr>
        <w:t>make/build/construct/create/cause/do, have built/made, fashion, work (metal)</w:t>
      </w:r>
    </w:p>
    <w:p w14:paraId="4FFA70FE" w14:textId="77777777" w:rsidR="00376410" w:rsidRDefault="00503F39">
      <w:pPr>
        <w:spacing w:after="0"/>
      </w:pPr>
      <w:r>
        <w:rPr>
          <w:b/>
          <w:sz w:val="20"/>
        </w:rPr>
        <w:t xml:space="preserve">proliceo cui, 2 : </w:t>
      </w:r>
      <w:r>
        <w:rPr>
          <w:sz w:val="20"/>
        </w:rPr>
        <w:t>lure forward, lead on</w:t>
      </w:r>
    </w:p>
    <w:p w14:paraId="55CD8E93" w14:textId="77777777" w:rsidR="00376410" w:rsidRDefault="00503F39">
      <w:pPr>
        <w:spacing w:after="0"/>
      </w:pPr>
      <w:r>
        <w:rPr>
          <w:b/>
          <w:sz w:val="20"/>
        </w:rPr>
        <w:t xml:space="preserve">regia ae : </w:t>
      </w:r>
      <w:r>
        <w:rPr>
          <w:sz w:val="20"/>
        </w:rPr>
        <w:t>palace, court, residence</w:t>
      </w:r>
    </w:p>
    <w:p w14:paraId="49E3701F" w14:textId="77777777" w:rsidR="00376410" w:rsidRDefault="00503F39">
      <w:pPr>
        <w:spacing w:after="0"/>
      </w:pPr>
      <w:r>
        <w:rPr>
          <w:b/>
          <w:sz w:val="20"/>
        </w:rPr>
        <w:t xml:space="preserve">subinde : </w:t>
      </w:r>
      <w:r>
        <w:rPr>
          <w:sz w:val="20"/>
        </w:rPr>
        <w:t>immediately after, thereupon, constantly, repeatedly</w:t>
      </w:r>
    </w:p>
    <w:p w14:paraId="3551437B" w14:textId="77777777" w:rsidR="00376410" w:rsidRDefault="00503F39">
      <w:pPr>
        <w:spacing w:after="0"/>
      </w:pPr>
      <w:r>
        <w:rPr>
          <w:b/>
          <w:sz w:val="20"/>
        </w:rPr>
        <w:t xml:space="preserve">supplex ĭcis : </w:t>
      </w:r>
      <w:r>
        <w:rPr>
          <w:sz w:val="20"/>
        </w:rPr>
        <w:t>suppliantly, in an attitude of humble entreaty</w:t>
      </w:r>
    </w:p>
    <w:p w14:paraId="0996A6F2" w14:textId="77777777" w:rsidR="00376410" w:rsidRDefault="00503F39">
      <w:pPr>
        <w:spacing w:after="0"/>
      </w:pPr>
      <w:r>
        <w:rPr>
          <w:b/>
          <w:sz w:val="20"/>
        </w:rPr>
        <w:t xml:space="preserve">tenus : </w:t>
      </w:r>
      <w:r>
        <w:rPr>
          <w:sz w:val="20"/>
        </w:rPr>
        <w:t>as far as, to the extent of, up to, down to</w:t>
      </w:r>
    </w:p>
    <w:p w14:paraId="738F3C8C" w14:textId="77777777" w:rsidR="00376410" w:rsidRDefault="00503F39">
      <w:pPr>
        <w:spacing w:after="0"/>
      </w:pPr>
      <w:r>
        <w:rPr>
          <w:b/>
          <w:sz w:val="20"/>
        </w:rPr>
        <w:t xml:space="preserve">vehiculum i  n: </w:t>
      </w:r>
      <w:r>
        <w:rPr>
          <w:sz w:val="20"/>
        </w:rPr>
        <w:t>carriage, vehicle</w:t>
      </w:r>
    </w:p>
    <w:p w14:paraId="5912AE42" w14:textId="77777777" w:rsidR="00376410" w:rsidRDefault="00503F39">
      <w:pPr>
        <w:spacing w:after="0"/>
      </w:pPr>
      <w:r>
        <w:rPr>
          <w:b/>
          <w:sz w:val="20"/>
        </w:rPr>
        <w:t xml:space="preserve">vilis e : </w:t>
      </w:r>
      <w:r>
        <w:rPr>
          <w:sz w:val="20"/>
        </w:rPr>
        <w:t>cheap, common, mean, worthless</w:t>
      </w:r>
    </w:p>
    <w:p w14:paraId="3CB40D4B" w14:textId="77777777" w:rsidR="00376410" w:rsidRDefault="00376410">
      <w:pPr>
        <w:sectPr w:rsidR="00376410">
          <w:type w:val="continuous"/>
          <w:pgSz w:w="12240" w:h="15840"/>
          <w:pgMar w:top="720" w:right="1080" w:bottom="720" w:left="1080" w:header="720" w:footer="720" w:gutter="0"/>
          <w:cols w:num="2" w:space="720"/>
          <w:docGrid w:linePitch="360"/>
        </w:sectPr>
      </w:pPr>
    </w:p>
    <w:p w14:paraId="626EBEA0" w14:textId="77777777" w:rsidR="00376410" w:rsidRDefault="00503F39">
      <w:r>
        <w:br w:type="page"/>
      </w:r>
    </w:p>
    <w:p w14:paraId="4D93EBCC" w14:textId="77777777" w:rsidR="00376410" w:rsidRDefault="00503F39">
      <w:r>
        <w:rPr>
          <w:sz w:val="24"/>
        </w:rPr>
        <w:lastRenderedPageBreak/>
        <w:t>sed consularem Syriae Theophilum prope adstantem ultima metuenti multitudini dedit id adsid -ue replicando quod invito rectore nullus egere poterit victu. 6. auxerunt haec vulgi sordidioris audaciam, quod cum ingravesceret penuria commeat</w:t>
      </w:r>
      <w:r>
        <w:rPr>
          <w:sz w:val="24"/>
        </w:rPr>
        <w:t>uum, famis et furoris inpulsu Eubuli cuiusdam inter suos clari domum ambitiosam ignibus subditis inflammavit rectoremque ut sibi iudicio imperiali addictum calcibus incessens et pugnis conculcans seminecem laniatu miserando discerpsit. post cuius lacrimosu</w:t>
      </w:r>
      <w:r>
        <w:rPr>
          <w:sz w:val="24"/>
        </w:rPr>
        <w:t>m interitum in unius exitio quisque imaginem periculi sui considerans documento recenti similia formidabat. 7. eodem tempore Serenianus ex duce, cuius ignavia populatam in Phoenice Celsene ante rettulimus, pulsatae maiestatis imperii reus iure postulatus a</w:t>
      </w:r>
      <w:r>
        <w:rPr>
          <w:sz w:val="24"/>
        </w:rPr>
        <w:t>c lege, incertum qua potuit suffragatione absolvi, aperte convictus familiarem suum cum pileo</w:t>
      </w:r>
    </w:p>
    <w:p w14:paraId="3EC9CBA0" w14:textId="77777777" w:rsidR="00376410" w:rsidRDefault="00503F39">
      <w:pPr>
        <w:jc w:val="center"/>
      </w:pPr>
      <w:r>
        <w:t>———————————————————————————————————————</w:t>
      </w:r>
    </w:p>
    <w:p w14:paraId="5E957CC9" w14:textId="77777777" w:rsidR="00376410" w:rsidRDefault="00376410">
      <w:pPr>
        <w:sectPr w:rsidR="00376410">
          <w:type w:val="continuous"/>
          <w:pgSz w:w="12240" w:h="15840"/>
          <w:pgMar w:top="720" w:right="1080" w:bottom="720" w:left="1080" w:header="720" w:footer="720" w:gutter="0"/>
          <w:cols w:space="720"/>
          <w:docGrid w:linePitch="360"/>
        </w:sectPr>
      </w:pPr>
    </w:p>
    <w:p w14:paraId="27E105AF" w14:textId="77777777" w:rsidR="00376410" w:rsidRDefault="00503F39">
      <w:pPr>
        <w:spacing w:after="0"/>
      </w:pPr>
      <w:r>
        <w:rPr>
          <w:b/>
          <w:sz w:val="20"/>
        </w:rPr>
        <w:t xml:space="preserve">Syria ae  f: </w:t>
      </w:r>
      <w:r>
        <w:rPr>
          <w:sz w:val="20"/>
        </w:rPr>
        <w:t>Syria, (area between Asia Minor and Egypt including Phoenicia and Palestine)</w:t>
      </w:r>
    </w:p>
    <w:p w14:paraId="7EA3DC2B" w14:textId="77777777" w:rsidR="00376410" w:rsidRDefault="00503F39">
      <w:pPr>
        <w:spacing w:after="0"/>
      </w:pPr>
      <w:r>
        <w:rPr>
          <w:b/>
          <w:sz w:val="20"/>
        </w:rPr>
        <w:t xml:space="preserve">absolvo vi, ūtum, </w:t>
      </w:r>
      <w:r>
        <w:rPr>
          <w:b/>
          <w:sz w:val="20"/>
        </w:rPr>
        <w:t xml:space="preserve">3 : </w:t>
      </w:r>
      <w:r>
        <w:rPr>
          <w:sz w:val="20"/>
        </w:rPr>
        <w:t>free (bonds), release, acquit, vote for/secure acquittal, pay off, sum up</w:t>
      </w:r>
    </w:p>
    <w:p w14:paraId="6F425667" w14:textId="77777777" w:rsidR="00376410" w:rsidRDefault="00503F39">
      <w:pPr>
        <w:spacing w:after="0"/>
      </w:pPr>
      <w:r>
        <w:rPr>
          <w:b/>
          <w:sz w:val="20"/>
        </w:rPr>
        <w:t xml:space="preserve">addico xi, ctum, 3 : </w:t>
      </w:r>
      <w:r>
        <w:rPr>
          <w:sz w:val="20"/>
        </w:rPr>
        <w:t>person (female) enslaved for debt or theft</w:t>
      </w:r>
    </w:p>
    <w:p w14:paraId="5EF9A620" w14:textId="77777777" w:rsidR="00376410" w:rsidRDefault="00503F39">
      <w:pPr>
        <w:spacing w:after="0"/>
      </w:pPr>
      <w:r>
        <w:rPr>
          <w:b/>
          <w:sz w:val="20"/>
        </w:rPr>
        <w:t xml:space="preserve">adsid : </w:t>
      </w:r>
      <w:r>
        <w:rPr>
          <w:sz w:val="20"/>
        </w:rPr>
        <w:t>sit down, take a seat, perch, alight, settle, sit by/near (to) (w/DAT)</w:t>
      </w:r>
    </w:p>
    <w:p w14:paraId="2A670B71" w14:textId="77777777" w:rsidR="00376410" w:rsidRDefault="00503F39">
      <w:pPr>
        <w:spacing w:after="0"/>
      </w:pPr>
      <w:r>
        <w:rPr>
          <w:b/>
          <w:sz w:val="20"/>
        </w:rPr>
        <w:t xml:space="preserve">asto Ritschl : </w:t>
      </w:r>
      <w:r>
        <w:rPr>
          <w:sz w:val="20"/>
        </w:rPr>
        <w:t>stand at/on/by/near,</w:t>
      </w:r>
      <w:r>
        <w:rPr>
          <w:sz w:val="20"/>
        </w:rPr>
        <w:t xml:space="preserve"> assist, stand up/upright/waiting/still/on one's feet</w:t>
      </w:r>
    </w:p>
    <w:p w14:paraId="4E2EC484" w14:textId="77777777" w:rsidR="00376410" w:rsidRDefault="00503F39">
      <w:pPr>
        <w:spacing w:after="0"/>
      </w:pPr>
      <w:r>
        <w:rPr>
          <w:b/>
          <w:sz w:val="20"/>
        </w:rPr>
        <w:t xml:space="preserve">apertus a, um : </w:t>
      </w:r>
      <w:r>
        <w:rPr>
          <w:sz w:val="20"/>
        </w:rPr>
        <w:t>openly, publicly, manifestly, w/o disguise/reserve, plainly, clearly, frankly</w:t>
      </w:r>
    </w:p>
    <w:p w14:paraId="7335ED51" w14:textId="77777777" w:rsidR="00376410" w:rsidRDefault="00503F39">
      <w:pPr>
        <w:spacing w:after="0"/>
      </w:pPr>
      <w:r>
        <w:rPr>
          <w:b/>
          <w:sz w:val="20"/>
        </w:rPr>
        <w:t xml:space="preserve">audacia ae  f: </w:t>
      </w:r>
      <w:r>
        <w:rPr>
          <w:sz w:val="20"/>
        </w:rPr>
        <w:t>boldness, daring, courage, confidence, recklessness, effrontery, audacity</w:t>
      </w:r>
    </w:p>
    <w:p w14:paraId="76DE35CE" w14:textId="77777777" w:rsidR="00376410" w:rsidRDefault="00503F39">
      <w:pPr>
        <w:spacing w:after="0"/>
      </w:pPr>
      <w:r>
        <w:rPr>
          <w:b/>
          <w:sz w:val="20"/>
        </w:rPr>
        <w:t xml:space="preserve">calx : </w:t>
      </w:r>
      <w:r>
        <w:rPr>
          <w:sz w:val="20"/>
        </w:rPr>
        <w:t>lead vial/bo</w:t>
      </w:r>
      <w:r>
        <w:rPr>
          <w:sz w:val="20"/>
        </w:rPr>
        <w:t>ttle/jar</w:t>
      </w:r>
    </w:p>
    <w:p w14:paraId="45C329EE" w14:textId="77777777" w:rsidR="00376410" w:rsidRDefault="00503F39">
      <w:pPr>
        <w:spacing w:after="0"/>
      </w:pPr>
      <w:r>
        <w:rPr>
          <w:b/>
          <w:sz w:val="20"/>
        </w:rPr>
        <w:t xml:space="preserve">commeatus ūs  m: </w:t>
      </w:r>
      <w:r>
        <w:rPr>
          <w:sz w:val="20"/>
        </w:rPr>
        <w:t>supplies/provisions, goods, voyage, passage, convoy/caravan, furlough/leave</w:t>
      </w:r>
    </w:p>
    <w:p w14:paraId="6B2C604E" w14:textId="77777777" w:rsidR="00376410" w:rsidRDefault="00503F39">
      <w:pPr>
        <w:spacing w:after="0"/>
      </w:pPr>
      <w:r>
        <w:rPr>
          <w:b/>
          <w:sz w:val="20"/>
        </w:rPr>
        <w:t xml:space="preserve">conculco āvi, ātum, 1 : </w:t>
      </w:r>
      <w:r>
        <w:rPr>
          <w:sz w:val="20"/>
        </w:rPr>
        <w:t>tread/trample upon/underfoot/down, crush, oppress, despise, disregard</w:t>
      </w:r>
    </w:p>
    <w:p w14:paraId="2077902A" w14:textId="77777777" w:rsidR="00376410" w:rsidRDefault="00503F39">
      <w:pPr>
        <w:spacing w:after="0"/>
      </w:pPr>
      <w:r>
        <w:rPr>
          <w:b/>
          <w:sz w:val="20"/>
        </w:rPr>
        <w:t xml:space="preserve">considero āvi, ātum, 1 : </w:t>
      </w:r>
      <w:r>
        <w:rPr>
          <w:sz w:val="20"/>
        </w:rPr>
        <w:t xml:space="preserve">examine/look at/inspect, </w:t>
      </w:r>
      <w:r>
        <w:rPr>
          <w:sz w:val="20"/>
        </w:rPr>
        <w:t>consider closely, reflect on/contemplate, investigate</w:t>
      </w:r>
    </w:p>
    <w:p w14:paraId="25E2709A" w14:textId="77777777" w:rsidR="00376410" w:rsidRDefault="00503F39">
      <w:pPr>
        <w:spacing w:after="0"/>
      </w:pPr>
      <w:r>
        <w:rPr>
          <w:b/>
          <w:sz w:val="20"/>
        </w:rPr>
        <w:t xml:space="preserve">consularis e : </w:t>
      </w:r>
      <w:r>
        <w:rPr>
          <w:sz w:val="20"/>
        </w:rPr>
        <w:t>consular, of/proper to a consul, of consular rank, proposed/governed by consul</w:t>
      </w:r>
    </w:p>
    <w:p w14:paraId="7B069983" w14:textId="77777777" w:rsidR="00376410" w:rsidRDefault="00503F39">
      <w:pPr>
        <w:spacing w:after="0"/>
      </w:pPr>
      <w:r>
        <w:rPr>
          <w:b/>
          <w:sz w:val="20"/>
        </w:rPr>
        <w:t xml:space="preserve">convinco vīci, victum, 3 : </w:t>
      </w:r>
      <w:r>
        <w:rPr>
          <w:sz w:val="20"/>
        </w:rPr>
        <w:t>intimacy, association, living together, close friends, banquet, dinner party</w:t>
      </w:r>
    </w:p>
    <w:p w14:paraId="473C2110" w14:textId="77777777" w:rsidR="00376410" w:rsidRDefault="00503F39">
      <w:pPr>
        <w:spacing w:after="0"/>
      </w:pPr>
      <w:r>
        <w:rPr>
          <w:b/>
          <w:sz w:val="20"/>
        </w:rPr>
        <w:t>disc</w:t>
      </w:r>
      <w:r>
        <w:rPr>
          <w:b/>
          <w:sz w:val="20"/>
        </w:rPr>
        <w:t xml:space="preserve">erpo psi, ptum, 3 : </w:t>
      </w:r>
      <w:r>
        <w:rPr>
          <w:sz w:val="20"/>
        </w:rPr>
        <w:t>pluck or tear in pieces, rend, mutilate, mangle</w:t>
      </w:r>
    </w:p>
    <w:p w14:paraId="68CD40FF" w14:textId="77777777" w:rsidR="00376410" w:rsidRDefault="00503F39">
      <w:pPr>
        <w:spacing w:after="0"/>
      </w:pPr>
      <w:r>
        <w:rPr>
          <w:b/>
          <w:sz w:val="20"/>
        </w:rPr>
        <w:t xml:space="preserve">documentum i : </w:t>
      </w:r>
      <w:r>
        <w:rPr>
          <w:sz w:val="20"/>
        </w:rPr>
        <w:t>lesson, instruction, warning, example, document, proof</w:t>
      </w:r>
    </w:p>
    <w:p w14:paraId="25435CD7" w14:textId="77777777" w:rsidR="00376410" w:rsidRDefault="00503F39">
      <w:pPr>
        <w:spacing w:after="0"/>
      </w:pPr>
      <w:r>
        <w:rPr>
          <w:b/>
          <w:sz w:val="20"/>
        </w:rPr>
        <w:t xml:space="preserve">exitium ii : </w:t>
      </w:r>
      <w:r>
        <w:rPr>
          <w:sz w:val="20"/>
        </w:rPr>
        <w:t>destruction, ruin, death, mischief</w:t>
      </w:r>
    </w:p>
    <w:p w14:paraId="244D74A8" w14:textId="77777777" w:rsidR="00376410" w:rsidRDefault="00503F39">
      <w:pPr>
        <w:spacing w:after="0"/>
      </w:pPr>
      <w:r>
        <w:rPr>
          <w:b/>
          <w:sz w:val="20"/>
        </w:rPr>
        <w:t xml:space="preserve">fames is : </w:t>
      </w:r>
      <w:r>
        <w:rPr>
          <w:sz w:val="20"/>
        </w:rPr>
        <w:t>rumor, reputation, tradition, fame, public opinion, ill rep</w:t>
      </w:r>
      <w:r>
        <w:rPr>
          <w:sz w:val="20"/>
        </w:rPr>
        <w:t>ute, report, news</w:t>
      </w:r>
    </w:p>
    <w:p w14:paraId="4A810E9F" w14:textId="77777777" w:rsidR="00376410" w:rsidRDefault="00503F39">
      <w:pPr>
        <w:spacing w:after="0"/>
      </w:pPr>
      <w:r>
        <w:rPr>
          <w:b/>
          <w:sz w:val="20"/>
        </w:rPr>
        <w:t xml:space="preserve">formido1 āvi, ātum, 1  n: </w:t>
      </w:r>
      <w:r>
        <w:rPr>
          <w:sz w:val="20"/>
        </w:rPr>
        <w:t>dread, fear, be afraid of, be afraid for (the safety of) (w/DAT)</w:t>
      </w:r>
    </w:p>
    <w:p w14:paraId="541ACF70" w14:textId="77777777" w:rsidR="00376410" w:rsidRDefault="00503F39">
      <w:pPr>
        <w:spacing w:after="0"/>
      </w:pPr>
      <w:r>
        <w:rPr>
          <w:b/>
          <w:sz w:val="20"/>
        </w:rPr>
        <w:t xml:space="preserve">ignavia ae  f: </w:t>
      </w:r>
      <w:r>
        <w:rPr>
          <w:sz w:val="20"/>
        </w:rPr>
        <w:t>idleness, laziness, faintheartedness</w:t>
      </w:r>
    </w:p>
    <w:p w14:paraId="2394E830" w14:textId="77777777" w:rsidR="00376410" w:rsidRDefault="00503F39">
      <w:pPr>
        <w:spacing w:after="0"/>
      </w:pPr>
      <w:r>
        <w:rPr>
          <w:b/>
          <w:sz w:val="20"/>
        </w:rPr>
        <w:t xml:space="preserve">imperial : </w:t>
      </w:r>
      <w:r>
        <w:rPr>
          <w:sz w:val="20"/>
        </w:rPr>
        <w:t>imperial, of the (Roman) emperor</w:t>
      </w:r>
    </w:p>
    <w:p w14:paraId="229C2D84" w14:textId="77777777" w:rsidR="00376410" w:rsidRDefault="00503F39">
      <w:pPr>
        <w:spacing w:after="0"/>
      </w:pPr>
      <w:r>
        <w:rPr>
          <w:b/>
          <w:sz w:val="20"/>
        </w:rPr>
        <w:t xml:space="preserve">incesso cessīvi : </w:t>
      </w:r>
      <w:r>
        <w:rPr>
          <w:sz w:val="20"/>
        </w:rPr>
        <w:t>assault, attack, reproach, abuse</w:t>
      </w:r>
    </w:p>
    <w:p w14:paraId="5C8ADDA5" w14:textId="77777777" w:rsidR="00376410" w:rsidRDefault="00503F39">
      <w:pPr>
        <w:spacing w:after="0"/>
      </w:pPr>
      <w:r>
        <w:rPr>
          <w:b/>
          <w:sz w:val="20"/>
        </w:rPr>
        <w:t xml:space="preserve">ingravesco 3 : </w:t>
      </w:r>
      <w:r>
        <w:rPr>
          <w:sz w:val="20"/>
        </w:rPr>
        <w:t>grow heavy, increase in force or intensity</w:t>
      </w:r>
    </w:p>
    <w:p w14:paraId="5665E1BA" w14:textId="77777777" w:rsidR="00376410" w:rsidRDefault="00503F39">
      <w:pPr>
        <w:spacing w:after="0"/>
      </w:pPr>
      <w:r>
        <w:rPr>
          <w:b/>
          <w:sz w:val="20"/>
        </w:rPr>
        <w:t xml:space="preserve">impulsus2 ūs  m: </w:t>
      </w:r>
      <w:r>
        <w:rPr>
          <w:sz w:val="20"/>
        </w:rPr>
        <w:t>stroke, beat, pulse, impulse</w:t>
      </w:r>
    </w:p>
    <w:p w14:paraId="1D916DCC" w14:textId="77777777" w:rsidR="00376410" w:rsidRDefault="00503F39">
      <w:pPr>
        <w:spacing w:after="0"/>
      </w:pPr>
      <w:r>
        <w:rPr>
          <w:b/>
          <w:sz w:val="20"/>
        </w:rPr>
        <w:t xml:space="preserve">interitus : </w:t>
      </w:r>
      <w:r>
        <w:rPr>
          <w:sz w:val="20"/>
        </w:rPr>
        <w:t>ruin, violent/untimely death, extinction, destruction, dissolution</w:t>
      </w:r>
    </w:p>
    <w:p w14:paraId="6F2DDAB0" w14:textId="77777777" w:rsidR="00376410" w:rsidRDefault="00503F39">
      <w:pPr>
        <w:spacing w:after="0"/>
      </w:pPr>
      <w:r>
        <w:rPr>
          <w:b/>
          <w:sz w:val="20"/>
        </w:rPr>
        <w:t xml:space="preserve">invito āvi, ātum, 1 : </w:t>
      </w:r>
      <w:r>
        <w:rPr>
          <w:sz w:val="20"/>
        </w:rPr>
        <w:t xml:space="preserve">invite, summon, challenge, incite, </w:t>
      </w:r>
      <w:r>
        <w:rPr>
          <w:sz w:val="20"/>
        </w:rPr>
        <w:t>encourage, attract, allure, entice</w:t>
      </w:r>
    </w:p>
    <w:p w14:paraId="4D2B78E3" w14:textId="77777777" w:rsidR="00376410" w:rsidRDefault="00503F39">
      <w:pPr>
        <w:spacing w:after="0"/>
      </w:pPr>
      <w:r>
        <w:rPr>
          <w:b/>
          <w:sz w:val="20"/>
        </w:rPr>
        <w:t xml:space="preserve">misero āre, 1 : </w:t>
      </w:r>
      <w:r>
        <w:rPr>
          <w:sz w:val="20"/>
        </w:rPr>
        <w:t>pity, feel sorry for, view with compassion, (vocal sorrow/compassion)</w:t>
      </w:r>
    </w:p>
    <w:p w14:paraId="17C98C7C" w14:textId="77777777" w:rsidR="00376410" w:rsidRDefault="00503F39">
      <w:pPr>
        <w:spacing w:after="0"/>
      </w:pPr>
      <w:r>
        <w:rPr>
          <w:b/>
          <w:sz w:val="20"/>
        </w:rPr>
        <w:t xml:space="preserve">penuria ae  f: </w:t>
      </w:r>
      <w:r>
        <w:rPr>
          <w:sz w:val="20"/>
        </w:rPr>
        <w:t>want, need, scarcity</w:t>
      </w:r>
    </w:p>
    <w:p w14:paraId="2A1F39BB" w14:textId="77777777" w:rsidR="00376410" w:rsidRDefault="00503F39">
      <w:pPr>
        <w:spacing w:after="0"/>
      </w:pPr>
      <w:r>
        <w:rPr>
          <w:b/>
          <w:sz w:val="20"/>
        </w:rPr>
        <w:t xml:space="preserve">pileo : </w:t>
      </w:r>
      <w:r>
        <w:rPr>
          <w:sz w:val="20"/>
        </w:rPr>
        <w:t>felt cap (worn at Saturnalia/by manumited slaves), freedom/liberty, beret</w:t>
      </w:r>
    </w:p>
    <w:p w14:paraId="0AF675C2" w14:textId="77777777" w:rsidR="00376410" w:rsidRDefault="00503F39">
      <w:pPr>
        <w:spacing w:after="0"/>
      </w:pPr>
      <w:r>
        <w:rPr>
          <w:b/>
          <w:sz w:val="20"/>
        </w:rPr>
        <w:t>pulso āvi, ātum :</w:t>
      </w:r>
      <w:r>
        <w:rPr>
          <w:b/>
          <w:sz w:val="20"/>
        </w:rPr>
        <w:t xml:space="preserve"> </w:t>
      </w:r>
      <w:r>
        <w:rPr>
          <w:sz w:val="20"/>
        </w:rPr>
        <w:t>beat, pulsate</w:t>
      </w:r>
    </w:p>
    <w:p w14:paraId="2C103725" w14:textId="77777777" w:rsidR="00376410" w:rsidRDefault="00503F39">
      <w:pPr>
        <w:spacing w:after="0"/>
      </w:pPr>
      <w:r>
        <w:rPr>
          <w:b/>
          <w:sz w:val="20"/>
        </w:rPr>
        <w:t xml:space="preserve">rector ōris  m: </w:t>
      </w:r>
      <w:r>
        <w:rPr>
          <w:sz w:val="20"/>
        </w:rPr>
        <w:t>guide, director, helmsman, horseman, driver, leader, ruler, governor</w:t>
      </w:r>
    </w:p>
    <w:p w14:paraId="05204B9B" w14:textId="77777777" w:rsidR="00376410" w:rsidRDefault="00503F39">
      <w:pPr>
        <w:spacing w:after="0"/>
      </w:pPr>
      <w:r>
        <w:rPr>
          <w:b/>
          <w:sz w:val="20"/>
        </w:rPr>
        <w:t xml:space="preserve">rector ōris  m: </w:t>
      </w:r>
      <w:r>
        <w:rPr>
          <w:sz w:val="20"/>
        </w:rPr>
        <w:t>guide, director, helmsman, horseman, driver, leader, ruler, governor</w:t>
      </w:r>
    </w:p>
    <w:p w14:paraId="43011F86" w14:textId="77777777" w:rsidR="00376410" w:rsidRDefault="00503F39">
      <w:pPr>
        <w:spacing w:after="0"/>
      </w:pPr>
      <w:r>
        <w:rPr>
          <w:b/>
          <w:sz w:val="20"/>
        </w:rPr>
        <w:t xml:space="preserve">replico āvi : </w:t>
      </w:r>
      <w:r>
        <w:rPr>
          <w:sz w:val="20"/>
        </w:rPr>
        <w:t>turn/fold/bend back (on), unroll (scroll), unwind (cable)</w:t>
      </w:r>
      <w:r>
        <w:rPr>
          <w:sz w:val="20"/>
        </w:rPr>
        <w:t>, go over and over</w:t>
      </w:r>
    </w:p>
    <w:p w14:paraId="1D232396" w14:textId="77777777" w:rsidR="00376410" w:rsidRDefault="00503F39">
      <w:pPr>
        <w:spacing w:after="0"/>
      </w:pPr>
      <w:r>
        <w:rPr>
          <w:b/>
          <w:sz w:val="20"/>
        </w:rPr>
        <w:t xml:space="preserve">seminecis is : </w:t>
      </w:r>
      <w:r>
        <w:rPr>
          <w:sz w:val="20"/>
        </w:rPr>
        <w:t>half-dead</w:t>
      </w:r>
    </w:p>
    <w:p w14:paraId="6818E50A" w14:textId="77777777" w:rsidR="00376410" w:rsidRDefault="00503F39">
      <w:pPr>
        <w:spacing w:after="0"/>
      </w:pPr>
      <w:r>
        <w:rPr>
          <w:b/>
          <w:sz w:val="20"/>
        </w:rPr>
        <w:t xml:space="preserve">subdo dĭdi, dĭtum, 3 : </w:t>
      </w:r>
      <w:r>
        <w:rPr>
          <w:sz w:val="20"/>
        </w:rPr>
        <w:t>place under, apply, supply</w:t>
      </w:r>
    </w:p>
    <w:p w14:paraId="1E17AFA3" w14:textId="77777777" w:rsidR="00376410" w:rsidRDefault="00503F39">
      <w:pPr>
        <w:spacing w:after="0"/>
      </w:pPr>
      <w:r>
        <w:rPr>
          <w:b/>
          <w:sz w:val="20"/>
        </w:rPr>
        <w:t xml:space="preserve">suffragatio ōnis  f: </w:t>
      </w:r>
      <w:r>
        <w:rPr>
          <w:sz w:val="20"/>
        </w:rPr>
        <w:t>public expression of support (for)</w:t>
      </w:r>
    </w:p>
    <w:p w14:paraId="0DB9D57D" w14:textId="77777777" w:rsidR="00376410" w:rsidRDefault="00503F39">
      <w:pPr>
        <w:spacing w:after="0"/>
      </w:pPr>
      <w:r>
        <w:rPr>
          <w:b/>
          <w:sz w:val="20"/>
        </w:rPr>
        <w:t xml:space="preserve">vulgus i  n: </w:t>
      </w:r>
      <w:r>
        <w:rPr>
          <w:sz w:val="20"/>
        </w:rPr>
        <w:t>common people/general public/multitude/common herd/rabble/crowd/mob, flock</w:t>
      </w:r>
    </w:p>
    <w:p w14:paraId="2D3FC4A6" w14:textId="77777777" w:rsidR="00376410" w:rsidRDefault="00376410">
      <w:pPr>
        <w:sectPr w:rsidR="00376410">
          <w:type w:val="continuous"/>
          <w:pgSz w:w="12240" w:h="15840"/>
          <w:pgMar w:top="720" w:right="1080" w:bottom="720" w:left="1080" w:header="720" w:footer="720" w:gutter="0"/>
          <w:cols w:num="2" w:space="720"/>
          <w:docGrid w:linePitch="360"/>
        </w:sectPr>
      </w:pPr>
    </w:p>
    <w:p w14:paraId="0267DC8A" w14:textId="77777777" w:rsidR="00376410" w:rsidRDefault="00503F39">
      <w:r>
        <w:br w:type="page"/>
      </w:r>
    </w:p>
    <w:p w14:paraId="65845181" w14:textId="77777777" w:rsidR="00376410" w:rsidRDefault="00503F39">
      <w:r>
        <w:rPr>
          <w:sz w:val="24"/>
        </w:rPr>
        <w:lastRenderedPageBreak/>
        <w:t>o caput operiebat, incantato vetitis artibus ad templum misisse fatidicum, quaeritatum expresse an ei firmum portenderetur imperium, ut cupiebat, et cunctum. 8. duplexque isdem diebus acciderat malum, quod et Theophilum insontem atrox interceperat casus, e</w:t>
      </w:r>
      <w:r>
        <w:rPr>
          <w:sz w:val="24"/>
        </w:rPr>
        <w:t>t Serenianus dignus exsecratione cunctorum, innoxius, modo non reclamante publico vigore, discessit. 9. Haec subinde Constantius audiens et quaedam referente Thalassio doctus, quem eum odisse iam conpererat lege communi, scribens ad Caesarem blandius adium</w:t>
      </w:r>
      <w:r>
        <w:rPr>
          <w:sz w:val="24"/>
        </w:rPr>
        <w:t>enta paulatim illi subtraxit, sollicitari se simulans ne, uti est militare otium fere tumultuosum, in eius perniciem conspiraret, solisque scholis iussit esse contentum palatinis et protectorum cum Scutariis et Gentilibus, et mandabat Domitiano, ex</w:t>
      </w:r>
    </w:p>
    <w:p w14:paraId="2037A4A0" w14:textId="77777777" w:rsidR="00376410" w:rsidRDefault="00503F39">
      <w:pPr>
        <w:jc w:val="center"/>
      </w:pPr>
      <w:r>
        <w:t>———————</w:t>
      </w:r>
      <w:r>
        <w:t>————————————————————————————————</w:t>
      </w:r>
    </w:p>
    <w:p w14:paraId="11B341AE" w14:textId="77777777" w:rsidR="00376410" w:rsidRDefault="00376410">
      <w:pPr>
        <w:sectPr w:rsidR="00376410">
          <w:type w:val="continuous"/>
          <w:pgSz w:w="12240" w:h="15840"/>
          <w:pgMar w:top="720" w:right="1080" w:bottom="720" w:left="1080" w:header="720" w:footer="720" w:gutter="0"/>
          <w:cols w:space="720"/>
          <w:docGrid w:linePitch="360"/>
        </w:sectPr>
      </w:pPr>
    </w:p>
    <w:p w14:paraId="24EB627D" w14:textId="77777777" w:rsidR="00376410" w:rsidRDefault="00503F39">
      <w:pPr>
        <w:spacing w:after="0"/>
      </w:pPr>
      <w:r>
        <w:rPr>
          <w:b/>
          <w:sz w:val="20"/>
        </w:rPr>
        <w:t xml:space="preserve">Constantius ii  m: </w:t>
      </w:r>
      <w:r>
        <w:rPr>
          <w:sz w:val="20"/>
        </w:rPr>
        <w:t>Constantius, (Emperor Constantius I 305-306, II 337-361, III 421)</w:t>
      </w:r>
    </w:p>
    <w:p w14:paraId="752E2AAD" w14:textId="77777777" w:rsidR="00376410" w:rsidRDefault="00503F39">
      <w:pPr>
        <w:spacing w:after="0"/>
      </w:pPr>
      <w:r>
        <w:rPr>
          <w:b/>
          <w:sz w:val="20"/>
        </w:rPr>
        <w:t xml:space="preserve">Domitianus i  m: </w:t>
      </w:r>
      <w:r>
        <w:rPr>
          <w:sz w:val="20"/>
        </w:rPr>
        <w:t>Domitian (Emperor 81-96), (son of Vespasian, brother of Titus, last Flavian)</w:t>
      </w:r>
    </w:p>
    <w:p w14:paraId="072823D1" w14:textId="77777777" w:rsidR="00376410" w:rsidRDefault="00503F39">
      <w:pPr>
        <w:spacing w:after="0"/>
      </w:pPr>
      <w:r>
        <w:rPr>
          <w:b/>
          <w:sz w:val="20"/>
        </w:rPr>
        <w:t xml:space="preserve">adjumentum i  n: </w:t>
      </w:r>
      <w:r>
        <w:rPr>
          <w:sz w:val="20"/>
        </w:rPr>
        <w:t>help, assista</w:t>
      </w:r>
      <w:r>
        <w:rPr>
          <w:sz w:val="20"/>
        </w:rPr>
        <w:t>nce, support, means of aid</w:t>
      </w:r>
    </w:p>
    <w:p w14:paraId="29F2AADF" w14:textId="77777777" w:rsidR="00376410" w:rsidRDefault="00503F39">
      <w:pPr>
        <w:spacing w:after="0"/>
      </w:pPr>
      <w:r>
        <w:rPr>
          <w:b/>
          <w:sz w:val="20"/>
        </w:rPr>
        <w:t xml:space="preserve">atrox ōcis : </w:t>
      </w:r>
      <w:r>
        <w:rPr>
          <w:sz w:val="20"/>
        </w:rPr>
        <w:t>fierce, savage, bloody, heinous, cruel, severe, terrible, frightening, dreadful</w:t>
      </w:r>
    </w:p>
    <w:p w14:paraId="5D91EB5A" w14:textId="77777777" w:rsidR="00376410" w:rsidRDefault="00503F39">
      <w:pPr>
        <w:spacing w:after="0"/>
      </w:pPr>
      <w:r>
        <w:rPr>
          <w:b/>
          <w:sz w:val="20"/>
        </w:rPr>
        <w:t xml:space="preserve">blandus a, um : </w:t>
      </w:r>
      <w:r>
        <w:rPr>
          <w:sz w:val="20"/>
        </w:rPr>
        <w:t>in coaxing/winning manner, charmingly, persuasively, seductively</w:t>
      </w:r>
    </w:p>
    <w:p w14:paraId="41FEBA54" w14:textId="77777777" w:rsidR="00376410" w:rsidRDefault="00503F39">
      <w:pPr>
        <w:spacing w:after="0"/>
      </w:pPr>
      <w:r>
        <w:rPr>
          <w:b/>
          <w:sz w:val="20"/>
        </w:rPr>
        <w:t xml:space="preserve">communio1 īvi or ii, ītum, 4 : </w:t>
      </w:r>
      <w:r>
        <w:rPr>
          <w:sz w:val="20"/>
        </w:rPr>
        <w:t>fortify strongly, entren</w:t>
      </w:r>
      <w:r>
        <w:rPr>
          <w:sz w:val="20"/>
        </w:rPr>
        <w:t>ch, barricade, strengthen, secure, reinforce</w:t>
      </w:r>
    </w:p>
    <w:p w14:paraId="643F122A" w14:textId="77777777" w:rsidR="00376410" w:rsidRDefault="00503F39">
      <w:pPr>
        <w:spacing w:after="0"/>
      </w:pPr>
      <w:r>
        <w:rPr>
          <w:b/>
          <w:sz w:val="20"/>
        </w:rPr>
        <w:t xml:space="preserve">conspiraret : </w:t>
      </w:r>
      <w:r>
        <w:rPr>
          <w:sz w:val="20"/>
        </w:rPr>
        <w:t>coil up</w:t>
      </w:r>
    </w:p>
    <w:p w14:paraId="62A8B371" w14:textId="77777777" w:rsidR="00376410" w:rsidRDefault="00503F39">
      <w:pPr>
        <w:spacing w:after="0"/>
      </w:pPr>
      <w:r>
        <w:rPr>
          <w:b/>
          <w:sz w:val="20"/>
        </w:rPr>
        <w:t xml:space="preserve">cunctor ātus, 1 : </w:t>
      </w:r>
      <w:r>
        <w:rPr>
          <w:sz w:val="20"/>
        </w:rPr>
        <w:t>all (pl.) (M), all with a stated/implied exception</w:t>
      </w:r>
    </w:p>
    <w:p w14:paraId="7CF8DC40" w14:textId="77777777" w:rsidR="00376410" w:rsidRDefault="00503F39">
      <w:pPr>
        <w:spacing w:after="0"/>
      </w:pPr>
      <w:r>
        <w:rPr>
          <w:b/>
          <w:sz w:val="20"/>
        </w:rPr>
        <w:t xml:space="preserve">duplex ĭcis : </w:t>
      </w:r>
      <w:r>
        <w:rPr>
          <w:sz w:val="20"/>
        </w:rPr>
        <w:t>twofold, double, divided, two-faced</w:t>
      </w:r>
    </w:p>
    <w:p w14:paraId="72267A29" w14:textId="77777777" w:rsidR="00376410" w:rsidRDefault="00503F39">
      <w:pPr>
        <w:spacing w:after="0"/>
      </w:pPr>
      <w:r>
        <w:rPr>
          <w:b/>
          <w:sz w:val="20"/>
        </w:rPr>
        <w:t xml:space="preserve">exprimo pressi, pressum, 3 : </w:t>
      </w:r>
      <w:r>
        <w:rPr>
          <w:sz w:val="20"/>
        </w:rPr>
        <w:t xml:space="preserve">expressly, for express purpose, clearly, </w:t>
      </w:r>
      <w:r>
        <w:rPr>
          <w:sz w:val="20"/>
        </w:rPr>
        <w:t>distinctly, pointedly, w/precision</w:t>
      </w:r>
    </w:p>
    <w:p w14:paraId="49295AEC" w14:textId="77777777" w:rsidR="00376410" w:rsidRDefault="00503F39">
      <w:pPr>
        <w:spacing w:after="0"/>
      </w:pPr>
      <w:r>
        <w:rPr>
          <w:b/>
          <w:sz w:val="20"/>
        </w:rPr>
        <w:t xml:space="preserve">exsecratio ōnis  f: </w:t>
      </w:r>
      <w:r>
        <w:rPr>
          <w:sz w:val="20"/>
        </w:rPr>
        <w:t>imprecation, curse</w:t>
      </w:r>
    </w:p>
    <w:p w14:paraId="5291FC74" w14:textId="77777777" w:rsidR="00376410" w:rsidRDefault="00503F39">
      <w:pPr>
        <w:spacing w:after="0"/>
      </w:pPr>
      <w:r>
        <w:rPr>
          <w:b/>
          <w:sz w:val="20"/>
        </w:rPr>
        <w:t xml:space="preserve">incanto āvi, ātum, 1  n: </w:t>
      </w:r>
      <w:r>
        <w:rPr>
          <w:sz w:val="20"/>
        </w:rPr>
        <w:t>sing, say over, consecrate with spells</w:t>
      </w:r>
    </w:p>
    <w:p w14:paraId="458EDD7C" w14:textId="77777777" w:rsidR="00376410" w:rsidRDefault="00503F39">
      <w:pPr>
        <w:spacing w:after="0"/>
      </w:pPr>
      <w:r>
        <w:rPr>
          <w:b/>
          <w:sz w:val="20"/>
        </w:rPr>
        <w:t xml:space="preserve">innoxius a, um : </w:t>
      </w:r>
      <w:r>
        <w:rPr>
          <w:sz w:val="20"/>
        </w:rPr>
        <w:t>night [prima nocte =&gt; early in the night, multa nocte =&gt; late at night]</w:t>
      </w:r>
    </w:p>
    <w:p w14:paraId="14D3B4BE" w14:textId="77777777" w:rsidR="00376410" w:rsidRDefault="00503F39">
      <w:pPr>
        <w:spacing w:after="0"/>
      </w:pPr>
      <w:r>
        <w:rPr>
          <w:b/>
          <w:sz w:val="20"/>
        </w:rPr>
        <w:t xml:space="preserve">insons ntis : </w:t>
      </w:r>
      <w:r>
        <w:rPr>
          <w:sz w:val="20"/>
        </w:rPr>
        <w:t>guiltless, inno</w:t>
      </w:r>
      <w:r>
        <w:rPr>
          <w:sz w:val="20"/>
        </w:rPr>
        <w:t>cent, harmless</w:t>
      </w:r>
    </w:p>
    <w:p w14:paraId="18C99692" w14:textId="77777777" w:rsidR="00376410" w:rsidRDefault="00503F39">
      <w:pPr>
        <w:spacing w:after="0"/>
      </w:pPr>
      <w:r>
        <w:rPr>
          <w:b/>
          <w:sz w:val="20"/>
        </w:rPr>
        <w:t xml:space="preserve">militaris e : </w:t>
      </w:r>
      <w:r>
        <w:rPr>
          <w:sz w:val="20"/>
        </w:rPr>
        <w:t>military man, soldier, warrior</w:t>
      </w:r>
    </w:p>
    <w:p w14:paraId="08A225B3" w14:textId="77777777" w:rsidR="00376410" w:rsidRDefault="00503F39">
      <w:pPr>
        <w:spacing w:after="0"/>
      </w:pPr>
      <w:r>
        <w:rPr>
          <w:b/>
          <w:sz w:val="20"/>
        </w:rPr>
        <w:t xml:space="preserve">odi ōdisse : </w:t>
      </w:r>
      <w:r>
        <w:rPr>
          <w:sz w:val="20"/>
        </w:rPr>
        <w:t>hate (PERF form, PRES force), dislike, be disinclined/reluctant/adverse to</w:t>
      </w:r>
    </w:p>
    <w:p w14:paraId="4F8D0284" w14:textId="77777777" w:rsidR="00376410" w:rsidRDefault="00503F39">
      <w:pPr>
        <w:spacing w:after="0"/>
      </w:pPr>
      <w:r>
        <w:rPr>
          <w:b/>
          <w:sz w:val="20"/>
        </w:rPr>
        <w:t xml:space="preserve">operio ŭi, ertum, 4 : </w:t>
      </w:r>
      <w:r>
        <w:rPr>
          <w:sz w:val="20"/>
        </w:rPr>
        <w:t>cover (over), bury, overspread, shut/close, conceal, clothe, cover/hide the head</w:t>
      </w:r>
    </w:p>
    <w:p w14:paraId="6FA66E86" w14:textId="77777777" w:rsidR="00376410" w:rsidRDefault="00503F39">
      <w:pPr>
        <w:spacing w:after="0"/>
      </w:pPr>
      <w:r>
        <w:rPr>
          <w:b/>
          <w:sz w:val="20"/>
        </w:rPr>
        <w:t xml:space="preserve">paulatim : </w:t>
      </w:r>
      <w:r>
        <w:rPr>
          <w:sz w:val="20"/>
        </w:rPr>
        <w:t>little by little, by degrees, gradually, a small amount at a time, bit by bit</w:t>
      </w:r>
    </w:p>
    <w:p w14:paraId="5EEAEC16" w14:textId="77777777" w:rsidR="00376410" w:rsidRDefault="00503F39">
      <w:pPr>
        <w:spacing w:after="0"/>
      </w:pPr>
      <w:r>
        <w:rPr>
          <w:b/>
          <w:sz w:val="20"/>
        </w:rPr>
        <w:t xml:space="preserve">pernicies ēi : </w:t>
      </w:r>
      <w:r>
        <w:rPr>
          <w:sz w:val="20"/>
        </w:rPr>
        <w:t>ruin, disaster, pest, bane, curse, destruction, calamity, mischief</w:t>
      </w:r>
    </w:p>
    <w:p w14:paraId="756FE6EC" w14:textId="77777777" w:rsidR="00376410" w:rsidRDefault="00503F39">
      <w:pPr>
        <w:spacing w:after="0"/>
      </w:pPr>
      <w:r>
        <w:rPr>
          <w:b/>
          <w:sz w:val="20"/>
        </w:rPr>
        <w:t xml:space="preserve">portendo di, tum, 3 : </w:t>
      </w:r>
      <w:r>
        <w:rPr>
          <w:sz w:val="20"/>
        </w:rPr>
        <w:t>predict, foretell, point out</w:t>
      </w:r>
    </w:p>
    <w:p w14:paraId="60FAF141" w14:textId="77777777" w:rsidR="00376410" w:rsidRDefault="00503F39">
      <w:pPr>
        <w:spacing w:after="0"/>
      </w:pPr>
      <w:r>
        <w:rPr>
          <w:b/>
          <w:sz w:val="20"/>
        </w:rPr>
        <w:t xml:space="preserve">protector ōris  m: </w:t>
      </w:r>
      <w:r>
        <w:rPr>
          <w:sz w:val="20"/>
        </w:rPr>
        <w:t>protector, guar</w:t>
      </w:r>
      <w:r>
        <w:rPr>
          <w:sz w:val="20"/>
        </w:rPr>
        <w:t>dian, defender, member of corps of guards (Souter)</w:t>
      </w:r>
    </w:p>
    <w:p w14:paraId="16063ED4" w14:textId="77777777" w:rsidR="00376410" w:rsidRDefault="00503F39">
      <w:pPr>
        <w:spacing w:after="0"/>
      </w:pPr>
      <w:r>
        <w:rPr>
          <w:b/>
          <w:sz w:val="20"/>
        </w:rPr>
        <w:t xml:space="preserve">quaeritas : </w:t>
      </w:r>
      <w:r>
        <w:rPr>
          <w:sz w:val="20"/>
        </w:rPr>
        <w:t>seek, search for</w:t>
      </w:r>
    </w:p>
    <w:p w14:paraId="08A51A4B" w14:textId="77777777" w:rsidR="00376410" w:rsidRDefault="00503F39">
      <w:pPr>
        <w:spacing w:after="0"/>
      </w:pPr>
      <w:r>
        <w:rPr>
          <w:b/>
          <w:sz w:val="20"/>
        </w:rPr>
        <w:t xml:space="preserve">reclamo āvi, ātum, 1 : </w:t>
      </w:r>
      <w:r>
        <w:rPr>
          <w:sz w:val="20"/>
        </w:rPr>
        <w:t>cry out in protest at</w:t>
      </w:r>
    </w:p>
    <w:p w14:paraId="40EE6977" w14:textId="77777777" w:rsidR="00376410" w:rsidRDefault="00503F39">
      <w:pPr>
        <w:spacing w:after="0"/>
      </w:pPr>
      <w:r>
        <w:rPr>
          <w:b/>
          <w:sz w:val="20"/>
        </w:rPr>
        <w:t xml:space="preserve">schola ae  f: </w:t>
      </w:r>
      <w:r>
        <w:rPr>
          <w:sz w:val="20"/>
        </w:rPr>
        <w:t>school, followers of a system/teacher/subject, thesis/subject, area w/benches</w:t>
      </w:r>
    </w:p>
    <w:p w14:paraId="1550D93E" w14:textId="77777777" w:rsidR="00376410" w:rsidRDefault="00503F39">
      <w:pPr>
        <w:spacing w:after="0"/>
      </w:pPr>
      <w:r>
        <w:rPr>
          <w:b/>
          <w:sz w:val="20"/>
        </w:rPr>
        <w:t xml:space="preserve">simulo : </w:t>
      </w:r>
      <w:r>
        <w:rPr>
          <w:sz w:val="20"/>
        </w:rPr>
        <w:t>imitating</w:t>
      </w:r>
    </w:p>
    <w:p w14:paraId="59AADF49" w14:textId="77777777" w:rsidR="00376410" w:rsidRDefault="00503F39">
      <w:pPr>
        <w:spacing w:after="0"/>
      </w:pPr>
      <w:r>
        <w:rPr>
          <w:b/>
          <w:sz w:val="20"/>
        </w:rPr>
        <w:t xml:space="preserve">sollicito āvi, ātum, 1 : </w:t>
      </w:r>
      <w:r>
        <w:rPr>
          <w:sz w:val="20"/>
        </w:rPr>
        <w:t>disturb, worry, stir up, arouse, agitate, incite</w:t>
      </w:r>
    </w:p>
    <w:p w14:paraId="0B44E377" w14:textId="77777777" w:rsidR="00376410" w:rsidRDefault="00503F39">
      <w:pPr>
        <w:spacing w:after="0"/>
      </w:pPr>
      <w:r>
        <w:rPr>
          <w:b/>
          <w:sz w:val="20"/>
        </w:rPr>
        <w:t xml:space="preserve">subinde : </w:t>
      </w:r>
      <w:r>
        <w:rPr>
          <w:sz w:val="20"/>
        </w:rPr>
        <w:t>immediately after, thereupon, constantly, repeatedly</w:t>
      </w:r>
    </w:p>
    <w:p w14:paraId="6CD70DF1" w14:textId="77777777" w:rsidR="00376410" w:rsidRDefault="00503F39">
      <w:pPr>
        <w:spacing w:after="0"/>
      </w:pPr>
      <w:r>
        <w:rPr>
          <w:b/>
          <w:sz w:val="20"/>
        </w:rPr>
        <w:t xml:space="preserve">subtraho xi, ctum, 3 : </w:t>
      </w:r>
      <w:r>
        <w:rPr>
          <w:sz w:val="20"/>
        </w:rPr>
        <w:t>carry off, take away, subtract</w:t>
      </w:r>
    </w:p>
    <w:p w14:paraId="113EBBDB" w14:textId="77777777" w:rsidR="00376410" w:rsidRDefault="00503F39">
      <w:pPr>
        <w:spacing w:after="0"/>
      </w:pPr>
      <w:r>
        <w:rPr>
          <w:b/>
          <w:sz w:val="20"/>
        </w:rPr>
        <w:t xml:space="preserve">vigor ōris  m: </w:t>
      </w:r>
      <w:r>
        <w:rPr>
          <w:sz w:val="20"/>
        </w:rPr>
        <w:t>vigor, liveliness</w:t>
      </w:r>
    </w:p>
    <w:p w14:paraId="2EB98A37" w14:textId="77777777" w:rsidR="00376410" w:rsidRDefault="00376410">
      <w:pPr>
        <w:sectPr w:rsidR="00376410">
          <w:type w:val="continuous"/>
          <w:pgSz w:w="12240" w:h="15840"/>
          <w:pgMar w:top="720" w:right="1080" w:bottom="720" w:left="1080" w:header="720" w:footer="720" w:gutter="0"/>
          <w:cols w:num="2" w:space="720"/>
          <w:docGrid w:linePitch="360"/>
        </w:sectPr>
      </w:pPr>
    </w:p>
    <w:p w14:paraId="1EF828AA" w14:textId="77777777" w:rsidR="00376410" w:rsidRDefault="00503F39">
      <w:r>
        <w:br w:type="page"/>
      </w:r>
    </w:p>
    <w:p w14:paraId="313CBC94" w14:textId="77777777" w:rsidR="00376410" w:rsidRDefault="00503F39">
      <w:r>
        <w:rPr>
          <w:sz w:val="24"/>
        </w:rPr>
        <w:lastRenderedPageBreak/>
        <w:t>comite largiti</w:t>
      </w:r>
      <w:r>
        <w:rPr>
          <w:sz w:val="24"/>
        </w:rPr>
        <w:t>onum, praefecto ut cum in Syriam venerit, Gallum, quem crebro acciverat, ad Italiam properare blande hortaretur et verecunde. 10. qui cum venisset ob haec festinatis itineribus Antiochiam, praestrictis palatii ianuis, contempto Caesare, quem videri decuera</w:t>
      </w:r>
      <w:r>
        <w:rPr>
          <w:sz w:val="24"/>
        </w:rPr>
        <w:t>t, ad praetorium cum pompa sollemni perrexit morbosque diu causatus nec regiam introiit nec processit in publicum, sed abditus multa in eius moliebatur exitium addens quaedam relationibus supervacua, quas subinde dimittebat ad principem. 11. rogatus ad ult</w:t>
      </w:r>
      <w:r>
        <w:rPr>
          <w:sz w:val="24"/>
        </w:rPr>
        <w:t>imum admissusque in consistorium ambage nulla praegressa inconsiderate et leviter proficiscere inquit ut praeceptum est, Caesar sciens quod si cessaveris, et tuas et palatii tui auferri iubebo prope diem annonas. hocque solo contumaciter dicto subiratus</w:t>
      </w:r>
    </w:p>
    <w:p w14:paraId="021B43CD" w14:textId="77777777" w:rsidR="00376410" w:rsidRDefault="00503F39">
      <w:pPr>
        <w:jc w:val="center"/>
      </w:pPr>
      <w:r>
        <w:t>——</w:t>
      </w:r>
      <w:r>
        <w:t>—————————————————————————————————————</w:t>
      </w:r>
    </w:p>
    <w:p w14:paraId="6B04AE44" w14:textId="77777777" w:rsidR="00376410" w:rsidRDefault="00376410">
      <w:pPr>
        <w:sectPr w:rsidR="00376410">
          <w:type w:val="continuous"/>
          <w:pgSz w:w="12240" w:h="15840"/>
          <w:pgMar w:top="720" w:right="1080" w:bottom="720" w:left="1080" w:header="720" w:footer="720" w:gutter="0"/>
          <w:cols w:space="720"/>
          <w:docGrid w:linePitch="360"/>
        </w:sectPr>
      </w:pPr>
    </w:p>
    <w:p w14:paraId="2D9E59A6" w14:textId="77777777" w:rsidR="00376410" w:rsidRDefault="00503F39">
      <w:pPr>
        <w:spacing w:after="0"/>
      </w:pPr>
      <w:r>
        <w:rPr>
          <w:b/>
          <w:sz w:val="20"/>
        </w:rPr>
        <w:t xml:space="preserve">Antiochea ae  f: </w:t>
      </w:r>
      <w:r>
        <w:rPr>
          <w:sz w:val="20"/>
        </w:rPr>
        <w:t>Antioch, (city in Roman Syria/modern Turkey)</w:t>
      </w:r>
    </w:p>
    <w:p w14:paraId="2EE1F1EC" w14:textId="77777777" w:rsidR="00376410" w:rsidRDefault="00503F39">
      <w:pPr>
        <w:spacing w:after="0"/>
      </w:pPr>
      <w:r>
        <w:rPr>
          <w:b/>
          <w:sz w:val="20"/>
        </w:rPr>
        <w:t xml:space="preserve">Italia ae  f: </w:t>
      </w:r>
      <w:r>
        <w:rPr>
          <w:sz w:val="20"/>
        </w:rPr>
        <w:t>Italy</w:t>
      </w:r>
    </w:p>
    <w:p w14:paraId="2D0AC28D" w14:textId="77777777" w:rsidR="00376410" w:rsidRDefault="00503F39">
      <w:pPr>
        <w:spacing w:after="0"/>
      </w:pPr>
      <w:r>
        <w:rPr>
          <w:b/>
          <w:sz w:val="20"/>
        </w:rPr>
        <w:t xml:space="preserve">Syria ae  f: </w:t>
      </w:r>
      <w:r>
        <w:rPr>
          <w:sz w:val="20"/>
        </w:rPr>
        <w:t>Syria, (area between Asia Minor and Egypt including Phoenicia and Palestine)</w:t>
      </w:r>
    </w:p>
    <w:p w14:paraId="10D67092" w14:textId="77777777" w:rsidR="00376410" w:rsidRDefault="00503F39">
      <w:pPr>
        <w:spacing w:after="0"/>
      </w:pPr>
      <w:r>
        <w:rPr>
          <w:b/>
          <w:sz w:val="20"/>
        </w:rPr>
        <w:t xml:space="preserve">abdo ĭdi, ĭtum, 3 : </w:t>
      </w:r>
      <w:r>
        <w:rPr>
          <w:sz w:val="20"/>
        </w:rPr>
        <w:t>hidden/secre</w:t>
      </w:r>
      <w:r>
        <w:rPr>
          <w:sz w:val="20"/>
        </w:rPr>
        <w:t>t/out of the way place, lair, (in) secret</w:t>
      </w:r>
    </w:p>
    <w:p w14:paraId="0DA9403F" w14:textId="77777777" w:rsidR="00376410" w:rsidRDefault="00503F39">
      <w:pPr>
        <w:spacing w:after="0"/>
      </w:pPr>
      <w:r>
        <w:rPr>
          <w:b/>
          <w:sz w:val="20"/>
        </w:rPr>
        <w:t xml:space="preserve">abscedo cessi, cessum, 3 : </w:t>
      </w:r>
      <w:r>
        <w:rPr>
          <w:sz w:val="20"/>
        </w:rPr>
        <w:t>withdraw, depart, retire, go/pass off/away, desist, recede (coasts), slough</w:t>
      </w:r>
    </w:p>
    <w:p w14:paraId="311274FF" w14:textId="77777777" w:rsidR="00376410" w:rsidRDefault="00503F39">
      <w:pPr>
        <w:spacing w:after="0"/>
      </w:pPr>
      <w:r>
        <w:rPr>
          <w:b/>
          <w:sz w:val="20"/>
        </w:rPr>
        <w:t xml:space="preserve">ambago ĭnis  f: </w:t>
      </w:r>
      <w:r>
        <w:rPr>
          <w:sz w:val="20"/>
        </w:rPr>
        <w:t>circuit, roundabout way, long story, details, riddle, ambiguity, lie, mystery</w:t>
      </w:r>
    </w:p>
    <w:p w14:paraId="2C1F38C0" w14:textId="77777777" w:rsidR="00376410" w:rsidRDefault="00503F39">
      <w:pPr>
        <w:spacing w:after="0"/>
      </w:pPr>
      <w:r>
        <w:rPr>
          <w:b/>
          <w:sz w:val="20"/>
        </w:rPr>
        <w:t xml:space="preserve">annona ae  f: </w:t>
      </w:r>
      <w:r>
        <w:rPr>
          <w:sz w:val="20"/>
        </w:rPr>
        <w:t>yea</w:t>
      </w:r>
      <w:r>
        <w:rPr>
          <w:sz w:val="20"/>
        </w:rPr>
        <w:t>r's produce, provisions, allotment/rations, wheat/food, price of grain/food</w:t>
      </w:r>
    </w:p>
    <w:p w14:paraId="44D0D69F" w14:textId="77777777" w:rsidR="00376410" w:rsidRDefault="00503F39">
      <w:pPr>
        <w:spacing w:after="0"/>
      </w:pPr>
      <w:r>
        <w:rPr>
          <w:b/>
          <w:sz w:val="20"/>
        </w:rPr>
        <w:t xml:space="preserve">blandus a, um : </w:t>
      </w:r>
      <w:r>
        <w:rPr>
          <w:sz w:val="20"/>
        </w:rPr>
        <w:t>in coaxing/winning manner, charmingly, persuasively, seductively</w:t>
      </w:r>
    </w:p>
    <w:p w14:paraId="1AC6666F" w14:textId="77777777" w:rsidR="00376410" w:rsidRDefault="00503F39">
      <w:pPr>
        <w:spacing w:after="0"/>
      </w:pPr>
      <w:r>
        <w:rPr>
          <w:b/>
          <w:sz w:val="20"/>
        </w:rPr>
        <w:t xml:space="preserve">causor ātus, 1 : </w:t>
      </w:r>
      <w:r>
        <w:rPr>
          <w:sz w:val="20"/>
        </w:rPr>
        <w:t>for sake/purpose of (preceded by GEN.), on account/behalf of, with a view to</w:t>
      </w:r>
    </w:p>
    <w:p w14:paraId="48546D8A" w14:textId="77777777" w:rsidR="00376410" w:rsidRDefault="00503F39">
      <w:pPr>
        <w:spacing w:after="0"/>
      </w:pPr>
      <w:r>
        <w:rPr>
          <w:b/>
          <w:sz w:val="20"/>
        </w:rPr>
        <w:t>cesso</w:t>
      </w:r>
      <w:r>
        <w:rPr>
          <w:b/>
          <w:sz w:val="20"/>
        </w:rPr>
        <w:t xml:space="preserve"> āvi, ātum, 1 : </w:t>
      </w:r>
      <w:r>
        <w:rPr>
          <w:sz w:val="20"/>
        </w:rPr>
        <w:t>be remiss/inactive, hold back, leave off, delay, cease from, rest, be free of</w:t>
      </w:r>
    </w:p>
    <w:p w14:paraId="69FB3054" w14:textId="77777777" w:rsidR="00376410" w:rsidRDefault="00503F39">
      <w:pPr>
        <w:spacing w:after="0"/>
      </w:pPr>
      <w:r>
        <w:rPr>
          <w:b/>
          <w:sz w:val="20"/>
        </w:rPr>
        <w:t xml:space="preserve">consistorium ii  n: </w:t>
      </w:r>
      <w:r>
        <w:rPr>
          <w:sz w:val="20"/>
        </w:rPr>
        <w:t>(place of) the emperor's council, place of assembly/where servants wait, earth</w:t>
      </w:r>
    </w:p>
    <w:p w14:paraId="647A079D" w14:textId="77777777" w:rsidR="00376410" w:rsidRDefault="00503F39">
      <w:pPr>
        <w:spacing w:after="0"/>
      </w:pPr>
      <w:r>
        <w:rPr>
          <w:b/>
          <w:sz w:val="20"/>
        </w:rPr>
        <w:t xml:space="preserve">contumax ācis : </w:t>
      </w:r>
      <w:r>
        <w:rPr>
          <w:sz w:val="20"/>
        </w:rPr>
        <w:t>stubbornly, obstinately, defiantly</w:t>
      </w:r>
    </w:p>
    <w:p w14:paraId="388310F7" w14:textId="77777777" w:rsidR="00376410" w:rsidRDefault="00503F39">
      <w:pPr>
        <w:spacing w:after="0"/>
      </w:pPr>
      <w:r>
        <w:rPr>
          <w:b/>
          <w:sz w:val="20"/>
        </w:rPr>
        <w:t>exitium ii :</w:t>
      </w:r>
      <w:r>
        <w:rPr>
          <w:b/>
          <w:sz w:val="20"/>
        </w:rPr>
        <w:t xml:space="preserve"> </w:t>
      </w:r>
      <w:r>
        <w:rPr>
          <w:sz w:val="20"/>
        </w:rPr>
        <w:t>destruction, ruin, death, mischief</w:t>
      </w:r>
    </w:p>
    <w:p w14:paraId="172EA209" w14:textId="77777777" w:rsidR="00376410" w:rsidRDefault="00503F39">
      <w:pPr>
        <w:spacing w:after="0"/>
      </w:pPr>
      <w:r>
        <w:rPr>
          <w:b/>
          <w:sz w:val="20"/>
        </w:rPr>
        <w:t xml:space="preserve">festino āvi, ātum, 1 : </w:t>
      </w:r>
      <w:r>
        <w:rPr>
          <w:sz w:val="20"/>
        </w:rPr>
        <w:t>hasten, hurry</w:t>
      </w:r>
    </w:p>
    <w:p w14:paraId="730ADFA0" w14:textId="77777777" w:rsidR="00376410" w:rsidRDefault="00503F39">
      <w:pPr>
        <w:spacing w:after="0"/>
      </w:pPr>
      <w:r>
        <w:rPr>
          <w:b/>
          <w:sz w:val="20"/>
        </w:rPr>
        <w:t xml:space="preserve">horto : </w:t>
      </w:r>
      <w:r>
        <w:rPr>
          <w:sz w:val="20"/>
        </w:rPr>
        <w:t>encourage, cheer, incite, urge, exhort</w:t>
      </w:r>
    </w:p>
    <w:p w14:paraId="0331EB59" w14:textId="77777777" w:rsidR="00376410" w:rsidRDefault="00503F39">
      <w:pPr>
        <w:spacing w:after="0"/>
      </w:pPr>
      <w:r>
        <w:rPr>
          <w:b/>
          <w:sz w:val="20"/>
        </w:rPr>
        <w:t xml:space="preserve">janua ae  f: </w:t>
      </w:r>
      <w:r>
        <w:rPr>
          <w:sz w:val="20"/>
        </w:rPr>
        <w:t>arcade, covered passage</w:t>
      </w:r>
    </w:p>
    <w:p w14:paraId="2D1E704D" w14:textId="77777777" w:rsidR="00376410" w:rsidRDefault="00503F39">
      <w:pPr>
        <w:spacing w:after="0"/>
      </w:pPr>
      <w:r>
        <w:rPr>
          <w:b/>
          <w:sz w:val="20"/>
        </w:rPr>
        <w:t xml:space="preserve">inconsideratus : </w:t>
      </w:r>
      <w:r>
        <w:rPr>
          <w:sz w:val="20"/>
        </w:rPr>
        <w:t>examine/look at/inspect, consider closely, reflect on/contemplate, investigate</w:t>
      </w:r>
    </w:p>
    <w:p w14:paraId="03C711F2" w14:textId="77777777" w:rsidR="00376410" w:rsidRDefault="00503F39">
      <w:pPr>
        <w:spacing w:after="0"/>
      </w:pPr>
      <w:r>
        <w:rPr>
          <w:b/>
          <w:sz w:val="20"/>
        </w:rPr>
        <w:t>int</w:t>
      </w:r>
      <w:r>
        <w:rPr>
          <w:b/>
          <w:sz w:val="20"/>
        </w:rPr>
        <w:t xml:space="preserve">roeo : </w:t>
      </w:r>
      <w:r>
        <w:rPr>
          <w:sz w:val="20"/>
        </w:rPr>
        <w:t>enter, go in or into, invade</w:t>
      </w:r>
    </w:p>
    <w:p w14:paraId="07081E79" w14:textId="77777777" w:rsidR="00376410" w:rsidRDefault="00503F39">
      <w:pPr>
        <w:spacing w:after="0"/>
      </w:pPr>
      <w:r>
        <w:rPr>
          <w:b/>
          <w:sz w:val="20"/>
        </w:rPr>
        <w:t xml:space="preserve">largitio ōnis  f: </w:t>
      </w:r>
      <w:r>
        <w:rPr>
          <w:sz w:val="20"/>
        </w:rPr>
        <w:t>generosity, lavish giving, largess, bribery, distribution of dole/land</w:t>
      </w:r>
    </w:p>
    <w:p w14:paraId="5D85CC37" w14:textId="77777777" w:rsidR="00376410" w:rsidRDefault="00503F39">
      <w:pPr>
        <w:spacing w:after="0"/>
      </w:pPr>
      <w:r>
        <w:rPr>
          <w:b/>
          <w:sz w:val="20"/>
        </w:rPr>
        <w:t xml:space="preserve">molio īre, 4 : </w:t>
      </w:r>
      <w:r>
        <w:rPr>
          <w:sz w:val="20"/>
        </w:rPr>
        <w:t>struggle, labor, labor at, construct, build, undertake, set in motion, plan</w:t>
      </w:r>
    </w:p>
    <w:p w14:paraId="70F84606" w14:textId="77777777" w:rsidR="00376410" w:rsidRDefault="00503F39">
      <w:pPr>
        <w:spacing w:after="0"/>
      </w:pPr>
      <w:r>
        <w:rPr>
          <w:b/>
          <w:sz w:val="20"/>
        </w:rPr>
        <w:t xml:space="preserve">palatium : </w:t>
      </w:r>
      <w:r>
        <w:rPr>
          <w:sz w:val="20"/>
        </w:rPr>
        <w:t>palate, sense of taste</w:t>
      </w:r>
    </w:p>
    <w:p w14:paraId="7FA35188" w14:textId="77777777" w:rsidR="00376410" w:rsidRDefault="00503F39">
      <w:pPr>
        <w:spacing w:after="0"/>
      </w:pPr>
      <w:r>
        <w:rPr>
          <w:b/>
          <w:sz w:val="20"/>
        </w:rPr>
        <w:t xml:space="preserve">pergo perrexi, perrectum, 3  n: </w:t>
      </w:r>
      <w:r>
        <w:rPr>
          <w:sz w:val="20"/>
        </w:rPr>
        <w:t>go on, proceed</w:t>
      </w:r>
    </w:p>
    <w:p w14:paraId="377BCA43" w14:textId="77777777" w:rsidR="00376410" w:rsidRDefault="00503F39">
      <w:pPr>
        <w:spacing w:after="0"/>
      </w:pPr>
      <w:r>
        <w:rPr>
          <w:b/>
          <w:sz w:val="20"/>
        </w:rPr>
        <w:t xml:space="preserve">pompa ae  f: </w:t>
      </w:r>
      <w:r>
        <w:rPr>
          <w:sz w:val="20"/>
        </w:rPr>
        <w:t>procession, retinue, pomp, ostentation</w:t>
      </w:r>
    </w:p>
    <w:p w14:paraId="230B4FEC" w14:textId="77777777" w:rsidR="00376410" w:rsidRDefault="00503F39">
      <w:pPr>
        <w:spacing w:after="0"/>
      </w:pPr>
      <w:r>
        <w:rPr>
          <w:b/>
          <w:sz w:val="20"/>
        </w:rPr>
        <w:t xml:space="preserve">praeceptum i  n: </w:t>
      </w:r>
      <w:r>
        <w:rPr>
          <w:sz w:val="20"/>
        </w:rPr>
        <w:t>teaching, lesson, precept, order, command</w:t>
      </w:r>
    </w:p>
    <w:p w14:paraId="0405D393" w14:textId="77777777" w:rsidR="00376410" w:rsidRDefault="00503F39">
      <w:pPr>
        <w:spacing w:after="0"/>
      </w:pPr>
      <w:r>
        <w:rPr>
          <w:b/>
          <w:sz w:val="20"/>
        </w:rPr>
        <w:t xml:space="preserve">praeficio fēci, fectum, 3 : </w:t>
      </w:r>
      <w:r>
        <w:rPr>
          <w:sz w:val="20"/>
        </w:rPr>
        <w:t>commander, prefect</w:t>
      </w:r>
    </w:p>
    <w:p w14:paraId="6E9262C6" w14:textId="77777777" w:rsidR="00376410" w:rsidRDefault="00503F39">
      <w:pPr>
        <w:spacing w:after="0"/>
      </w:pPr>
      <w:r>
        <w:rPr>
          <w:b/>
          <w:sz w:val="20"/>
        </w:rPr>
        <w:t xml:space="preserve">praestrictis : </w:t>
      </w:r>
      <w:r>
        <w:rPr>
          <w:sz w:val="20"/>
        </w:rPr>
        <w:t>bind or tie up, graze, weaken, blunt</w:t>
      </w:r>
    </w:p>
    <w:p w14:paraId="00E444DD" w14:textId="77777777" w:rsidR="00376410" w:rsidRDefault="00503F39">
      <w:pPr>
        <w:spacing w:after="0"/>
      </w:pPr>
      <w:r>
        <w:rPr>
          <w:b/>
          <w:sz w:val="20"/>
        </w:rPr>
        <w:t xml:space="preserve">praetorium ii  n: </w:t>
      </w:r>
      <w:r>
        <w:rPr>
          <w:sz w:val="20"/>
        </w:rPr>
        <w:t>ex-praetor</w:t>
      </w:r>
    </w:p>
    <w:p w14:paraId="50327A5F" w14:textId="77777777" w:rsidR="00376410" w:rsidRDefault="00503F39">
      <w:pPr>
        <w:spacing w:after="0"/>
      </w:pPr>
      <w:r>
        <w:rPr>
          <w:b/>
          <w:sz w:val="20"/>
        </w:rPr>
        <w:t xml:space="preserve">proficiscor fectus, 3 : </w:t>
      </w:r>
      <w:r>
        <w:rPr>
          <w:sz w:val="20"/>
        </w:rPr>
        <w:t>depart, set out, proceed</w:t>
      </w:r>
    </w:p>
    <w:p w14:paraId="3B8D6F2C" w14:textId="77777777" w:rsidR="00376410" w:rsidRDefault="00503F39">
      <w:pPr>
        <w:spacing w:after="0"/>
      </w:pPr>
      <w:r>
        <w:rPr>
          <w:b/>
          <w:sz w:val="20"/>
        </w:rPr>
        <w:t xml:space="preserve">properaris : </w:t>
      </w:r>
      <w:r>
        <w:rPr>
          <w:sz w:val="20"/>
        </w:rPr>
        <w:t>hurry, speed up, be quick</w:t>
      </w:r>
    </w:p>
    <w:p w14:paraId="3BEEB610" w14:textId="77777777" w:rsidR="00376410" w:rsidRDefault="00503F39">
      <w:pPr>
        <w:spacing w:after="0"/>
      </w:pPr>
      <w:r>
        <w:rPr>
          <w:b/>
          <w:sz w:val="20"/>
        </w:rPr>
        <w:t xml:space="preserve">regia ae : </w:t>
      </w:r>
      <w:r>
        <w:rPr>
          <w:sz w:val="20"/>
        </w:rPr>
        <w:t>palace, court, residence</w:t>
      </w:r>
    </w:p>
    <w:p w14:paraId="4FCB5DCD" w14:textId="77777777" w:rsidR="00376410" w:rsidRDefault="00503F39">
      <w:pPr>
        <w:spacing w:after="0"/>
      </w:pPr>
      <w:r>
        <w:rPr>
          <w:b/>
          <w:sz w:val="20"/>
        </w:rPr>
        <w:t xml:space="preserve">relatio ōnis  f: </w:t>
      </w:r>
      <w:r>
        <w:rPr>
          <w:sz w:val="20"/>
        </w:rPr>
        <w:t>laying of matter before Senate, such motion, referring back case to magistrate</w:t>
      </w:r>
    </w:p>
    <w:p w14:paraId="47DA6115" w14:textId="77777777" w:rsidR="00376410" w:rsidRDefault="00503F39">
      <w:pPr>
        <w:spacing w:after="0"/>
      </w:pPr>
      <w:r>
        <w:rPr>
          <w:b/>
          <w:sz w:val="20"/>
        </w:rPr>
        <w:t>sollem</w:t>
      </w:r>
      <w:r>
        <w:rPr>
          <w:b/>
          <w:sz w:val="20"/>
        </w:rPr>
        <w:t xml:space="preserve">nis e : </w:t>
      </w:r>
      <w:r>
        <w:rPr>
          <w:sz w:val="20"/>
        </w:rPr>
        <w:t>solemn, ceremonial, sacred, in accordance w/religion/law, traditional/customary</w:t>
      </w:r>
    </w:p>
    <w:p w14:paraId="1FCB33C7" w14:textId="77777777" w:rsidR="00376410" w:rsidRDefault="00503F39">
      <w:pPr>
        <w:spacing w:after="0"/>
      </w:pPr>
      <w:r>
        <w:rPr>
          <w:b/>
          <w:sz w:val="20"/>
        </w:rPr>
        <w:t xml:space="preserve">solum : </w:t>
      </w:r>
      <w:r>
        <w:rPr>
          <w:sz w:val="20"/>
        </w:rPr>
        <w:t>bottom, ground, floor, soil, land</w:t>
      </w:r>
    </w:p>
    <w:p w14:paraId="518E2844" w14:textId="77777777" w:rsidR="00376410" w:rsidRDefault="00503F39">
      <w:pPr>
        <w:spacing w:after="0"/>
      </w:pPr>
      <w:r>
        <w:rPr>
          <w:b/>
          <w:sz w:val="20"/>
        </w:rPr>
        <w:t xml:space="preserve">subinde : </w:t>
      </w:r>
      <w:r>
        <w:rPr>
          <w:sz w:val="20"/>
        </w:rPr>
        <w:t>immediately after, thereupon, constantly, repeatedly</w:t>
      </w:r>
    </w:p>
    <w:p w14:paraId="55ABA3C6" w14:textId="77777777" w:rsidR="00376410" w:rsidRDefault="00503F39">
      <w:pPr>
        <w:spacing w:after="0"/>
      </w:pPr>
      <w:r>
        <w:rPr>
          <w:b/>
          <w:sz w:val="20"/>
        </w:rPr>
        <w:t xml:space="preserve">subirascor ātus, 3 : </w:t>
      </w:r>
      <w:r>
        <w:rPr>
          <w:sz w:val="20"/>
        </w:rPr>
        <w:t>anger, ire, wrath, resentment, indignation</w:t>
      </w:r>
      <w:r>
        <w:rPr>
          <w:sz w:val="20"/>
        </w:rPr>
        <w:t>, rage/fury/violence, bad blood</w:t>
      </w:r>
    </w:p>
    <w:p w14:paraId="34B6D26D" w14:textId="77777777" w:rsidR="00376410" w:rsidRDefault="00503F39">
      <w:pPr>
        <w:spacing w:after="0"/>
      </w:pPr>
      <w:r>
        <w:rPr>
          <w:b/>
          <w:sz w:val="20"/>
        </w:rPr>
        <w:t xml:space="preserve">supervacuus a, um : </w:t>
      </w:r>
      <w:r>
        <w:rPr>
          <w:sz w:val="20"/>
        </w:rPr>
        <w:t>empty</w:t>
      </w:r>
    </w:p>
    <w:p w14:paraId="64B35DDC" w14:textId="77777777" w:rsidR="00376410" w:rsidRDefault="00376410">
      <w:pPr>
        <w:sectPr w:rsidR="00376410">
          <w:type w:val="continuous"/>
          <w:pgSz w:w="12240" w:h="15840"/>
          <w:pgMar w:top="720" w:right="1080" w:bottom="720" w:left="1080" w:header="720" w:footer="720" w:gutter="0"/>
          <w:cols w:num="2" w:space="720"/>
          <w:docGrid w:linePitch="360"/>
        </w:sectPr>
      </w:pPr>
    </w:p>
    <w:p w14:paraId="5024BEF3" w14:textId="77777777" w:rsidR="00376410" w:rsidRDefault="00503F39">
      <w:r>
        <w:br w:type="page"/>
      </w:r>
    </w:p>
    <w:p w14:paraId="2CBE5E0C" w14:textId="77777777" w:rsidR="00376410" w:rsidRDefault="00503F39">
      <w:r>
        <w:rPr>
          <w:sz w:val="24"/>
        </w:rPr>
        <w:lastRenderedPageBreak/>
        <w:t>abscessit nec in conspectum eius postea venit saepius arcessitus. 12. hinc ille commotus ut iniusta perferens et indigna praefecti custodiam protectoribus mandaverat fidis. quo con</w:t>
      </w:r>
      <w:r>
        <w:rPr>
          <w:sz w:val="24"/>
        </w:rPr>
        <w:t>perto Montius tunc quaestor acer quidem sed ad lenitatem propensior, consulens in commune advocatos palatinarum primos scholarum adlocutus est mollius docens nec decere haec fieri nec prodesse addensque vocis obiurgatorio sonu quod si id placeret, post sta</w:t>
      </w:r>
      <w:r>
        <w:rPr>
          <w:sz w:val="24"/>
        </w:rPr>
        <w:t>tuas Constantii deiectas super adimenda vita praefecto conveniet securius cogitari. 13. his cognitis Gallus ut serpens adpetitus telo vel saxo iamque spes extremas opperiens et succurrens saluti suae quavis ratione colligi omnes iussit armatos et cum stare</w:t>
      </w:r>
      <w:r>
        <w:rPr>
          <w:sz w:val="24"/>
        </w:rPr>
        <w:t>nt attoniti, districta dentium acie stridens adeste inquit viri fortes mihi periclitanti cum vobis. 14. Montius nos tumor</w:t>
      </w:r>
    </w:p>
    <w:p w14:paraId="1E2AD02C" w14:textId="77777777" w:rsidR="00376410" w:rsidRDefault="00503F39">
      <w:pPr>
        <w:jc w:val="center"/>
      </w:pPr>
      <w:r>
        <w:t>———————————————————————————————————————</w:t>
      </w:r>
    </w:p>
    <w:p w14:paraId="6B80EB58" w14:textId="77777777" w:rsidR="00376410" w:rsidRDefault="00376410">
      <w:pPr>
        <w:sectPr w:rsidR="00376410">
          <w:type w:val="continuous"/>
          <w:pgSz w:w="12240" w:h="15840"/>
          <w:pgMar w:top="720" w:right="1080" w:bottom="720" w:left="1080" w:header="720" w:footer="720" w:gutter="0"/>
          <w:cols w:space="720"/>
          <w:docGrid w:linePitch="360"/>
        </w:sectPr>
      </w:pPr>
    </w:p>
    <w:p w14:paraId="4BD1741F" w14:textId="77777777" w:rsidR="00376410" w:rsidRDefault="00503F39">
      <w:pPr>
        <w:spacing w:after="0"/>
      </w:pPr>
      <w:r>
        <w:rPr>
          <w:b/>
          <w:sz w:val="20"/>
        </w:rPr>
        <w:t xml:space="preserve">Constantius ii  m: </w:t>
      </w:r>
      <w:r>
        <w:rPr>
          <w:sz w:val="20"/>
        </w:rPr>
        <w:t xml:space="preserve">Constantius, (Emperor Constantius I 305-306, II 337-361, III </w:t>
      </w:r>
      <w:r>
        <w:rPr>
          <w:sz w:val="20"/>
        </w:rPr>
        <w:t>421)</w:t>
      </w:r>
    </w:p>
    <w:p w14:paraId="3D60AB7E" w14:textId="77777777" w:rsidR="00376410" w:rsidRDefault="00503F39">
      <w:pPr>
        <w:spacing w:after="0"/>
      </w:pPr>
      <w:r>
        <w:rPr>
          <w:b/>
          <w:sz w:val="20"/>
        </w:rPr>
        <w:t xml:space="preserve">abscedo cessi, cessum, 3 : </w:t>
      </w:r>
      <w:r>
        <w:rPr>
          <w:sz w:val="20"/>
        </w:rPr>
        <w:t>withdraw, depart, retire, go/pass off/away, desist, recede (coasts), slough</w:t>
      </w:r>
    </w:p>
    <w:p w14:paraId="409FDFA2" w14:textId="77777777" w:rsidR="00376410" w:rsidRDefault="00503F39">
      <w:pPr>
        <w:spacing w:after="0"/>
      </w:pPr>
      <w:r>
        <w:rPr>
          <w:b/>
          <w:sz w:val="20"/>
        </w:rPr>
        <w:t xml:space="preserve">adimo ēmi, emptum, 3 : </w:t>
      </w:r>
      <w:r>
        <w:rPr>
          <w:sz w:val="20"/>
        </w:rPr>
        <w:t>withdraw, take away, carry off, castrate, deprive, steal, seize, annul, rescue</w:t>
      </w:r>
    </w:p>
    <w:p w14:paraId="5053220B" w14:textId="77777777" w:rsidR="00376410" w:rsidRDefault="00503F39">
      <w:pPr>
        <w:spacing w:after="0"/>
      </w:pPr>
      <w:r>
        <w:rPr>
          <w:b/>
          <w:sz w:val="20"/>
        </w:rPr>
        <w:t xml:space="preserve">alloquor cūtus, 3 : </w:t>
      </w:r>
      <w:r>
        <w:rPr>
          <w:sz w:val="20"/>
        </w:rPr>
        <w:t>seat, rank, position, sold</w:t>
      </w:r>
      <w:r>
        <w:rPr>
          <w:sz w:val="20"/>
        </w:rPr>
        <w:t>ier's post, quarters, category, book passage, topic</w:t>
      </w:r>
    </w:p>
    <w:p w14:paraId="204DD1D2" w14:textId="77777777" w:rsidR="00376410" w:rsidRDefault="00503F39">
      <w:pPr>
        <w:spacing w:after="0"/>
      </w:pPr>
      <w:r>
        <w:rPr>
          <w:b/>
          <w:sz w:val="20"/>
        </w:rPr>
        <w:t xml:space="preserve">appetitus2 ūs  m: </w:t>
      </w:r>
      <w:r>
        <w:rPr>
          <w:sz w:val="20"/>
        </w:rPr>
        <w:t>appetite, desire, esp. natural/instinctive desire</w:t>
      </w:r>
    </w:p>
    <w:p w14:paraId="64772640" w14:textId="77777777" w:rsidR="00376410" w:rsidRDefault="00503F39">
      <w:pPr>
        <w:spacing w:after="0"/>
      </w:pPr>
      <w:r>
        <w:rPr>
          <w:b/>
          <w:sz w:val="20"/>
        </w:rPr>
        <w:t xml:space="preserve">advoco āvi, ātum, 1 : </w:t>
      </w:r>
      <w:r>
        <w:rPr>
          <w:sz w:val="20"/>
        </w:rPr>
        <w:t>counselor, advocate, professional pleader, witness, supporter, mediator</w:t>
      </w:r>
    </w:p>
    <w:p w14:paraId="4A035199" w14:textId="77777777" w:rsidR="00376410" w:rsidRDefault="00503F39">
      <w:pPr>
        <w:spacing w:after="0"/>
      </w:pPr>
      <w:r>
        <w:rPr>
          <w:b/>
          <w:sz w:val="20"/>
        </w:rPr>
        <w:t xml:space="preserve">arcesso īvi, ītum, 3 : </w:t>
      </w:r>
      <w:r>
        <w:rPr>
          <w:sz w:val="20"/>
        </w:rPr>
        <w:t>summons, sending for</w:t>
      </w:r>
    </w:p>
    <w:p w14:paraId="7C5E2715" w14:textId="77777777" w:rsidR="00376410" w:rsidRDefault="00503F39">
      <w:pPr>
        <w:spacing w:after="0"/>
      </w:pPr>
      <w:r>
        <w:rPr>
          <w:b/>
          <w:sz w:val="20"/>
        </w:rPr>
        <w:t xml:space="preserve">armatus : </w:t>
      </w:r>
      <w:r>
        <w:rPr>
          <w:sz w:val="20"/>
        </w:rPr>
        <w:t>armed man (usu. pl.), soldier</w:t>
      </w:r>
    </w:p>
    <w:p w14:paraId="430E3BED" w14:textId="77777777" w:rsidR="00376410" w:rsidRDefault="00503F39">
      <w:pPr>
        <w:spacing w:after="0"/>
      </w:pPr>
      <w:r>
        <w:rPr>
          <w:b/>
          <w:sz w:val="20"/>
        </w:rPr>
        <w:t xml:space="preserve">commoueo : </w:t>
      </w:r>
      <w:r>
        <w:rPr>
          <w:sz w:val="20"/>
        </w:rPr>
        <w:t>movement, moving, agitation (L+S)</w:t>
      </w:r>
    </w:p>
    <w:p w14:paraId="141DD123" w14:textId="77777777" w:rsidR="00376410" w:rsidRDefault="00503F39">
      <w:pPr>
        <w:spacing w:after="0"/>
      </w:pPr>
      <w:r>
        <w:rPr>
          <w:b/>
          <w:sz w:val="20"/>
        </w:rPr>
        <w:t xml:space="preserve">conperto : </w:t>
      </w:r>
      <w:r>
        <w:rPr>
          <w:sz w:val="20"/>
        </w:rPr>
        <w:t>learn/discover/find (by investigation), verify/know for certain, find guilty</w:t>
      </w:r>
    </w:p>
    <w:p w14:paraId="56ECDD9E" w14:textId="77777777" w:rsidR="00376410" w:rsidRDefault="00503F39">
      <w:pPr>
        <w:spacing w:after="0"/>
      </w:pPr>
      <w:r>
        <w:rPr>
          <w:b/>
          <w:sz w:val="20"/>
        </w:rPr>
        <w:t xml:space="preserve">conspectus : </w:t>
      </w:r>
      <w:r>
        <w:rPr>
          <w:sz w:val="20"/>
        </w:rPr>
        <w:t>view, (range of) sight, as</w:t>
      </w:r>
      <w:r>
        <w:rPr>
          <w:sz w:val="20"/>
        </w:rPr>
        <w:t>pect/appearance/look, perception/contemplation/survey</w:t>
      </w:r>
    </w:p>
    <w:p w14:paraId="57FECF30" w14:textId="77777777" w:rsidR="00376410" w:rsidRDefault="00503F39">
      <w:pPr>
        <w:spacing w:after="0"/>
      </w:pPr>
      <w:r>
        <w:rPr>
          <w:b/>
          <w:sz w:val="20"/>
        </w:rPr>
        <w:t xml:space="preserve">custodia ae  f: </w:t>
      </w:r>
      <w:r>
        <w:rPr>
          <w:sz w:val="20"/>
        </w:rPr>
        <w:t>protection, safe-keeping, defense, preservation, custody, charge, prisoner</w:t>
      </w:r>
    </w:p>
    <w:p w14:paraId="655F47A4" w14:textId="77777777" w:rsidR="00376410" w:rsidRDefault="00503F39">
      <w:pPr>
        <w:spacing w:after="0"/>
      </w:pPr>
      <w:r>
        <w:rPr>
          <w:b/>
          <w:sz w:val="20"/>
        </w:rPr>
        <w:t xml:space="preserve">fido fīsus sum : </w:t>
      </w:r>
      <w:r>
        <w:rPr>
          <w:sz w:val="20"/>
        </w:rPr>
        <w:t>chord, instrument string, constellation Lyra, stringed instrument (pl.), lyre</w:t>
      </w:r>
    </w:p>
    <w:p w14:paraId="134C4B4D" w14:textId="77777777" w:rsidR="00376410" w:rsidRDefault="00503F39">
      <w:pPr>
        <w:spacing w:after="0"/>
      </w:pPr>
      <w:r>
        <w:rPr>
          <w:b/>
          <w:sz w:val="20"/>
        </w:rPr>
        <w:t xml:space="preserve">indignus a, um : </w:t>
      </w:r>
      <w:r>
        <w:rPr>
          <w:sz w:val="20"/>
        </w:rPr>
        <w:t>deem unworthy, scorn, regard with indignation, resent, be indignant</w:t>
      </w:r>
    </w:p>
    <w:p w14:paraId="70F191F3" w14:textId="77777777" w:rsidR="00376410" w:rsidRDefault="00503F39">
      <w:pPr>
        <w:spacing w:after="0"/>
      </w:pPr>
      <w:r>
        <w:rPr>
          <w:b/>
          <w:sz w:val="20"/>
        </w:rPr>
        <w:t xml:space="preserve">inusitatus a, um : </w:t>
      </w:r>
      <w:r>
        <w:rPr>
          <w:sz w:val="20"/>
        </w:rPr>
        <w:t>make usual/common/habitual use of, use everyday</w:t>
      </w:r>
    </w:p>
    <w:p w14:paraId="7E791454" w14:textId="77777777" w:rsidR="00376410" w:rsidRDefault="00503F39">
      <w:pPr>
        <w:spacing w:after="0"/>
      </w:pPr>
      <w:r>
        <w:rPr>
          <w:b/>
          <w:sz w:val="20"/>
        </w:rPr>
        <w:t xml:space="preserve">lenitas ātis  f: </w:t>
      </w:r>
      <w:r>
        <w:rPr>
          <w:sz w:val="20"/>
        </w:rPr>
        <w:t>smoothness, gentleness, mildness, lenience</w:t>
      </w:r>
    </w:p>
    <w:p w14:paraId="060DE0DE" w14:textId="77777777" w:rsidR="00376410" w:rsidRDefault="00503F39">
      <w:pPr>
        <w:spacing w:after="0"/>
      </w:pPr>
      <w:r>
        <w:rPr>
          <w:b/>
          <w:sz w:val="20"/>
        </w:rPr>
        <w:t xml:space="preserve">opperior pĕrītus and pertus, 4 : </w:t>
      </w:r>
      <w:r>
        <w:rPr>
          <w:sz w:val="20"/>
        </w:rPr>
        <w:t>wait (for),</w:t>
      </w:r>
      <w:r>
        <w:rPr>
          <w:sz w:val="20"/>
        </w:rPr>
        <w:t xml:space="preserve"> await</w:t>
      </w:r>
    </w:p>
    <w:p w14:paraId="5D784BFC" w14:textId="77777777" w:rsidR="00376410" w:rsidRDefault="00503F39">
      <w:pPr>
        <w:spacing w:after="0"/>
      </w:pPr>
      <w:r>
        <w:rPr>
          <w:b/>
          <w:sz w:val="20"/>
        </w:rPr>
        <w:t xml:space="preserve">perfero tŭli, lātum, ferre : </w:t>
      </w:r>
      <w:r>
        <w:rPr>
          <w:sz w:val="20"/>
        </w:rPr>
        <w:t>carry through, bear, endure to the end, suffer, announce</w:t>
      </w:r>
    </w:p>
    <w:p w14:paraId="6B07EA3F" w14:textId="77777777" w:rsidR="00376410" w:rsidRDefault="00503F39">
      <w:pPr>
        <w:spacing w:after="0"/>
      </w:pPr>
      <w:r>
        <w:rPr>
          <w:b/>
          <w:sz w:val="20"/>
        </w:rPr>
        <w:t xml:space="preserve">periclitor ātus, 1 : </w:t>
      </w:r>
      <w:r>
        <w:rPr>
          <w:sz w:val="20"/>
        </w:rPr>
        <w:t>try, prove, test, make a trial of, put to the test/in peril, risk, endanger</w:t>
      </w:r>
    </w:p>
    <w:p w14:paraId="29B25BB7" w14:textId="77777777" w:rsidR="00376410" w:rsidRDefault="00503F39">
      <w:pPr>
        <w:spacing w:after="0"/>
      </w:pPr>
      <w:r>
        <w:rPr>
          <w:b/>
          <w:sz w:val="20"/>
        </w:rPr>
        <w:t xml:space="preserve">praefectus : </w:t>
      </w:r>
      <w:r>
        <w:rPr>
          <w:sz w:val="20"/>
        </w:rPr>
        <w:t>commander, prefect</w:t>
      </w:r>
    </w:p>
    <w:p w14:paraId="3A753374" w14:textId="77777777" w:rsidR="00376410" w:rsidRDefault="00503F39">
      <w:pPr>
        <w:spacing w:after="0"/>
      </w:pPr>
      <w:r>
        <w:rPr>
          <w:b/>
          <w:sz w:val="20"/>
        </w:rPr>
        <w:t xml:space="preserve">praeficio fēci, fectum, 3 : </w:t>
      </w:r>
      <w:r>
        <w:rPr>
          <w:sz w:val="20"/>
        </w:rPr>
        <w:t>comman</w:t>
      </w:r>
      <w:r>
        <w:rPr>
          <w:sz w:val="20"/>
        </w:rPr>
        <w:t>der, prefect</w:t>
      </w:r>
    </w:p>
    <w:p w14:paraId="3D43B6EB" w14:textId="77777777" w:rsidR="00376410" w:rsidRDefault="00503F39">
      <w:pPr>
        <w:spacing w:after="0"/>
      </w:pPr>
      <w:r>
        <w:rPr>
          <w:b/>
          <w:sz w:val="20"/>
        </w:rPr>
        <w:t xml:space="preserve">propendeo di, sum, 2 : </w:t>
      </w:r>
      <w:r>
        <w:rPr>
          <w:sz w:val="20"/>
        </w:rPr>
        <w:t>allotment for weaving, wool given to be spun/woven, task/stint, homework</w:t>
      </w:r>
    </w:p>
    <w:p w14:paraId="69CD1DAD" w14:textId="77777777" w:rsidR="00376410" w:rsidRDefault="00503F39">
      <w:pPr>
        <w:spacing w:after="0"/>
      </w:pPr>
      <w:r>
        <w:rPr>
          <w:b/>
          <w:sz w:val="20"/>
        </w:rPr>
        <w:t xml:space="preserve">protector ōris  m: </w:t>
      </w:r>
      <w:r>
        <w:rPr>
          <w:sz w:val="20"/>
        </w:rPr>
        <w:t>protector, guardian, defender, member of corps of guards (Souter)</w:t>
      </w:r>
    </w:p>
    <w:p w14:paraId="7CF85A8C" w14:textId="77777777" w:rsidR="00376410" w:rsidRDefault="00503F39">
      <w:pPr>
        <w:spacing w:after="0"/>
      </w:pPr>
      <w:r>
        <w:rPr>
          <w:b/>
          <w:sz w:val="20"/>
        </w:rPr>
        <w:t xml:space="preserve">quaestor ōris  m: </w:t>
      </w:r>
      <w:r>
        <w:rPr>
          <w:sz w:val="20"/>
        </w:rPr>
        <w:t>quaestor, state treasurer, quartermaster gen</w:t>
      </w:r>
      <w:r>
        <w:rPr>
          <w:sz w:val="20"/>
        </w:rPr>
        <w:t>eral</w:t>
      </w:r>
    </w:p>
    <w:p w14:paraId="5EB6B1DB" w14:textId="77777777" w:rsidR="00376410" w:rsidRDefault="00503F39">
      <w:pPr>
        <w:spacing w:after="0"/>
      </w:pPr>
      <w:r>
        <w:rPr>
          <w:b/>
          <w:sz w:val="20"/>
        </w:rPr>
        <w:t xml:space="preserve">scholaris e : </w:t>
      </w:r>
      <w:r>
        <w:rPr>
          <w:sz w:val="20"/>
        </w:rPr>
        <w:t>scholar, student (Bee), imperial guard (pl.) (L+S)</w:t>
      </w:r>
    </w:p>
    <w:p w14:paraId="21D20849" w14:textId="77777777" w:rsidR="00376410" w:rsidRDefault="00503F39">
      <w:pPr>
        <w:spacing w:after="0"/>
      </w:pPr>
      <w:r>
        <w:rPr>
          <w:b/>
          <w:sz w:val="20"/>
        </w:rPr>
        <w:t xml:space="preserve">serpens entis : </w:t>
      </w:r>
      <w:r>
        <w:rPr>
          <w:sz w:val="20"/>
        </w:rPr>
        <w:t>serpent, snake</w:t>
      </w:r>
    </w:p>
    <w:p w14:paraId="11949750" w14:textId="77777777" w:rsidR="00376410" w:rsidRDefault="00503F39">
      <w:pPr>
        <w:spacing w:after="0"/>
      </w:pPr>
      <w:r>
        <w:rPr>
          <w:b/>
          <w:sz w:val="20"/>
        </w:rPr>
        <w:t xml:space="preserve">sonus : </w:t>
      </w:r>
      <w:r>
        <w:rPr>
          <w:sz w:val="20"/>
        </w:rPr>
        <w:t>make a noise/sound, speak/utter, emit sound, be spoken of (as), express/denote</w:t>
      </w:r>
    </w:p>
    <w:p w14:paraId="0C7D93C9" w14:textId="77777777" w:rsidR="00376410" w:rsidRDefault="00503F39">
      <w:pPr>
        <w:spacing w:after="0"/>
      </w:pPr>
      <w:r>
        <w:rPr>
          <w:b/>
          <w:sz w:val="20"/>
        </w:rPr>
        <w:t xml:space="preserve">statua ae  f: </w:t>
      </w:r>
      <w:r>
        <w:rPr>
          <w:sz w:val="20"/>
        </w:rPr>
        <w:t>statue, image</w:t>
      </w:r>
    </w:p>
    <w:p w14:paraId="489B3094" w14:textId="77777777" w:rsidR="00376410" w:rsidRDefault="00503F39">
      <w:pPr>
        <w:spacing w:after="0"/>
      </w:pPr>
      <w:r>
        <w:rPr>
          <w:b/>
          <w:sz w:val="20"/>
        </w:rPr>
        <w:t xml:space="preserve">strideo di, 2 : </w:t>
      </w:r>
      <w:r>
        <w:rPr>
          <w:sz w:val="20"/>
        </w:rPr>
        <w:t>creak, squeak, grate, sh</w:t>
      </w:r>
      <w:r>
        <w:rPr>
          <w:sz w:val="20"/>
        </w:rPr>
        <w:t>riek, whistle, (make shrill sound), hiss, gnash</w:t>
      </w:r>
    </w:p>
    <w:p w14:paraId="04A37E34" w14:textId="77777777" w:rsidR="00376410" w:rsidRDefault="00503F39">
      <w:pPr>
        <w:spacing w:after="0"/>
      </w:pPr>
      <w:r>
        <w:rPr>
          <w:b/>
          <w:sz w:val="20"/>
        </w:rPr>
        <w:t xml:space="preserve">succurrens : </w:t>
      </w:r>
      <w:r>
        <w:rPr>
          <w:sz w:val="20"/>
        </w:rPr>
        <w:t>run to the aid of, help</w:t>
      </w:r>
    </w:p>
    <w:p w14:paraId="0F2D3B9A" w14:textId="77777777" w:rsidR="00376410" w:rsidRDefault="00503F39">
      <w:pPr>
        <w:spacing w:after="0"/>
      </w:pPr>
      <w:r>
        <w:rPr>
          <w:b/>
          <w:sz w:val="20"/>
        </w:rPr>
        <w:t xml:space="preserve">tumor ōris  m: </w:t>
      </w:r>
      <w:r>
        <w:rPr>
          <w:sz w:val="20"/>
        </w:rPr>
        <w:t>swollen or distended condition, swelling, swell (sea, waves), excitement</w:t>
      </w:r>
    </w:p>
    <w:p w14:paraId="55544AF3" w14:textId="77777777" w:rsidR="00376410" w:rsidRDefault="00376410">
      <w:pPr>
        <w:sectPr w:rsidR="00376410">
          <w:type w:val="continuous"/>
          <w:pgSz w:w="12240" w:h="15840"/>
          <w:pgMar w:top="720" w:right="1080" w:bottom="720" w:left="1080" w:header="720" w:footer="720" w:gutter="0"/>
          <w:cols w:num="2" w:space="720"/>
          <w:docGrid w:linePitch="360"/>
        </w:sectPr>
      </w:pPr>
    </w:p>
    <w:p w14:paraId="1DCC3B79" w14:textId="77777777" w:rsidR="00376410" w:rsidRDefault="00503F39">
      <w:r>
        <w:br w:type="page"/>
      </w:r>
    </w:p>
    <w:p w14:paraId="3F1259B6" w14:textId="77777777" w:rsidR="00376410" w:rsidRDefault="00503F39">
      <w:r>
        <w:rPr>
          <w:sz w:val="24"/>
        </w:rPr>
        <w:lastRenderedPageBreak/>
        <w:t xml:space="preserve">inusitato quodam et novo ut rebellis et maiestati recalcitrantes </w:t>
      </w:r>
      <w:r>
        <w:rPr>
          <w:sz w:val="24"/>
        </w:rPr>
        <w:t xml:space="preserve">Augustae per haec quae strepit incusat iratus nimirum quod contumacem praefectum, quid rerum ordo postulat ignorare dissimulantem formidine tenus iusserim custodiri. 15. nihil morati post haec militares avidi saepe turbarum adorti sunt Montium primum, qui </w:t>
      </w:r>
      <w:r>
        <w:rPr>
          <w:sz w:val="24"/>
        </w:rPr>
        <w:t>divertebat in proximo, levi corpore senem atque morbosum, et hirsutis resticulis cruribus eius innexis divaricaturne sine spiramento ullo ad usque praetorium traxere praefecti. 16. et eodem impetu Domitianum praecipitem per scalas itidem funibus constrinxe</w:t>
      </w:r>
      <w:r>
        <w:rPr>
          <w:sz w:val="24"/>
        </w:rPr>
        <w:t>runt, eosque coniunctos per ampla spatia civitatis acri raptavere discursu. iamque artuum et membrorum divulsa conpage superscandentes corpora mortuorum ad ultimam truncata deformitatem velut exsaturati mox abiecerunt in flumen. 17. incenderat autem audace</w:t>
      </w:r>
      <w:r>
        <w:rPr>
          <w:sz w:val="24"/>
        </w:rPr>
        <w:t>s usque ad</w:t>
      </w:r>
    </w:p>
    <w:p w14:paraId="3E088345" w14:textId="77777777" w:rsidR="00376410" w:rsidRDefault="00503F39">
      <w:pPr>
        <w:jc w:val="center"/>
      </w:pPr>
      <w:r>
        <w:t>———————————————————————————————————————</w:t>
      </w:r>
    </w:p>
    <w:p w14:paraId="67A0B3F9" w14:textId="77777777" w:rsidR="00376410" w:rsidRDefault="00376410">
      <w:pPr>
        <w:sectPr w:rsidR="00376410">
          <w:type w:val="continuous"/>
          <w:pgSz w:w="12240" w:h="15840"/>
          <w:pgMar w:top="720" w:right="1080" w:bottom="720" w:left="1080" w:header="720" w:footer="720" w:gutter="0"/>
          <w:cols w:space="720"/>
          <w:docGrid w:linePitch="360"/>
        </w:sectPr>
      </w:pPr>
    </w:p>
    <w:p w14:paraId="1B25435B" w14:textId="77777777" w:rsidR="00376410" w:rsidRDefault="00503F39">
      <w:pPr>
        <w:spacing w:after="0"/>
      </w:pPr>
      <w:r>
        <w:rPr>
          <w:b/>
          <w:sz w:val="20"/>
        </w:rPr>
        <w:t xml:space="preserve">Domitianus i  m: </w:t>
      </w:r>
      <w:r>
        <w:rPr>
          <w:sz w:val="20"/>
        </w:rPr>
        <w:t>Domitian (Emperor 81-96), (son of Vespasian, brother of Titus, last Flavian)</w:t>
      </w:r>
    </w:p>
    <w:p w14:paraId="7F95C31C" w14:textId="77777777" w:rsidR="00376410" w:rsidRDefault="00503F39">
      <w:pPr>
        <w:spacing w:after="0"/>
      </w:pPr>
      <w:r>
        <w:rPr>
          <w:b/>
          <w:sz w:val="20"/>
        </w:rPr>
        <w:t xml:space="preserve">adorior ortus, 4 : </w:t>
      </w:r>
      <w:r>
        <w:rPr>
          <w:sz w:val="20"/>
        </w:rPr>
        <w:t xml:space="preserve">assail/assault/attack, rise against </w:t>
      </w:r>
      <w:r>
        <w:rPr>
          <w:sz w:val="20"/>
        </w:rPr>
        <w:t>(military/political/plague), accost/address</w:t>
      </w:r>
    </w:p>
    <w:p w14:paraId="2F6B0D32" w14:textId="77777777" w:rsidR="00376410" w:rsidRDefault="00503F39">
      <w:pPr>
        <w:spacing w:after="0"/>
      </w:pPr>
      <w:r>
        <w:rPr>
          <w:b/>
          <w:sz w:val="20"/>
        </w:rPr>
        <w:t xml:space="preserve">artus2 ūs  m: </w:t>
      </w:r>
      <w:r>
        <w:rPr>
          <w:sz w:val="20"/>
        </w:rPr>
        <w:t>arm/leg/limb, joint, part of the body, frame (pl.), body, sexual members/organs</w:t>
      </w:r>
    </w:p>
    <w:p w14:paraId="38E6131A" w14:textId="77777777" w:rsidR="00376410" w:rsidRDefault="00503F39">
      <w:pPr>
        <w:spacing w:after="0"/>
      </w:pPr>
      <w:r>
        <w:rPr>
          <w:b/>
          <w:sz w:val="20"/>
        </w:rPr>
        <w:t xml:space="preserve">audax ācis : </w:t>
      </w:r>
      <w:r>
        <w:rPr>
          <w:sz w:val="20"/>
        </w:rPr>
        <w:t>bold, daring, courageous, reckless, rash, audacious, presumptuous, desperate</w:t>
      </w:r>
    </w:p>
    <w:p w14:paraId="6D77A169" w14:textId="77777777" w:rsidR="00376410" w:rsidRDefault="00503F39">
      <w:pPr>
        <w:spacing w:after="0"/>
      </w:pPr>
      <w:r>
        <w:rPr>
          <w:b/>
          <w:sz w:val="20"/>
        </w:rPr>
        <w:t xml:space="preserve">conpage : </w:t>
      </w:r>
      <w:r>
        <w:rPr>
          <w:sz w:val="20"/>
        </w:rPr>
        <w:t xml:space="preserve">action of binding </w:t>
      </w:r>
      <w:r>
        <w:rPr>
          <w:sz w:val="20"/>
        </w:rPr>
        <w:t>together, fastening, bond, tie, joint, structure, framework</w:t>
      </w:r>
    </w:p>
    <w:p w14:paraId="2178389A" w14:textId="77777777" w:rsidR="00376410" w:rsidRDefault="00503F39">
      <w:pPr>
        <w:spacing w:after="0"/>
      </w:pPr>
      <w:r>
        <w:rPr>
          <w:b/>
          <w:sz w:val="20"/>
        </w:rPr>
        <w:t xml:space="preserve">contumax ācis : </w:t>
      </w:r>
      <w:r>
        <w:rPr>
          <w:sz w:val="20"/>
        </w:rPr>
        <w:t>proud/unyielding/stubborn/defiant, (usu. bad), insolent/stiff-necked/obstinate</w:t>
      </w:r>
    </w:p>
    <w:p w14:paraId="1C201E60" w14:textId="77777777" w:rsidR="00376410" w:rsidRDefault="00503F39">
      <w:pPr>
        <w:spacing w:after="0"/>
      </w:pPr>
      <w:r>
        <w:rPr>
          <w:b/>
          <w:sz w:val="20"/>
        </w:rPr>
        <w:t xml:space="preserve">crus ūris  n: </w:t>
      </w:r>
      <w:r>
        <w:rPr>
          <w:sz w:val="20"/>
        </w:rPr>
        <w:t>leg, shank, shin, main stem of shrub, stock, upright support of a bridge</w:t>
      </w:r>
    </w:p>
    <w:p w14:paraId="173A05B8" w14:textId="77777777" w:rsidR="00376410" w:rsidRDefault="00503F39">
      <w:pPr>
        <w:spacing w:after="0"/>
      </w:pPr>
      <w:r>
        <w:rPr>
          <w:b/>
          <w:sz w:val="20"/>
        </w:rPr>
        <w:t xml:space="preserve">custodio īvi, </w:t>
      </w:r>
      <w:r>
        <w:rPr>
          <w:b/>
          <w:sz w:val="20"/>
        </w:rPr>
        <w:t xml:space="preserve">or ĭi, ītum, 4 : </w:t>
      </w:r>
      <w:r>
        <w:rPr>
          <w:sz w:val="20"/>
        </w:rPr>
        <w:t>guard/protect/preserve, watch over, keep safe, take heed/care, observe, restrain</w:t>
      </w:r>
    </w:p>
    <w:p w14:paraId="27FA2A34" w14:textId="77777777" w:rsidR="00376410" w:rsidRDefault="00503F39">
      <w:pPr>
        <w:spacing w:after="0"/>
      </w:pPr>
      <w:r>
        <w:rPr>
          <w:b/>
          <w:sz w:val="20"/>
        </w:rPr>
        <w:t xml:space="preserve">deformitas ātis  f: </w:t>
      </w:r>
      <w:r>
        <w:rPr>
          <w:sz w:val="20"/>
        </w:rPr>
        <w:t>ugliness, deformity, blemish, disfigurement, disrepair, disgrace, degradation</w:t>
      </w:r>
    </w:p>
    <w:p w14:paraId="4331D5DF" w14:textId="77777777" w:rsidR="00376410" w:rsidRDefault="00503F39">
      <w:pPr>
        <w:spacing w:after="0"/>
      </w:pPr>
      <w:r>
        <w:rPr>
          <w:b/>
          <w:sz w:val="20"/>
        </w:rPr>
        <w:t xml:space="preserve">discursus2 ūs  m: </w:t>
      </w:r>
      <w:r>
        <w:rPr>
          <w:sz w:val="20"/>
        </w:rPr>
        <w:t>running about, separate lion, dispersal</w:t>
      </w:r>
    </w:p>
    <w:p w14:paraId="69E6A2B4" w14:textId="77777777" w:rsidR="00376410" w:rsidRDefault="00503F39">
      <w:pPr>
        <w:spacing w:after="0"/>
      </w:pPr>
      <w:r>
        <w:rPr>
          <w:b/>
          <w:sz w:val="20"/>
        </w:rPr>
        <w:t xml:space="preserve">dissimulo āvi, ātum, 1 : </w:t>
      </w:r>
      <w:r>
        <w:rPr>
          <w:sz w:val="20"/>
        </w:rPr>
        <w:t>conceal, dissemble, disguise, hide, ignore</w:t>
      </w:r>
    </w:p>
    <w:p w14:paraId="4FFCB34C" w14:textId="77777777" w:rsidR="00376410" w:rsidRDefault="00503F39">
      <w:pPr>
        <w:spacing w:after="0"/>
      </w:pPr>
      <w:r>
        <w:rPr>
          <w:b/>
          <w:sz w:val="20"/>
        </w:rPr>
        <w:t xml:space="preserve">divaricatur : </w:t>
      </w:r>
      <w:r>
        <w:rPr>
          <w:sz w:val="20"/>
        </w:rPr>
        <w:t>stretch apart, spread out</w:t>
      </w:r>
    </w:p>
    <w:p w14:paraId="2C7757A2" w14:textId="77777777" w:rsidR="00376410" w:rsidRDefault="00503F39">
      <w:pPr>
        <w:spacing w:after="0"/>
      </w:pPr>
      <w:r>
        <w:rPr>
          <w:b/>
          <w:sz w:val="20"/>
        </w:rPr>
        <w:t xml:space="preserve">divertebat : </w:t>
      </w:r>
      <w:r>
        <w:rPr>
          <w:sz w:val="20"/>
        </w:rPr>
        <w:t>separate, divert, turn away/in, digress, oppose, divorce/leave marriage</w:t>
      </w:r>
    </w:p>
    <w:p w14:paraId="7969A057" w14:textId="77777777" w:rsidR="00376410" w:rsidRDefault="00503F39">
      <w:pPr>
        <w:spacing w:after="0"/>
      </w:pPr>
      <w:r>
        <w:rPr>
          <w:b/>
          <w:sz w:val="20"/>
        </w:rPr>
        <w:t xml:space="preserve">exsaturati : </w:t>
      </w:r>
      <w:r>
        <w:rPr>
          <w:sz w:val="20"/>
        </w:rPr>
        <w:t>satire</w:t>
      </w:r>
    </w:p>
    <w:p w14:paraId="6439162D" w14:textId="77777777" w:rsidR="00376410" w:rsidRDefault="00503F39">
      <w:pPr>
        <w:spacing w:after="0"/>
      </w:pPr>
      <w:r>
        <w:rPr>
          <w:b/>
          <w:sz w:val="20"/>
        </w:rPr>
        <w:t xml:space="preserve">funis is  m: </w:t>
      </w:r>
      <w:r>
        <w:rPr>
          <w:sz w:val="20"/>
        </w:rPr>
        <w:t>rope, line, cord, sheet, cable</w:t>
      </w:r>
      <w:r>
        <w:rPr>
          <w:sz w:val="20"/>
        </w:rPr>
        <w:t>, measuring-line/rope, lot (Plater)</w:t>
      </w:r>
    </w:p>
    <w:p w14:paraId="7D149DD3" w14:textId="77777777" w:rsidR="00376410" w:rsidRDefault="00503F39">
      <w:pPr>
        <w:spacing w:after="0"/>
      </w:pPr>
      <w:r>
        <w:rPr>
          <w:b/>
          <w:sz w:val="20"/>
        </w:rPr>
        <w:t xml:space="preserve">incuso āvi, ātum, āre : </w:t>
      </w:r>
      <w:r>
        <w:rPr>
          <w:sz w:val="20"/>
        </w:rPr>
        <w:t>accuse, blame, criticize, condemn</w:t>
      </w:r>
    </w:p>
    <w:p w14:paraId="1AF7B3EC" w14:textId="77777777" w:rsidR="00376410" w:rsidRDefault="00503F39">
      <w:pPr>
        <w:spacing w:after="0"/>
      </w:pPr>
      <w:r>
        <w:rPr>
          <w:b/>
          <w:sz w:val="20"/>
        </w:rPr>
        <w:t xml:space="preserve">innecto nexŭi, nexum, 3 : </w:t>
      </w:r>
      <w:r>
        <w:rPr>
          <w:sz w:val="20"/>
        </w:rPr>
        <w:t>tie, fasten (to), devise, weave (plots)</w:t>
      </w:r>
    </w:p>
    <w:p w14:paraId="2BBE1969" w14:textId="77777777" w:rsidR="00376410" w:rsidRDefault="00503F39">
      <w:pPr>
        <w:spacing w:after="0"/>
      </w:pPr>
      <w:r>
        <w:rPr>
          <w:b/>
          <w:sz w:val="20"/>
        </w:rPr>
        <w:t xml:space="preserve">insanio īvi and ĭi, ītum : </w:t>
      </w:r>
      <w:r>
        <w:rPr>
          <w:sz w:val="20"/>
        </w:rPr>
        <w:t>insanity, madness, folly, mad extravagance</w:t>
      </w:r>
    </w:p>
    <w:p w14:paraId="36E19F38" w14:textId="77777777" w:rsidR="00376410" w:rsidRDefault="00503F39">
      <w:pPr>
        <w:spacing w:after="0"/>
      </w:pPr>
      <w:r>
        <w:rPr>
          <w:b/>
          <w:sz w:val="20"/>
        </w:rPr>
        <w:t xml:space="preserve">inusitatus a, um : </w:t>
      </w:r>
      <w:r>
        <w:rPr>
          <w:sz w:val="20"/>
        </w:rPr>
        <w:t>make us</w:t>
      </w:r>
      <w:r>
        <w:rPr>
          <w:sz w:val="20"/>
        </w:rPr>
        <w:t>ual/common/habitual use of, use everyday</w:t>
      </w:r>
    </w:p>
    <w:p w14:paraId="08A60B87" w14:textId="77777777" w:rsidR="00376410" w:rsidRDefault="00503F39">
      <w:pPr>
        <w:spacing w:after="0"/>
      </w:pPr>
      <w:r>
        <w:rPr>
          <w:b/>
          <w:sz w:val="20"/>
        </w:rPr>
        <w:t xml:space="preserve">itidem : </w:t>
      </w:r>
      <w:r>
        <w:rPr>
          <w:sz w:val="20"/>
        </w:rPr>
        <w:t>going, gait, departure</w:t>
      </w:r>
    </w:p>
    <w:p w14:paraId="6514E7E6" w14:textId="77777777" w:rsidR="00376410" w:rsidRDefault="00503F39">
      <w:pPr>
        <w:spacing w:after="0"/>
      </w:pPr>
      <w:r>
        <w:rPr>
          <w:b/>
          <w:sz w:val="20"/>
        </w:rPr>
        <w:t xml:space="preserve">militaris e : </w:t>
      </w:r>
      <w:r>
        <w:rPr>
          <w:sz w:val="20"/>
        </w:rPr>
        <w:t>military man, soldier, warrior</w:t>
      </w:r>
    </w:p>
    <w:p w14:paraId="6E1142AF" w14:textId="77777777" w:rsidR="00376410" w:rsidRDefault="00503F39">
      <w:pPr>
        <w:spacing w:after="0"/>
      </w:pPr>
      <w:r>
        <w:rPr>
          <w:b/>
          <w:sz w:val="20"/>
        </w:rPr>
        <w:t xml:space="preserve">moror : </w:t>
      </w:r>
      <w:r>
        <w:rPr>
          <w:sz w:val="20"/>
        </w:rPr>
        <w:t>delay, hindrance, obstacle, pause</w:t>
      </w:r>
    </w:p>
    <w:p w14:paraId="27383580" w14:textId="77777777" w:rsidR="00376410" w:rsidRDefault="00503F39">
      <w:pPr>
        <w:spacing w:after="0"/>
      </w:pPr>
      <w:r>
        <w:rPr>
          <w:b/>
          <w:sz w:val="20"/>
        </w:rPr>
        <w:t xml:space="preserve">morbosus a, um : </w:t>
      </w:r>
      <w:r>
        <w:rPr>
          <w:sz w:val="20"/>
        </w:rPr>
        <w:t>sickness, illness, weakness, disease, distemper, distress, vice</w:t>
      </w:r>
    </w:p>
    <w:p w14:paraId="32694824" w14:textId="77777777" w:rsidR="00376410" w:rsidRDefault="00503F39">
      <w:pPr>
        <w:spacing w:after="0"/>
      </w:pPr>
      <w:r>
        <w:rPr>
          <w:b/>
          <w:sz w:val="20"/>
        </w:rPr>
        <w:t xml:space="preserve">nimirum : </w:t>
      </w:r>
      <w:r>
        <w:rPr>
          <w:sz w:val="20"/>
        </w:rPr>
        <w:t>witho</w:t>
      </w:r>
      <w:r>
        <w:rPr>
          <w:sz w:val="20"/>
        </w:rPr>
        <w:t>ut doubt, evidently, forsooth</w:t>
      </w:r>
    </w:p>
    <w:p w14:paraId="0C01625A" w14:textId="77777777" w:rsidR="00376410" w:rsidRDefault="00503F39">
      <w:pPr>
        <w:spacing w:after="0"/>
      </w:pPr>
      <w:r>
        <w:rPr>
          <w:b/>
          <w:sz w:val="20"/>
        </w:rPr>
        <w:t xml:space="preserve">praecipito āvi, ātum, 1  n: </w:t>
      </w:r>
      <w:r>
        <w:rPr>
          <w:sz w:val="20"/>
        </w:rPr>
        <w:t>edge of abyss, great danger</w:t>
      </w:r>
    </w:p>
    <w:p w14:paraId="2C26BEEF" w14:textId="77777777" w:rsidR="00376410" w:rsidRDefault="00503F39">
      <w:pPr>
        <w:spacing w:after="0"/>
      </w:pPr>
      <w:r>
        <w:rPr>
          <w:b/>
          <w:sz w:val="20"/>
        </w:rPr>
        <w:t xml:space="preserve">praefectus : </w:t>
      </w:r>
      <w:r>
        <w:rPr>
          <w:sz w:val="20"/>
        </w:rPr>
        <w:t>commander, prefect</w:t>
      </w:r>
    </w:p>
    <w:p w14:paraId="65779F0E" w14:textId="77777777" w:rsidR="00376410" w:rsidRDefault="00503F39">
      <w:pPr>
        <w:spacing w:after="0"/>
      </w:pPr>
      <w:r>
        <w:rPr>
          <w:b/>
          <w:sz w:val="20"/>
        </w:rPr>
        <w:t xml:space="preserve">praeficio fēci, fectum, 3 : </w:t>
      </w:r>
      <w:r>
        <w:rPr>
          <w:sz w:val="20"/>
        </w:rPr>
        <w:t>commander, prefect</w:t>
      </w:r>
    </w:p>
    <w:p w14:paraId="391DB9D2" w14:textId="77777777" w:rsidR="00376410" w:rsidRDefault="00503F39">
      <w:pPr>
        <w:spacing w:after="0"/>
      </w:pPr>
      <w:r>
        <w:rPr>
          <w:b/>
          <w:sz w:val="20"/>
        </w:rPr>
        <w:t xml:space="preserve">praetorium ii  n: </w:t>
      </w:r>
      <w:r>
        <w:rPr>
          <w:sz w:val="20"/>
        </w:rPr>
        <w:t>ex-praetor</w:t>
      </w:r>
    </w:p>
    <w:p w14:paraId="446E900B" w14:textId="77777777" w:rsidR="00376410" w:rsidRDefault="00503F39">
      <w:pPr>
        <w:spacing w:after="0"/>
      </w:pPr>
      <w:r>
        <w:rPr>
          <w:b/>
          <w:sz w:val="20"/>
        </w:rPr>
        <w:t xml:space="preserve">raptavere : </w:t>
      </w:r>
      <w:r>
        <w:rPr>
          <w:sz w:val="20"/>
        </w:rPr>
        <w:t>drag violently off, ravage</w:t>
      </w:r>
    </w:p>
    <w:p w14:paraId="6098DF45" w14:textId="77777777" w:rsidR="00376410" w:rsidRDefault="00503F39">
      <w:pPr>
        <w:spacing w:after="0"/>
      </w:pPr>
      <w:r>
        <w:rPr>
          <w:b/>
          <w:sz w:val="20"/>
        </w:rPr>
        <w:t xml:space="preserve">rebellis is : </w:t>
      </w:r>
      <w:r>
        <w:rPr>
          <w:sz w:val="20"/>
        </w:rPr>
        <w:t>insurgent, rebel</w:t>
      </w:r>
    </w:p>
    <w:p w14:paraId="63BA3BC5" w14:textId="77777777" w:rsidR="00376410" w:rsidRDefault="00503F39">
      <w:pPr>
        <w:spacing w:after="0"/>
      </w:pPr>
      <w:r>
        <w:rPr>
          <w:b/>
          <w:sz w:val="20"/>
        </w:rPr>
        <w:t xml:space="preserve">recalcitrantes : </w:t>
      </w:r>
      <w:r>
        <w:rPr>
          <w:sz w:val="20"/>
        </w:rPr>
        <w:t>be disobedient, P:deny access</w:t>
      </w:r>
    </w:p>
    <w:p w14:paraId="7A93EF5F" w14:textId="77777777" w:rsidR="00376410" w:rsidRDefault="00503F39">
      <w:pPr>
        <w:spacing w:after="0"/>
      </w:pPr>
      <w:r>
        <w:rPr>
          <w:b/>
          <w:sz w:val="20"/>
        </w:rPr>
        <w:t xml:space="preserve">resticulis : </w:t>
      </w:r>
      <w:r>
        <w:rPr>
          <w:sz w:val="20"/>
        </w:rPr>
        <w:t>thin rope</w:t>
      </w:r>
    </w:p>
    <w:p w14:paraId="1853048D" w14:textId="77777777" w:rsidR="00376410" w:rsidRDefault="00503F39">
      <w:pPr>
        <w:spacing w:after="0"/>
      </w:pPr>
      <w:r>
        <w:rPr>
          <w:b/>
          <w:sz w:val="20"/>
        </w:rPr>
        <w:t xml:space="preserve">scala ae : </w:t>
      </w:r>
      <w:r>
        <w:rPr>
          <w:sz w:val="20"/>
        </w:rPr>
        <w:t>ladder (pl.)</w:t>
      </w:r>
    </w:p>
    <w:p w14:paraId="43E26492" w14:textId="77777777" w:rsidR="00376410" w:rsidRDefault="00503F39">
      <w:pPr>
        <w:spacing w:after="0"/>
      </w:pPr>
      <w:r>
        <w:rPr>
          <w:b/>
          <w:sz w:val="20"/>
        </w:rPr>
        <w:t xml:space="preserve">spatior ātus, 1 : </w:t>
      </w:r>
      <w:r>
        <w:rPr>
          <w:sz w:val="20"/>
        </w:rPr>
        <w:t>space, area/expanse, room (for), intervening space, gap/interval, length/width</w:t>
      </w:r>
    </w:p>
    <w:p w14:paraId="5F391C97" w14:textId="77777777" w:rsidR="00376410" w:rsidRDefault="00503F39">
      <w:pPr>
        <w:spacing w:after="0"/>
      </w:pPr>
      <w:r>
        <w:rPr>
          <w:b/>
          <w:sz w:val="20"/>
        </w:rPr>
        <w:t xml:space="preserve">spiramentum i  n: </w:t>
      </w:r>
      <w:r>
        <w:rPr>
          <w:sz w:val="20"/>
        </w:rPr>
        <w:t>air/breathing-pa</w:t>
      </w:r>
      <w:r>
        <w:rPr>
          <w:sz w:val="20"/>
        </w:rPr>
        <w:t>ssage, vent, pause, breathing space, draught, breath of air</w:t>
      </w:r>
    </w:p>
    <w:p w14:paraId="2D0AA7BF" w14:textId="77777777" w:rsidR="00376410" w:rsidRDefault="00503F39">
      <w:pPr>
        <w:spacing w:after="0"/>
      </w:pPr>
      <w:r>
        <w:rPr>
          <w:b/>
          <w:sz w:val="20"/>
        </w:rPr>
        <w:t xml:space="preserve">strepit : </w:t>
      </w:r>
      <w:r>
        <w:rPr>
          <w:sz w:val="20"/>
        </w:rPr>
        <w:t>make a loud noise, shout confusedly, resound</w:t>
      </w:r>
    </w:p>
    <w:p w14:paraId="0CD20A87" w14:textId="77777777" w:rsidR="00376410" w:rsidRDefault="00503F39">
      <w:pPr>
        <w:spacing w:after="0"/>
      </w:pPr>
      <w:r>
        <w:rPr>
          <w:b/>
          <w:sz w:val="20"/>
        </w:rPr>
        <w:t xml:space="preserve">superscandentes : </w:t>
      </w:r>
      <w:r>
        <w:rPr>
          <w:sz w:val="20"/>
        </w:rPr>
        <w:t>climb over</w:t>
      </w:r>
    </w:p>
    <w:p w14:paraId="70EAA319" w14:textId="77777777" w:rsidR="00376410" w:rsidRDefault="00503F39">
      <w:pPr>
        <w:spacing w:after="0"/>
      </w:pPr>
      <w:r>
        <w:rPr>
          <w:b/>
          <w:sz w:val="20"/>
        </w:rPr>
        <w:t xml:space="preserve">tenus : </w:t>
      </w:r>
      <w:r>
        <w:rPr>
          <w:sz w:val="20"/>
        </w:rPr>
        <w:t>as far as, to the extent of, up to, down to</w:t>
      </w:r>
    </w:p>
    <w:p w14:paraId="747FEFEA" w14:textId="77777777" w:rsidR="00376410" w:rsidRDefault="00503F39">
      <w:pPr>
        <w:spacing w:after="0"/>
      </w:pPr>
      <w:r>
        <w:rPr>
          <w:b/>
          <w:sz w:val="20"/>
        </w:rPr>
        <w:t xml:space="preserve">trunco āvi, ātum, 1 : </w:t>
      </w:r>
      <w:r>
        <w:rPr>
          <w:sz w:val="20"/>
        </w:rPr>
        <w:t>maim, mutilate, strip of branches, fol</w:t>
      </w:r>
      <w:r>
        <w:rPr>
          <w:sz w:val="20"/>
        </w:rPr>
        <w:t>iage, cut off</w:t>
      </w:r>
    </w:p>
    <w:p w14:paraId="6B23CB55" w14:textId="77777777" w:rsidR="00376410" w:rsidRDefault="00376410">
      <w:pPr>
        <w:sectPr w:rsidR="00376410">
          <w:type w:val="continuous"/>
          <w:pgSz w:w="12240" w:h="15840"/>
          <w:pgMar w:top="720" w:right="1080" w:bottom="720" w:left="1080" w:header="720" w:footer="720" w:gutter="0"/>
          <w:cols w:num="2" w:space="720"/>
          <w:docGrid w:linePitch="360"/>
        </w:sectPr>
      </w:pPr>
    </w:p>
    <w:p w14:paraId="573C684D" w14:textId="77777777" w:rsidR="00376410" w:rsidRDefault="00503F39">
      <w:r>
        <w:br w:type="page"/>
      </w:r>
    </w:p>
    <w:p w14:paraId="437A2585" w14:textId="77777777" w:rsidR="00376410" w:rsidRDefault="00503F39">
      <w:r>
        <w:rPr>
          <w:sz w:val="24"/>
        </w:rPr>
        <w:lastRenderedPageBreak/>
        <w:t>insaniam homines ad haec, quae nefariis egere conatibus, Luscus quidam curator urbis subito visus : eosque ut heiulans baiolorum praecentor ad expediendum quod orsi sunt incitans vocibus crebris. qui haut longe postea ideo v</w:t>
      </w:r>
      <w:r>
        <w:rPr>
          <w:sz w:val="24"/>
        </w:rPr>
        <w:t>ivus exustus est. 18. Et quia Montius inter dilancinantium manus spiritum efflaturus Epigonum et Eusebium nec professionem nec dignitatem ostendens aliquotiens increpabat, qui sint hi magna quaerebatur industria, et nequid intepesceret, Epigonus e Lycia ph</w:t>
      </w:r>
      <w:r>
        <w:rPr>
          <w:sz w:val="24"/>
        </w:rPr>
        <w:t>ilosophus ducitur et Eusebius ab Emissa Pittacas cognomento, concitatus orator, cum quaestor non hos sed tribunos fabricarum insimulasset promittentes armorum si novas res agitari conperissent. 19. isdem diebus Apollinaris Domitiani gener, paulo ante agens</w:t>
      </w:r>
      <w:r>
        <w:rPr>
          <w:sz w:val="24"/>
        </w:rPr>
        <w:t xml:space="preserve"> palatii Caesaris curam, ad Mesopotamiam missus a socero per</w:t>
      </w:r>
    </w:p>
    <w:p w14:paraId="3FFE2719" w14:textId="77777777" w:rsidR="00376410" w:rsidRDefault="00503F39">
      <w:pPr>
        <w:jc w:val="center"/>
      </w:pPr>
      <w:r>
        <w:t>———————————————————————————————————————</w:t>
      </w:r>
    </w:p>
    <w:p w14:paraId="142EC460" w14:textId="77777777" w:rsidR="00376410" w:rsidRDefault="00376410">
      <w:pPr>
        <w:sectPr w:rsidR="00376410">
          <w:type w:val="continuous"/>
          <w:pgSz w:w="12240" w:h="15840"/>
          <w:pgMar w:top="720" w:right="1080" w:bottom="720" w:left="1080" w:header="720" w:footer="720" w:gutter="0"/>
          <w:cols w:space="720"/>
          <w:docGrid w:linePitch="360"/>
        </w:sectPr>
      </w:pPr>
    </w:p>
    <w:p w14:paraId="613045A1" w14:textId="77777777" w:rsidR="00376410" w:rsidRDefault="00503F39">
      <w:pPr>
        <w:spacing w:after="0"/>
      </w:pPr>
      <w:r>
        <w:rPr>
          <w:b/>
          <w:sz w:val="20"/>
        </w:rPr>
        <w:t xml:space="preserve">Apollinaris e : </w:t>
      </w:r>
      <w:r>
        <w:rPr>
          <w:sz w:val="20"/>
        </w:rPr>
        <w:t>sacred to Apollo, of Apollo (games)</w:t>
      </w:r>
    </w:p>
    <w:p w14:paraId="13EC1885" w14:textId="77777777" w:rsidR="00376410" w:rsidRDefault="00503F39">
      <w:pPr>
        <w:spacing w:after="0"/>
      </w:pPr>
      <w:r>
        <w:rPr>
          <w:b/>
          <w:sz w:val="20"/>
        </w:rPr>
        <w:t xml:space="preserve">Domitianus i  m: </w:t>
      </w:r>
      <w:r>
        <w:rPr>
          <w:sz w:val="20"/>
        </w:rPr>
        <w:t xml:space="preserve">Domitian (Emperor 81-96), (son of Vespasian, brother of Titus, last </w:t>
      </w:r>
      <w:r>
        <w:rPr>
          <w:sz w:val="20"/>
        </w:rPr>
        <w:t>Flavian)</w:t>
      </w:r>
    </w:p>
    <w:p w14:paraId="6375506D" w14:textId="77777777" w:rsidR="00376410" w:rsidRDefault="00503F39">
      <w:pPr>
        <w:spacing w:after="0"/>
      </w:pPr>
      <w:r>
        <w:rPr>
          <w:b/>
          <w:sz w:val="20"/>
        </w:rPr>
        <w:t xml:space="preserve">Eusebium : </w:t>
      </w:r>
      <w:r>
        <w:rPr>
          <w:sz w:val="20"/>
        </w:rPr>
        <w:t>Eusebius, (Bishop of Caesarea, 260-341, "Historia Ecclesiatica"), (Pope 310)</w:t>
      </w:r>
    </w:p>
    <w:p w14:paraId="269B4296" w14:textId="77777777" w:rsidR="00376410" w:rsidRDefault="00503F39">
      <w:pPr>
        <w:spacing w:after="0"/>
      </w:pPr>
      <w:r>
        <w:rPr>
          <w:b/>
          <w:sz w:val="20"/>
        </w:rPr>
        <w:t xml:space="preserve">Eusebius ii  m: </w:t>
      </w:r>
      <w:r>
        <w:rPr>
          <w:sz w:val="20"/>
        </w:rPr>
        <w:t>Eusebius, (Bishop of Caesarea, 260-341, "Historia Ecclesiatica"), (Pope 310)</w:t>
      </w:r>
    </w:p>
    <w:p w14:paraId="2D5637EE" w14:textId="77777777" w:rsidR="00376410" w:rsidRDefault="00503F39">
      <w:pPr>
        <w:spacing w:after="0"/>
      </w:pPr>
      <w:r>
        <w:rPr>
          <w:b/>
          <w:sz w:val="20"/>
        </w:rPr>
        <w:t xml:space="preserve">agitaris : </w:t>
      </w:r>
      <w:r>
        <w:rPr>
          <w:sz w:val="20"/>
        </w:rPr>
        <w:t>stir/drive/shake/move about, revolve, live, control, ri</w:t>
      </w:r>
      <w:r>
        <w:rPr>
          <w:sz w:val="20"/>
        </w:rPr>
        <w:t>de, consider, pursue</w:t>
      </w:r>
    </w:p>
    <w:p w14:paraId="5FAC6B38" w14:textId="77777777" w:rsidR="00376410" w:rsidRDefault="00503F39">
      <w:pPr>
        <w:spacing w:after="0"/>
      </w:pPr>
      <w:r>
        <w:rPr>
          <w:b/>
          <w:sz w:val="20"/>
        </w:rPr>
        <w:t xml:space="preserve">aliquoties : </w:t>
      </w:r>
      <w:r>
        <w:rPr>
          <w:sz w:val="20"/>
        </w:rPr>
        <w:t>number of times, several times</w:t>
      </w:r>
    </w:p>
    <w:p w14:paraId="749A214D" w14:textId="77777777" w:rsidR="00376410" w:rsidRDefault="00503F39">
      <w:pPr>
        <w:spacing w:after="0"/>
      </w:pPr>
      <w:r>
        <w:rPr>
          <w:b/>
          <w:sz w:val="20"/>
        </w:rPr>
        <w:t xml:space="preserve">armus i  m: </w:t>
      </w:r>
      <w:r>
        <w:rPr>
          <w:sz w:val="20"/>
        </w:rPr>
        <w:t>forequarter (of an animal), shoulder, upper arm, side, flank, shoulder cut meat</w:t>
      </w:r>
    </w:p>
    <w:p w14:paraId="57FC7EA2" w14:textId="77777777" w:rsidR="00376410" w:rsidRDefault="00503F39">
      <w:pPr>
        <w:spacing w:after="0"/>
      </w:pPr>
      <w:r>
        <w:rPr>
          <w:b/>
          <w:sz w:val="20"/>
        </w:rPr>
        <w:t xml:space="preserve">cognomentum i  n: </w:t>
      </w:r>
      <w:r>
        <w:rPr>
          <w:sz w:val="20"/>
        </w:rPr>
        <w:t>surname, family/3rd/allusive name, sobriquet, name, cult name of a god</w:t>
      </w:r>
    </w:p>
    <w:p w14:paraId="0C92E9D7" w14:textId="77777777" w:rsidR="00376410" w:rsidRDefault="00503F39">
      <w:pPr>
        <w:spacing w:after="0"/>
      </w:pPr>
      <w:r>
        <w:rPr>
          <w:b/>
          <w:sz w:val="20"/>
        </w:rPr>
        <w:t>conatus ūs</w:t>
      </w:r>
      <w:r>
        <w:rPr>
          <w:b/>
          <w:sz w:val="20"/>
        </w:rPr>
        <w:t xml:space="preserve">  m: </w:t>
      </w:r>
      <w:r>
        <w:rPr>
          <w:sz w:val="20"/>
        </w:rPr>
        <w:t>attempt, effort, exertion, struggle, impulse, tendency, endeavor, design</w:t>
      </w:r>
    </w:p>
    <w:p w14:paraId="7B21A08A" w14:textId="77777777" w:rsidR="00376410" w:rsidRDefault="00503F39">
      <w:pPr>
        <w:spacing w:after="0"/>
      </w:pPr>
      <w:r>
        <w:rPr>
          <w:b/>
          <w:sz w:val="20"/>
        </w:rPr>
        <w:t xml:space="preserve">concito āvi, ātum, 1 : </w:t>
      </w:r>
      <w:r>
        <w:rPr>
          <w:sz w:val="20"/>
        </w:rPr>
        <w:t>impulse</w:t>
      </w:r>
    </w:p>
    <w:p w14:paraId="5418BA41" w14:textId="77777777" w:rsidR="00376410" w:rsidRDefault="00503F39">
      <w:pPr>
        <w:spacing w:after="0"/>
      </w:pPr>
      <w:r>
        <w:rPr>
          <w:b/>
          <w:sz w:val="20"/>
        </w:rPr>
        <w:t xml:space="preserve">curator : </w:t>
      </w:r>
      <w:r>
        <w:rPr>
          <w:sz w:val="20"/>
        </w:rPr>
        <w:t>manager, superintendent, supervisor, overseer, keeper, guardian (of minor/ward)</w:t>
      </w:r>
    </w:p>
    <w:p w14:paraId="53AE2DA6" w14:textId="77777777" w:rsidR="00376410" w:rsidRDefault="00503F39">
      <w:pPr>
        <w:spacing w:after="0"/>
      </w:pPr>
      <w:r>
        <w:rPr>
          <w:b/>
          <w:sz w:val="20"/>
        </w:rPr>
        <w:t xml:space="preserve">dilancinantium : </w:t>
      </w:r>
      <w:r>
        <w:rPr>
          <w:sz w:val="20"/>
        </w:rPr>
        <w:t xml:space="preserve">tear in/to pieces, rend (apart), </w:t>
      </w:r>
      <w:r>
        <w:rPr>
          <w:sz w:val="20"/>
        </w:rPr>
        <w:t>mangle</w:t>
      </w:r>
    </w:p>
    <w:p w14:paraId="5C1A1192" w14:textId="77777777" w:rsidR="00376410" w:rsidRDefault="00503F39">
      <w:pPr>
        <w:spacing w:after="0"/>
      </w:pPr>
      <w:r>
        <w:rPr>
          <w:b/>
          <w:sz w:val="20"/>
        </w:rPr>
        <w:t xml:space="preserve">exuro ussi, ustum, 3 : </w:t>
      </w:r>
      <w:r>
        <w:rPr>
          <w:sz w:val="20"/>
        </w:rPr>
        <w:t>use, make use of, enjoy, enjoy the friendship of (with ABL)</w:t>
      </w:r>
    </w:p>
    <w:p w14:paraId="6F20E6D4" w14:textId="77777777" w:rsidR="00376410" w:rsidRDefault="00503F39">
      <w:pPr>
        <w:spacing w:after="0"/>
      </w:pPr>
      <w:r>
        <w:rPr>
          <w:b/>
          <w:sz w:val="20"/>
        </w:rPr>
        <w:t xml:space="preserve">fabricaris : </w:t>
      </w:r>
      <w:r>
        <w:rPr>
          <w:sz w:val="20"/>
        </w:rPr>
        <w:t>craft, art, craft of metalwork/building, construction/building/making</w:t>
      </w:r>
    </w:p>
    <w:p w14:paraId="5C443638" w14:textId="77777777" w:rsidR="00376410" w:rsidRDefault="00503F39">
      <w:pPr>
        <w:spacing w:after="0"/>
      </w:pPr>
      <w:r>
        <w:rPr>
          <w:b/>
          <w:sz w:val="20"/>
        </w:rPr>
        <w:t xml:space="preserve">incito āvi, ātum, 1 : </w:t>
      </w:r>
      <w:r>
        <w:rPr>
          <w:sz w:val="20"/>
        </w:rPr>
        <w:t>enrage, urge on, inspire, arouse</w:t>
      </w:r>
    </w:p>
    <w:p w14:paraId="3FE0EF11" w14:textId="77777777" w:rsidR="00376410" w:rsidRDefault="00503F39">
      <w:pPr>
        <w:spacing w:after="0"/>
      </w:pPr>
      <w:r>
        <w:rPr>
          <w:b/>
          <w:sz w:val="20"/>
        </w:rPr>
        <w:t xml:space="preserve">increpo ŭi, ĭtum : </w:t>
      </w:r>
      <w:r>
        <w:rPr>
          <w:sz w:val="20"/>
        </w:rPr>
        <w:t>rebuke, c</w:t>
      </w:r>
      <w:r>
        <w:rPr>
          <w:sz w:val="20"/>
        </w:rPr>
        <w:t>hide, reprove, protest at/indignantly, complain loudly/scornfully</w:t>
      </w:r>
    </w:p>
    <w:p w14:paraId="33402828" w14:textId="77777777" w:rsidR="00376410" w:rsidRDefault="00503F39">
      <w:pPr>
        <w:spacing w:after="0"/>
      </w:pPr>
      <w:r>
        <w:rPr>
          <w:b/>
          <w:sz w:val="20"/>
        </w:rPr>
        <w:t xml:space="preserve">industria : </w:t>
      </w:r>
      <w:r>
        <w:rPr>
          <w:sz w:val="20"/>
        </w:rPr>
        <w:t>industry, purpose/diligence, purposeful/diligent activity, purposefulness (pl.)</w:t>
      </w:r>
    </w:p>
    <w:p w14:paraId="3F515D39" w14:textId="77777777" w:rsidR="00376410" w:rsidRDefault="00503F39">
      <w:pPr>
        <w:spacing w:after="0"/>
      </w:pPr>
      <w:r>
        <w:rPr>
          <w:b/>
          <w:sz w:val="20"/>
        </w:rPr>
        <w:t xml:space="preserve">insanio īvi and ĭi, ītum : </w:t>
      </w:r>
      <w:r>
        <w:rPr>
          <w:sz w:val="20"/>
        </w:rPr>
        <w:t>insanity, madness, folly, mad extravagance</w:t>
      </w:r>
    </w:p>
    <w:p w14:paraId="2F72339E" w14:textId="77777777" w:rsidR="00376410" w:rsidRDefault="00503F39">
      <w:pPr>
        <w:spacing w:after="0"/>
      </w:pPr>
      <w:r>
        <w:rPr>
          <w:b/>
          <w:sz w:val="20"/>
        </w:rPr>
        <w:t xml:space="preserve">intepesceret : </w:t>
      </w:r>
      <w:r>
        <w:rPr>
          <w:sz w:val="20"/>
        </w:rPr>
        <w:t>become warm</w:t>
      </w:r>
    </w:p>
    <w:p w14:paraId="4B32FB0E" w14:textId="77777777" w:rsidR="00376410" w:rsidRDefault="00503F39">
      <w:pPr>
        <w:spacing w:after="0"/>
      </w:pPr>
      <w:r>
        <w:rPr>
          <w:b/>
          <w:sz w:val="20"/>
        </w:rPr>
        <w:t>m</w:t>
      </w:r>
      <w:r>
        <w:rPr>
          <w:b/>
          <w:sz w:val="20"/>
        </w:rPr>
        <w:t xml:space="preserve">ilitaris e : </w:t>
      </w:r>
      <w:r>
        <w:rPr>
          <w:sz w:val="20"/>
        </w:rPr>
        <w:t>military man, soldier, warrior</w:t>
      </w:r>
    </w:p>
    <w:p w14:paraId="7DD62CF0" w14:textId="77777777" w:rsidR="00376410" w:rsidRDefault="00503F39">
      <w:pPr>
        <w:spacing w:after="0"/>
      </w:pPr>
      <w:r>
        <w:rPr>
          <w:b/>
          <w:sz w:val="20"/>
        </w:rPr>
        <w:t xml:space="preserve">nefarius a, um : </w:t>
      </w:r>
      <w:r>
        <w:rPr>
          <w:sz w:val="20"/>
        </w:rPr>
        <w:t>crime, wicked/impious/nefarious/heinous act</w:t>
      </w:r>
    </w:p>
    <w:p w14:paraId="1C86DFC3" w14:textId="77777777" w:rsidR="00376410" w:rsidRDefault="00503F39">
      <w:pPr>
        <w:spacing w:after="0"/>
      </w:pPr>
      <w:r>
        <w:rPr>
          <w:b/>
          <w:sz w:val="20"/>
        </w:rPr>
        <w:t xml:space="preserve">ordior orsus, 4 : </w:t>
      </w:r>
      <w:r>
        <w:rPr>
          <w:sz w:val="20"/>
        </w:rPr>
        <w:t>words (pl.), utterance, undertakings, enterprises</w:t>
      </w:r>
    </w:p>
    <w:p w14:paraId="7D42F6F4" w14:textId="77777777" w:rsidR="00376410" w:rsidRDefault="00503F39">
      <w:pPr>
        <w:spacing w:after="0"/>
      </w:pPr>
      <w:r>
        <w:rPr>
          <w:b/>
          <w:sz w:val="20"/>
        </w:rPr>
        <w:t xml:space="preserve">palatium : </w:t>
      </w:r>
      <w:r>
        <w:rPr>
          <w:sz w:val="20"/>
        </w:rPr>
        <w:t>palate, sense of taste</w:t>
      </w:r>
    </w:p>
    <w:p w14:paraId="0D08FAE9" w14:textId="77777777" w:rsidR="00376410" w:rsidRDefault="00503F39">
      <w:pPr>
        <w:spacing w:after="0"/>
      </w:pPr>
      <w:r>
        <w:rPr>
          <w:b/>
          <w:sz w:val="20"/>
        </w:rPr>
        <w:t xml:space="preserve">praecento āre : </w:t>
      </w:r>
      <w:r>
        <w:rPr>
          <w:sz w:val="20"/>
        </w:rPr>
        <w:t>sing consolation for</w:t>
      </w:r>
    </w:p>
    <w:p w14:paraId="2C8E7152" w14:textId="77777777" w:rsidR="00376410" w:rsidRDefault="00503F39">
      <w:pPr>
        <w:spacing w:after="0"/>
      </w:pPr>
      <w:r>
        <w:rPr>
          <w:b/>
          <w:sz w:val="20"/>
        </w:rPr>
        <w:t>professio ōn</w:t>
      </w:r>
      <w:r>
        <w:rPr>
          <w:b/>
          <w:sz w:val="20"/>
        </w:rPr>
        <w:t xml:space="preserve">is  f: </w:t>
      </w:r>
      <w:r>
        <w:rPr>
          <w:sz w:val="20"/>
        </w:rPr>
        <w:t>profession</w:t>
      </w:r>
    </w:p>
    <w:p w14:paraId="6F9E24DD" w14:textId="77777777" w:rsidR="00376410" w:rsidRDefault="00503F39">
      <w:pPr>
        <w:spacing w:after="0"/>
      </w:pPr>
      <w:r>
        <w:rPr>
          <w:b/>
          <w:sz w:val="20"/>
        </w:rPr>
        <w:t xml:space="preserve">quaestor ōris  m: </w:t>
      </w:r>
      <w:r>
        <w:rPr>
          <w:sz w:val="20"/>
        </w:rPr>
        <w:t>quaestor, state treasurer, quartermaster general</w:t>
      </w:r>
    </w:p>
    <w:p w14:paraId="20F91677" w14:textId="77777777" w:rsidR="00376410" w:rsidRDefault="00503F39">
      <w:pPr>
        <w:spacing w:after="0"/>
      </w:pPr>
      <w:r>
        <w:rPr>
          <w:b/>
          <w:sz w:val="20"/>
        </w:rPr>
        <w:t xml:space="preserve">socer : </w:t>
      </w:r>
      <w:r>
        <w:rPr>
          <w:sz w:val="20"/>
        </w:rPr>
        <w:t>father in law</w:t>
      </w:r>
    </w:p>
    <w:p w14:paraId="0EDFA787" w14:textId="77777777" w:rsidR="00376410" w:rsidRDefault="00503F39">
      <w:pPr>
        <w:spacing w:after="0"/>
      </w:pPr>
      <w:r>
        <w:rPr>
          <w:b/>
          <w:sz w:val="20"/>
        </w:rPr>
        <w:t xml:space="preserve">vivus a, um : </w:t>
      </w:r>
      <w:r>
        <w:rPr>
          <w:sz w:val="20"/>
        </w:rPr>
        <w:t>be alive, live, survive, reside</w:t>
      </w:r>
    </w:p>
    <w:p w14:paraId="352AA6C8" w14:textId="77777777" w:rsidR="00376410" w:rsidRDefault="00376410">
      <w:pPr>
        <w:sectPr w:rsidR="00376410">
          <w:type w:val="continuous"/>
          <w:pgSz w:w="12240" w:h="15840"/>
          <w:pgMar w:top="720" w:right="1080" w:bottom="720" w:left="1080" w:header="720" w:footer="720" w:gutter="0"/>
          <w:cols w:num="2" w:space="720"/>
          <w:docGrid w:linePitch="360"/>
        </w:sectPr>
      </w:pPr>
    </w:p>
    <w:p w14:paraId="404D1E19" w14:textId="77777777" w:rsidR="00376410" w:rsidRDefault="00503F39">
      <w:r>
        <w:br w:type="page"/>
      </w:r>
    </w:p>
    <w:p w14:paraId="69887DF2" w14:textId="77777777" w:rsidR="00376410" w:rsidRDefault="00503F39">
      <w:r>
        <w:rPr>
          <w:sz w:val="24"/>
        </w:rPr>
        <w:lastRenderedPageBreak/>
        <w:t>militares numeros immodice scrutabatur, an quaedam altiora meditantis iam Galli secre</w:t>
      </w:r>
      <w:r>
        <w:rPr>
          <w:sz w:val="24"/>
        </w:rPr>
        <w:t>ta susceperint scripta, qui conpertis Antiochiae gestis per minorem Armeniam lapsus Constantinopolim petit exindeque per protectores retractus artissime tenebatur. 20. Quae dum ita struuntur, indicatum est apud Tyrum indumentum regale textum occulte, incer</w:t>
      </w:r>
      <w:r>
        <w:rPr>
          <w:sz w:val="24"/>
        </w:rPr>
        <w:t>tum quo locante vel cuius usibus apparatum. ideoque rector provinciae tunc pater Apollinaris eiusdem nominis ut conscius ductus est aliique congregati sunt ex diversis civitatibus multi, qui atrocium criminum ponderibus urgebantur. 21. Iamque lituis cladiu</w:t>
      </w:r>
      <w:r>
        <w:rPr>
          <w:sz w:val="24"/>
        </w:rPr>
        <w:t>m concrepantibus internarum non celate ut antea turbidum saeviebat ingenium a veri consideratione detortum et nullo inpositorum vel conpositorum fidem sollemniter inquirente nec discernente a societate noxiorum insontes velut exturbatum e iudiciis fas</w:t>
      </w:r>
    </w:p>
    <w:p w14:paraId="34549717" w14:textId="77777777" w:rsidR="00376410" w:rsidRDefault="00503F39">
      <w:pPr>
        <w:jc w:val="center"/>
      </w:pPr>
      <w:r>
        <w:t>————</w:t>
      </w:r>
      <w:r>
        <w:t>———————————————————————————————————</w:t>
      </w:r>
    </w:p>
    <w:p w14:paraId="2C350F98" w14:textId="77777777" w:rsidR="00376410" w:rsidRDefault="00376410">
      <w:pPr>
        <w:sectPr w:rsidR="00376410">
          <w:type w:val="continuous"/>
          <w:pgSz w:w="12240" w:h="15840"/>
          <w:pgMar w:top="720" w:right="1080" w:bottom="720" w:left="1080" w:header="720" w:footer="720" w:gutter="0"/>
          <w:cols w:space="720"/>
          <w:docGrid w:linePitch="360"/>
        </w:sectPr>
      </w:pPr>
    </w:p>
    <w:p w14:paraId="0AA40394" w14:textId="77777777" w:rsidR="00376410" w:rsidRDefault="00503F39">
      <w:pPr>
        <w:spacing w:after="0"/>
      </w:pPr>
      <w:r>
        <w:rPr>
          <w:b/>
          <w:sz w:val="20"/>
        </w:rPr>
        <w:t xml:space="preserve">Antiochea ae  f: </w:t>
      </w:r>
      <w:r>
        <w:rPr>
          <w:sz w:val="20"/>
        </w:rPr>
        <w:t>Antioch, (city in Roman Syria/modern Turkey)</w:t>
      </w:r>
    </w:p>
    <w:p w14:paraId="5129F192" w14:textId="77777777" w:rsidR="00376410" w:rsidRDefault="00503F39">
      <w:pPr>
        <w:spacing w:after="0"/>
      </w:pPr>
      <w:r>
        <w:rPr>
          <w:b/>
          <w:sz w:val="20"/>
        </w:rPr>
        <w:t xml:space="preserve">Apollinaris e : </w:t>
      </w:r>
      <w:r>
        <w:rPr>
          <w:sz w:val="20"/>
        </w:rPr>
        <w:t>sacred to Apollo, of Apollo (games)</w:t>
      </w:r>
    </w:p>
    <w:p w14:paraId="51255FB4" w14:textId="77777777" w:rsidR="00376410" w:rsidRDefault="00503F39">
      <w:pPr>
        <w:spacing w:after="0"/>
      </w:pPr>
      <w:r>
        <w:rPr>
          <w:b/>
          <w:sz w:val="20"/>
        </w:rPr>
        <w:t xml:space="preserve">Armenia ae  f: </w:t>
      </w:r>
      <w:r>
        <w:rPr>
          <w:sz w:val="20"/>
        </w:rPr>
        <w:t>Armenia, (country lying north of Persia)</w:t>
      </w:r>
    </w:p>
    <w:p w14:paraId="21D56B49" w14:textId="77777777" w:rsidR="00376410" w:rsidRDefault="00503F39">
      <w:pPr>
        <w:spacing w:after="0"/>
      </w:pPr>
      <w:r>
        <w:rPr>
          <w:b/>
          <w:sz w:val="20"/>
        </w:rPr>
        <w:t xml:space="preserve">Constantinopolim : </w:t>
      </w:r>
      <w:r>
        <w:rPr>
          <w:sz w:val="20"/>
        </w:rPr>
        <w:t>Constantinople (elsewhen Byzantium or Istanbul)</w:t>
      </w:r>
    </w:p>
    <w:p w14:paraId="1381A2C5" w14:textId="77777777" w:rsidR="00376410" w:rsidRDefault="00503F39">
      <w:pPr>
        <w:spacing w:after="0"/>
      </w:pPr>
      <w:r>
        <w:rPr>
          <w:b/>
          <w:sz w:val="20"/>
        </w:rPr>
        <w:t xml:space="preserve">Tyrus i  f: </w:t>
      </w:r>
      <w:r>
        <w:rPr>
          <w:sz w:val="20"/>
        </w:rPr>
        <w:t>Tyre, (city on the Phoenician coast), (famous for crimson dye Tyrian purple)</w:t>
      </w:r>
    </w:p>
    <w:p w14:paraId="6F4E0B79" w14:textId="77777777" w:rsidR="00376410" w:rsidRDefault="00503F39">
      <w:pPr>
        <w:spacing w:after="0"/>
      </w:pPr>
      <w:r>
        <w:rPr>
          <w:b/>
          <w:sz w:val="20"/>
        </w:rPr>
        <w:t xml:space="preserve">appario ĕre : </w:t>
      </w:r>
      <w:r>
        <w:rPr>
          <w:sz w:val="20"/>
        </w:rPr>
        <w:t xml:space="preserve">preparation, instruments, equipment, supplies, stock, splendor, pomp, </w:t>
      </w:r>
      <w:r>
        <w:rPr>
          <w:sz w:val="20"/>
        </w:rPr>
        <w:t>trappings</w:t>
      </w:r>
    </w:p>
    <w:p w14:paraId="201B0BBB" w14:textId="77777777" w:rsidR="00376410" w:rsidRDefault="00503F39">
      <w:pPr>
        <w:spacing w:after="0"/>
      </w:pPr>
      <w:r>
        <w:rPr>
          <w:b/>
          <w:sz w:val="20"/>
        </w:rPr>
        <w:t xml:space="preserve">artus1 a, um : </w:t>
      </w:r>
      <w:r>
        <w:rPr>
          <w:sz w:val="20"/>
        </w:rPr>
        <w:t>closely/tightly (bound/filled/holding), briefly, in a confined space, compactly</w:t>
      </w:r>
    </w:p>
    <w:p w14:paraId="489DD8A1" w14:textId="77777777" w:rsidR="00376410" w:rsidRDefault="00503F39">
      <w:pPr>
        <w:spacing w:after="0"/>
      </w:pPr>
      <w:r>
        <w:rPr>
          <w:b/>
          <w:sz w:val="20"/>
        </w:rPr>
        <w:t xml:space="preserve">atrocium : </w:t>
      </w:r>
      <w:r>
        <w:rPr>
          <w:sz w:val="20"/>
        </w:rPr>
        <w:t>fierce, savage, bloody, heinous, cruel, severe, terrible, frightening, dreadful</w:t>
      </w:r>
    </w:p>
    <w:p w14:paraId="6A8C6E34" w14:textId="77777777" w:rsidR="00376410" w:rsidRDefault="00503F39">
      <w:pPr>
        <w:spacing w:after="0"/>
      </w:pPr>
      <w:r>
        <w:rPr>
          <w:b/>
          <w:sz w:val="20"/>
        </w:rPr>
        <w:t xml:space="preserve">celo āvi, ātum, 1 : </w:t>
      </w:r>
      <w:r>
        <w:rPr>
          <w:sz w:val="20"/>
        </w:rPr>
        <w:t>secretly, privately</w:t>
      </w:r>
    </w:p>
    <w:p w14:paraId="286CB94D" w14:textId="77777777" w:rsidR="00376410" w:rsidRDefault="00503F39">
      <w:pPr>
        <w:spacing w:after="0"/>
      </w:pPr>
      <w:r>
        <w:rPr>
          <w:b/>
          <w:sz w:val="20"/>
        </w:rPr>
        <w:t xml:space="preserve">cladium : </w:t>
      </w:r>
      <w:r>
        <w:rPr>
          <w:sz w:val="20"/>
        </w:rPr>
        <w:t>defeat, re</w:t>
      </w:r>
      <w:r>
        <w:rPr>
          <w:sz w:val="20"/>
        </w:rPr>
        <w:t>verse, casualties, slaughter/carnage/devastation, ruins, dissolution</w:t>
      </w:r>
    </w:p>
    <w:p w14:paraId="6E0D94D7" w14:textId="77777777" w:rsidR="00376410" w:rsidRDefault="00503F39">
      <w:pPr>
        <w:spacing w:after="0"/>
      </w:pPr>
      <w:r>
        <w:rPr>
          <w:b/>
          <w:sz w:val="20"/>
        </w:rPr>
        <w:t xml:space="preserve">concrepantibus : </w:t>
      </w:r>
      <w:r>
        <w:rPr>
          <w:sz w:val="20"/>
        </w:rPr>
        <w:t>make noise (door), grate/creak, sound, crash/clash, rattle, snap (fingers)</w:t>
      </w:r>
    </w:p>
    <w:p w14:paraId="1A13DC17" w14:textId="77777777" w:rsidR="00376410" w:rsidRDefault="00503F39">
      <w:pPr>
        <w:spacing w:after="0"/>
      </w:pPr>
      <w:r>
        <w:rPr>
          <w:b/>
          <w:sz w:val="20"/>
        </w:rPr>
        <w:t xml:space="preserve">congrego āvi, ātum, 1 : </w:t>
      </w:r>
      <w:r>
        <w:rPr>
          <w:sz w:val="20"/>
        </w:rPr>
        <w:t>union, association</w:t>
      </w:r>
    </w:p>
    <w:p w14:paraId="06EF2C0F" w14:textId="77777777" w:rsidR="00376410" w:rsidRDefault="00503F39">
      <w:pPr>
        <w:spacing w:after="0"/>
      </w:pPr>
      <w:r>
        <w:rPr>
          <w:b/>
          <w:sz w:val="20"/>
        </w:rPr>
        <w:t xml:space="preserve">conpertis : </w:t>
      </w:r>
      <w:r>
        <w:rPr>
          <w:sz w:val="20"/>
        </w:rPr>
        <w:t xml:space="preserve">learn/discover/find (by investigation), </w:t>
      </w:r>
      <w:r>
        <w:rPr>
          <w:sz w:val="20"/>
        </w:rPr>
        <w:t>verify/know for certain, find guilty</w:t>
      </w:r>
    </w:p>
    <w:p w14:paraId="2079FCCA" w14:textId="77777777" w:rsidR="00376410" w:rsidRDefault="00503F39">
      <w:pPr>
        <w:spacing w:after="0"/>
      </w:pPr>
      <w:r>
        <w:rPr>
          <w:b/>
          <w:sz w:val="20"/>
        </w:rPr>
        <w:t xml:space="preserve">conpositor : </w:t>
      </w:r>
      <w:r>
        <w:rPr>
          <w:sz w:val="20"/>
        </w:rPr>
        <w:t>writer, composer, orderer, arranger, disposer, maker (L+S)</w:t>
      </w:r>
    </w:p>
    <w:p w14:paraId="02E393D9" w14:textId="77777777" w:rsidR="00376410" w:rsidRDefault="00503F39">
      <w:pPr>
        <w:spacing w:after="0"/>
      </w:pPr>
      <w:r>
        <w:rPr>
          <w:b/>
          <w:sz w:val="20"/>
        </w:rPr>
        <w:t xml:space="preserve">conscius a, um : </w:t>
      </w:r>
      <w:r>
        <w:rPr>
          <w:sz w:val="20"/>
        </w:rPr>
        <w:t>accomplice, accessory, partner, confidante, one privy to (crime/plot), witness</w:t>
      </w:r>
    </w:p>
    <w:p w14:paraId="6FABA3BA" w14:textId="77777777" w:rsidR="00376410" w:rsidRDefault="00503F39">
      <w:pPr>
        <w:spacing w:after="0"/>
      </w:pPr>
      <w:r>
        <w:rPr>
          <w:b/>
          <w:sz w:val="20"/>
        </w:rPr>
        <w:t xml:space="preserve">consideratio ōnis  f: </w:t>
      </w:r>
      <w:r>
        <w:rPr>
          <w:sz w:val="20"/>
        </w:rPr>
        <w:t>gaze/inspection/act of lookin</w:t>
      </w:r>
      <w:r>
        <w:rPr>
          <w:sz w:val="20"/>
        </w:rPr>
        <w:t>g, mental examination/contemplation/consideration</w:t>
      </w:r>
    </w:p>
    <w:p w14:paraId="26B503BF" w14:textId="77777777" w:rsidR="00376410" w:rsidRDefault="00503F39">
      <w:pPr>
        <w:spacing w:after="0"/>
      </w:pPr>
      <w:r>
        <w:rPr>
          <w:b/>
          <w:sz w:val="20"/>
        </w:rPr>
        <w:t xml:space="preserve">discerno crēvi, crētum, 3 : </w:t>
      </w:r>
      <w:r>
        <w:rPr>
          <w:sz w:val="20"/>
        </w:rPr>
        <w:t>see, discern, distinguish, separate</w:t>
      </w:r>
    </w:p>
    <w:p w14:paraId="095D7375" w14:textId="77777777" w:rsidR="00376410" w:rsidRDefault="00503F39">
      <w:pPr>
        <w:spacing w:after="0"/>
      </w:pPr>
      <w:r>
        <w:rPr>
          <w:b/>
          <w:sz w:val="20"/>
        </w:rPr>
        <w:t xml:space="preserve">exinde : </w:t>
      </w:r>
      <w:r>
        <w:rPr>
          <w:sz w:val="20"/>
        </w:rPr>
        <w:t>thence, after that, next in order, thereafter, then, furthermore, by that cause</w:t>
      </w:r>
    </w:p>
    <w:p w14:paraId="61230467" w14:textId="77777777" w:rsidR="00376410" w:rsidRDefault="00503F39">
      <w:pPr>
        <w:spacing w:after="0"/>
      </w:pPr>
      <w:r>
        <w:rPr>
          <w:b/>
          <w:sz w:val="20"/>
        </w:rPr>
        <w:t xml:space="preserve">exturbo āvi, ātum, 1 : </w:t>
      </w:r>
      <w:r>
        <w:rPr>
          <w:sz w:val="20"/>
        </w:rPr>
        <w:t>disturb, agitate, throw into c</w:t>
      </w:r>
      <w:r>
        <w:rPr>
          <w:sz w:val="20"/>
        </w:rPr>
        <w:t>onfusion</w:t>
      </w:r>
    </w:p>
    <w:p w14:paraId="176CC667" w14:textId="77777777" w:rsidR="00376410" w:rsidRDefault="00503F39">
      <w:pPr>
        <w:spacing w:after="0"/>
      </w:pPr>
      <w:r>
        <w:rPr>
          <w:b/>
          <w:sz w:val="20"/>
        </w:rPr>
        <w:t xml:space="preserve">fas indecl.  n: </w:t>
      </w:r>
      <w:r>
        <w:rPr>
          <w:sz w:val="20"/>
        </w:rPr>
        <w:t>speak, talk, say</w:t>
      </w:r>
    </w:p>
    <w:p w14:paraId="43040EDF" w14:textId="77777777" w:rsidR="00376410" w:rsidRDefault="00503F39">
      <w:pPr>
        <w:spacing w:after="0"/>
      </w:pPr>
      <w:r>
        <w:rPr>
          <w:b/>
          <w:sz w:val="20"/>
        </w:rPr>
        <w:t xml:space="preserve">indico1 āvi, ātum, āre : </w:t>
      </w:r>
      <w:r>
        <w:rPr>
          <w:sz w:val="20"/>
        </w:rPr>
        <w:t>dedicate/consecrate, deify, devote, attach to another state, assign, show</w:t>
      </w:r>
    </w:p>
    <w:p w14:paraId="0DBB565C" w14:textId="77777777" w:rsidR="00376410" w:rsidRDefault="00503F39">
      <w:pPr>
        <w:spacing w:after="0"/>
      </w:pPr>
      <w:r>
        <w:rPr>
          <w:b/>
          <w:sz w:val="20"/>
        </w:rPr>
        <w:t xml:space="preserve">indumentum i  n: </w:t>
      </w:r>
      <w:r>
        <w:rPr>
          <w:sz w:val="20"/>
        </w:rPr>
        <w:t>garment, robe, something put on, (mask, sauce)</w:t>
      </w:r>
    </w:p>
    <w:p w14:paraId="66ECB6A0" w14:textId="77777777" w:rsidR="00376410" w:rsidRDefault="00503F39">
      <w:pPr>
        <w:spacing w:after="0"/>
      </w:pPr>
      <w:r>
        <w:rPr>
          <w:b/>
          <w:sz w:val="20"/>
        </w:rPr>
        <w:t xml:space="preserve">inpositor : </w:t>
      </w:r>
      <w:r>
        <w:rPr>
          <w:sz w:val="20"/>
        </w:rPr>
        <w:t>builder, founder</w:t>
      </w:r>
    </w:p>
    <w:p w14:paraId="2227029A" w14:textId="77777777" w:rsidR="00376410" w:rsidRDefault="00503F39">
      <w:pPr>
        <w:spacing w:after="0"/>
      </w:pPr>
      <w:r>
        <w:rPr>
          <w:b/>
          <w:sz w:val="20"/>
        </w:rPr>
        <w:t>inquiro sīvi, sītum, 3</w:t>
      </w:r>
      <w:r>
        <w:rPr>
          <w:b/>
          <w:sz w:val="20"/>
        </w:rPr>
        <w:t xml:space="preserve"> : </w:t>
      </w:r>
      <w:r>
        <w:rPr>
          <w:sz w:val="20"/>
        </w:rPr>
        <w:t>examine, investigate, scrutinize, seek grounds for accusation, search, seek</w:t>
      </w:r>
    </w:p>
    <w:p w14:paraId="4D9B85B1" w14:textId="77777777" w:rsidR="00376410" w:rsidRDefault="00503F39">
      <w:pPr>
        <w:spacing w:after="0"/>
      </w:pPr>
      <w:r>
        <w:rPr>
          <w:b/>
          <w:sz w:val="20"/>
        </w:rPr>
        <w:t xml:space="preserve">insons ntis : </w:t>
      </w:r>
      <w:r>
        <w:rPr>
          <w:sz w:val="20"/>
        </w:rPr>
        <w:t>guiltless, innocent, harmless</w:t>
      </w:r>
    </w:p>
    <w:p w14:paraId="6264B688" w14:textId="77777777" w:rsidR="00376410" w:rsidRDefault="00503F39">
      <w:pPr>
        <w:spacing w:after="0"/>
      </w:pPr>
      <w:r>
        <w:rPr>
          <w:b/>
          <w:sz w:val="20"/>
        </w:rPr>
        <w:t xml:space="preserve">internaris : </w:t>
      </w:r>
      <w:r>
        <w:rPr>
          <w:sz w:val="20"/>
        </w:rPr>
        <w:t>nostril, nose (pl.)</w:t>
      </w:r>
    </w:p>
    <w:p w14:paraId="4CBB7A70" w14:textId="77777777" w:rsidR="00376410" w:rsidRDefault="00503F39">
      <w:pPr>
        <w:spacing w:after="0"/>
      </w:pPr>
      <w:r>
        <w:rPr>
          <w:b/>
          <w:sz w:val="20"/>
        </w:rPr>
        <w:t xml:space="preserve">lituus i : </w:t>
      </w:r>
      <w:r>
        <w:rPr>
          <w:sz w:val="20"/>
        </w:rPr>
        <w:t>curved staff carried by augurs, a kind of war-trumpet curved at one end</w:t>
      </w:r>
    </w:p>
    <w:p w14:paraId="4F54FE44" w14:textId="77777777" w:rsidR="00376410" w:rsidRDefault="00503F39">
      <w:pPr>
        <w:spacing w:after="0"/>
      </w:pPr>
      <w:r>
        <w:rPr>
          <w:b/>
          <w:sz w:val="20"/>
        </w:rPr>
        <w:t>loco āvi, ātum, 1</w:t>
      </w:r>
      <w:r>
        <w:rPr>
          <w:b/>
          <w:sz w:val="20"/>
        </w:rPr>
        <w:t xml:space="preserve"> : </w:t>
      </w:r>
      <w:r>
        <w:rPr>
          <w:sz w:val="20"/>
        </w:rPr>
        <w:t>place, put, station, arrange, contract (for), farm out (taxes) on contract</w:t>
      </w:r>
    </w:p>
    <w:p w14:paraId="0AAB5FE8" w14:textId="77777777" w:rsidR="00376410" w:rsidRDefault="00503F39">
      <w:pPr>
        <w:spacing w:after="0"/>
      </w:pPr>
      <w:r>
        <w:rPr>
          <w:b/>
          <w:sz w:val="20"/>
        </w:rPr>
        <w:t xml:space="preserve">meditor ātus, 1 : </w:t>
      </w:r>
      <w:r>
        <w:rPr>
          <w:sz w:val="20"/>
        </w:rPr>
        <w:t>consider/contemplate/ponder, meditate, think about, reflect on, devise/plan</w:t>
      </w:r>
    </w:p>
    <w:p w14:paraId="6B8AFBA7" w14:textId="77777777" w:rsidR="00376410" w:rsidRDefault="00503F39">
      <w:pPr>
        <w:spacing w:after="0"/>
      </w:pPr>
      <w:r>
        <w:rPr>
          <w:b/>
          <w:sz w:val="20"/>
        </w:rPr>
        <w:t xml:space="preserve">militaris e : </w:t>
      </w:r>
      <w:r>
        <w:rPr>
          <w:sz w:val="20"/>
        </w:rPr>
        <w:t>military man, soldier, warrior</w:t>
      </w:r>
    </w:p>
    <w:p w14:paraId="4DE53499" w14:textId="77777777" w:rsidR="00376410" w:rsidRDefault="00503F39">
      <w:pPr>
        <w:spacing w:after="0"/>
      </w:pPr>
      <w:r>
        <w:rPr>
          <w:b/>
          <w:sz w:val="20"/>
        </w:rPr>
        <w:t xml:space="preserve">occulte : </w:t>
      </w:r>
      <w:r>
        <w:rPr>
          <w:sz w:val="20"/>
        </w:rPr>
        <w:t>secretly</w:t>
      </w:r>
    </w:p>
    <w:p w14:paraId="6D1FA008" w14:textId="77777777" w:rsidR="00376410" w:rsidRDefault="00503F39">
      <w:pPr>
        <w:spacing w:after="0"/>
      </w:pPr>
      <w:r>
        <w:rPr>
          <w:b/>
          <w:sz w:val="20"/>
        </w:rPr>
        <w:t xml:space="preserve">protector ōris  m: </w:t>
      </w:r>
      <w:r>
        <w:rPr>
          <w:sz w:val="20"/>
        </w:rPr>
        <w:t>p</w:t>
      </w:r>
      <w:r>
        <w:rPr>
          <w:sz w:val="20"/>
        </w:rPr>
        <w:t>rotector, guardian, defender, member of corps of guards (Souter)</w:t>
      </w:r>
    </w:p>
    <w:p w14:paraId="714B3390" w14:textId="77777777" w:rsidR="00376410" w:rsidRDefault="00503F39">
      <w:pPr>
        <w:spacing w:after="0"/>
      </w:pPr>
      <w:r>
        <w:rPr>
          <w:b/>
          <w:sz w:val="20"/>
        </w:rPr>
        <w:t xml:space="preserve">rector ōris  m: </w:t>
      </w:r>
      <w:r>
        <w:rPr>
          <w:sz w:val="20"/>
        </w:rPr>
        <w:t>guide, director, helmsman, horseman, driver, leader, ruler, governor</w:t>
      </w:r>
    </w:p>
    <w:p w14:paraId="6D060170" w14:textId="77777777" w:rsidR="00376410" w:rsidRDefault="00503F39">
      <w:pPr>
        <w:spacing w:after="0"/>
      </w:pPr>
      <w:r>
        <w:rPr>
          <w:b/>
          <w:sz w:val="20"/>
        </w:rPr>
        <w:t xml:space="preserve">regal : </w:t>
      </w:r>
      <w:r>
        <w:rPr>
          <w:sz w:val="20"/>
        </w:rPr>
        <w:t>royal, regal</w:t>
      </w:r>
    </w:p>
    <w:p w14:paraId="1A7215B5" w14:textId="77777777" w:rsidR="00376410" w:rsidRDefault="00503F39">
      <w:pPr>
        <w:spacing w:after="0"/>
      </w:pPr>
      <w:r>
        <w:rPr>
          <w:b/>
          <w:sz w:val="20"/>
        </w:rPr>
        <w:t xml:space="preserve">saevio ii, ītum, 4 : </w:t>
      </w:r>
      <w:r>
        <w:rPr>
          <w:sz w:val="20"/>
        </w:rPr>
        <w:t xml:space="preserve">rage, rave, bluster, be/act </w:t>
      </w:r>
      <w:r>
        <w:rPr>
          <w:sz w:val="20"/>
        </w:rPr>
        <w:t>angry/violent/ferocious, vent rage on (DAT)</w:t>
      </w:r>
    </w:p>
    <w:p w14:paraId="25B78983" w14:textId="77777777" w:rsidR="00376410" w:rsidRDefault="00503F39">
      <w:pPr>
        <w:spacing w:after="0"/>
      </w:pPr>
      <w:r>
        <w:rPr>
          <w:b/>
          <w:sz w:val="20"/>
        </w:rPr>
        <w:t xml:space="preserve">scrutabatur : </w:t>
      </w:r>
      <w:r>
        <w:rPr>
          <w:sz w:val="20"/>
        </w:rPr>
        <w:t>search/probe/examine carefully/thoroughly, explore/scan/scrutinize/investigate</w:t>
      </w:r>
    </w:p>
    <w:p w14:paraId="0D232861" w14:textId="77777777" w:rsidR="00376410" w:rsidRDefault="00503F39">
      <w:pPr>
        <w:spacing w:after="0"/>
      </w:pPr>
      <w:r>
        <w:rPr>
          <w:b/>
          <w:sz w:val="20"/>
        </w:rPr>
        <w:t xml:space="preserve">secerno crēvi, crētum, 3 : </w:t>
      </w:r>
      <w:r>
        <w:rPr>
          <w:sz w:val="20"/>
        </w:rPr>
        <w:t>secret, mystic rite, haunt</w:t>
      </w:r>
    </w:p>
    <w:p w14:paraId="18D0D726" w14:textId="77777777" w:rsidR="00376410" w:rsidRDefault="00503F39">
      <w:pPr>
        <w:spacing w:after="0"/>
      </w:pPr>
      <w:r>
        <w:rPr>
          <w:b/>
          <w:sz w:val="20"/>
        </w:rPr>
        <w:t xml:space="preserve">societas ātis  f: </w:t>
      </w:r>
      <w:r>
        <w:rPr>
          <w:sz w:val="20"/>
        </w:rPr>
        <w:t>society, alliance/partnership, trading company,</w:t>
      </w:r>
      <w:r>
        <w:rPr>
          <w:sz w:val="20"/>
        </w:rPr>
        <w:t xml:space="preserve"> fellowship, communion</w:t>
      </w:r>
    </w:p>
    <w:p w14:paraId="1EDA9257" w14:textId="77777777" w:rsidR="00376410" w:rsidRDefault="00503F39">
      <w:pPr>
        <w:spacing w:after="0"/>
      </w:pPr>
      <w:r>
        <w:rPr>
          <w:b/>
          <w:sz w:val="20"/>
        </w:rPr>
        <w:t xml:space="preserve">sollemniter : </w:t>
      </w:r>
      <w:r>
        <w:rPr>
          <w:sz w:val="20"/>
        </w:rPr>
        <w:t>solemnly, with due ritual/ceremony, with proper/necessary formalities (legal)</w:t>
      </w:r>
    </w:p>
    <w:p w14:paraId="422CDCA9" w14:textId="77777777" w:rsidR="00376410" w:rsidRDefault="00503F39">
      <w:pPr>
        <w:spacing w:after="0"/>
      </w:pPr>
      <w:r>
        <w:rPr>
          <w:b/>
          <w:sz w:val="20"/>
        </w:rPr>
        <w:t xml:space="preserve">struo xi, ctum, 3 : </w:t>
      </w:r>
      <w:r>
        <w:rPr>
          <w:sz w:val="20"/>
        </w:rPr>
        <w:t>build, construct</w:t>
      </w:r>
    </w:p>
    <w:p w14:paraId="4E1A1D0E" w14:textId="77777777" w:rsidR="00376410" w:rsidRDefault="00503F39">
      <w:pPr>
        <w:spacing w:after="0"/>
      </w:pPr>
      <w:r>
        <w:rPr>
          <w:b/>
          <w:sz w:val="20"/>
        </w:rPr>
        <w:t xml:space="preserve">textum i : </w:t>
      </w:r>
      <w:r>
        <w:rPr>
          <w:sz w:val="20"/>
        </w:rPr>
        <w:t>woven fabric, cloth, framework, web, atomic structure, ratio atoms/void</w:t>
      </w:r>
    </w:p>
    <w:p w14:paraId="5AD97DDF" w14:textId="77777777" w:rsidR="00376410" w:rsidRDefault="00503F39">
      <w:pPr>
        <w:spacing w:after="0"/>
      </w:pPr>
      <w:r>
        <w:rPr>
          <w:b/>
          <w:sz w:val="20"/>
        </w:rPr>
        <w:t xml:space="preserve">usus2 ūs  m: </w:t>
      </w:r>
      <w:r>
        <w:rPr>
          <w:sz w:val="20"/>
        </w:rPr>
        <w:t>use, enj</w:t>
      </w:r>
      <w:r>
        <w:rPr>
          <w:sz w:val="20"/>
        </w:rPr>
        <w:t>oyment, experience, skill, advantage, custom</w:t>
      </w:r>
    </w:p>
    <w:p w14:paraId="64BEC168" w14:textId="77777777" w:rsidR="00376410" w:rsidRDefault="00376410">
      <w:pPr>
        <w:sectPr w:rsidR="00376410">
          <w:type w:val="continuous"/>
          <w:pgSz w:w="12240" w:h="15840"/>
          <w:pgMar w:top="720" w:right="1080" w:bottom="720" w:left="1080" w:header="720" w:footer="720" w:gutter="0"/>
          <w:cols w:num="2" w:space="720"/>
          <w:docGrid w:linePitch="360"/>
        </w:sectPr>
      </w:pPr>
    </w:p>
    <w:p w14:paraId="050E941E" w14:textId="77777777" w:rsidR="00376410" w:rsidRDefault="00503F39">
      <w:r>
        <w:br w:type="page"/>
      </w:r>
    </w:p>
    <w:p w14:paraId="1B54F481" w14:textId="77777777" w:rsidR="00376410" w:rsidRDefault="00503F39">
      <w:r>
        <w:rPr>
          <w:sz w:val="24"/>
        </w:rPr>
        <w:lastRenderedPageBreak/>
        <w:t>omne discessit, et causarum legitima silente defensione carnifex rapinarum sequester et obductio capitum et bonorum ubique multatio versabatur per orientales provincias, quas recensere puto nun</w:t>
      </w:r>
      <w:r>
        <w:rPr>
          <w:sz w:val="24"/>
        </w:rPr>
        <w:t>c oportunum absque Mesopotamia digesta, cum bella Parthica dicerentur, et Aegypto, quam necessario aliud reieci ad tempus. VIII 1. Superatis Tauri montis verticibus qui ad solis ortum sublimius attolluntur, Cilicia spatiis porrigitur late distentis dives b</w:t>
      </w:r>
      <w:r>
        <w:rPr>
          <w:sz w:val="24"/>
        </w:rPr>
        <w:t>onis omnibus terra, eiusque lateri dextro adnexa Isauria, pari sorte uberi palmite viget et frugibus minutis, quam mediam navigabile flumen Calycadnus interscindit. 2. et hanc quidem praeter oppida multa duae civitates exornant Seleucia opus Seleuci regis,</w:t>
      </w:r>
      <w:r>
        <w:rPr>
          <w:sz w:val="24"/>
        </w:rPr>
        <w:t xml:space="preserve"> et Claudiopolis quam deduxit coloniam Claudius Caesar. Isaura enim antehac nimium potens</w:t>
      </w:r>
    </w:p>
    <w:p w14:paraId="2534B5C8" w14:textId="77777777" w:rsidR="00376410" w:rsidRDefault="00503F39">
      <w:pPr>
        <w:jc w:val="center"/>
      </w:pPr>
      <w:r>
        <w:t>———————————————————————————————————————</w:t>
      </w:r>
    </w:p>
    <w:p w14:paraId="722E86FB" w14:textId="77777777" w:rsidR="00376410" w:rsidRDefault="00376410">
      <w:pPr>
        <w:sectPr w:rsidR="00376410">
          <w:type w:val="continuous"/>
          <w:pgSz w:w="12240" w:h="15840"/>
          <w:pgMar w:top="720" w:right="1080" w:bottom="720" w:left="1080" w:header="720" w:footer="720" w:gutter="0"/>
          <w:cols w:space="720"/>
          <w:docGrid w:linePitch="360"/>
        </w:sectPr>
      </w:pPr>
    </w:p>
    <w:p w14:paraId="7DFD3667" w14:textId="77777777" w:rsidR="00376410" w:rsidRDefault="00503F39">
      <w:pPr>
        <w:spacing w:after="0"/>
      </w:pPr>
      <w:r>
        <w:rPr>
          <w:b/>
          <w:sz w:val="20"/>
        </w:rPr>
        <w:t xml:space="preserve">Aegyptus1 i  f: </w:t>
      </w:r>
      <w:r>
        <w:rPr>
          <w:sz w:val="20"/>
        </w:rPr>
        <w:t>Egypt</w:t>
      </w:r>
    </w:p>
    <w:p w14:paraId="761D0AEB" w14:textId="77777777" w:rsidR="00376410" w:rsidRDefault="00503F39">
      <w:pPr>
        <w:spacing w:after="0"/>
      </w:pPr>
      <w:r>
        <w:rPr>
          <w:b/>
          <w:sz w:val="20"/>
        </w:rPr>
        <w:t xml:space="preserve">Claudius like claudo and clodo, codex and caudex, plostrum and plaustrum : </w:t>
      </w:r>
      <w:r>
        <w:rPr>
          <w:sz w:val="20"/>
        </w:rPr>
        <w:t>Claudius, (Roma</w:t>
      </w:r>
      <w:r>
        <w:rPr>
          <w:sz w:val="20"/>
        </w:rPr>
        <w:t>n gens name), (Ti. C. Nero Germanicus, Emperor, 41-54 AD), Lame</w:t>
      </w:r>
    </w:p>
    <w:p w14:paraId="5338E32A" w14:textId="77777777" w:rsidR="00376410" w:rsidRDefault="00503F39">
      <w:pPr>
        <w:spacing w:after="0"/>
      </w:pPr>
      <w:r>
        <w:rPr>
          <w:b/>
          <w:sz w:val="20"/>
        </w:rPr>
        <w:t xml:space="preserve">absque : </w:t>
      </w:r>
      <w:r>
        <w:rPr>
          <w:sz w:val="20"/>
        </w:rPr>
        <w:t>by (agent), from (departure, cause, remote origin (time), after (reference)</w:t>
      </w:r>
    </w:p>
    <w:p w14:paraId="486F9D98" w14:textId="77777777" w:rsidR="00376410" w:rsidRDefault="00503F39">
      <w:pPr>
        <w:spacing w:after="0"/>
      </w:pPr>
      <w:r>
        <w:rPr>
          <w:b/>
          <w:sz w:val="20"/>
        </w:rPr>
        <w:t xml:space="preserve">adnecto : </w:t>
      </w:r>
      <w:r>
        <w:rPr>
          <w:sz w:val="20"/>
        </w:rPr>
        <w:t>one reduced to quasi-slavery for debt, bondsman</w:t>
      </w:r>
    </w:p>
    <w:p w14:paraId="7CFDBA2A" w14:textId="77777777" w:rsidR="00376410" w:rsidRDefault="00503F39">
      <w:pPr>
        <w:spacing w:after="0"/>
      </w:pPr>
      <w:r>
        <w:rPr>
          <w:b/>
          <w:sz w:val="20"/>
        </w:rPr>
        <w:t>antehac like antidea for antea, and antideo for a</w:t>
      </w:r>
      <w:r>
        <w:rPr>
          <w:b/>
          <w:sz w:val="20"/>
        </w:rPr>
        <w:t xml:space="preserve">nteeo : </w:t>
      </w:r>
      <w:r>
        <w:rPr>
          <w:sz w:val="20"/>
        </w:rPr>
        <w:t>before this time, up til now, before now/then, previously, earlier, in the past</w:t>
      </w:r>
    </w:p>
    <w:p w14:paraId="2CDBD751" w14:textId="77777777" w:rsidR="00376410" w:rsidRDefault="00503F39">
      <w:pPr>
        <w:spacing w:after="0"/>
      </w:pPr>
      <w:r>
        <w:rPr>
          <w:b/>
          <w:sz w:val="20"/>
        </w:rPr>
        <w:t xml:space="preserve">attollo : </w:t>
      </w:r>
      <w:r>
        <w:rPr>
          <w:sz w:val="20"/>
        </w:rPr>
        <w:t>raise/lift up/towards/to a higher position, erect, build, exalt, extol, exalt</w:t>
      </w:r>
    </w:p>
    <w:p w14:paraId="08E01439" w14:textId="77777777" w:rsidR="00376410" w:rsidRDefault="00503F39">
      <w:pPr>
        <w:spacing w:after="0"/>
      </w:pPr>
      <w:r>
        <w:rPr>
          <w:b/>
          <w:sz w:val="20"/>
        </w:rPr>
        <w:t xml:space="preserve">carnifex fĭcis  m: </w:t>
      </w:r>
      <w:r>
        <w:rPr>
          <w:sz w:val="20"/>
        </w:rPr>
        <w:t>executioner, hangman, murderer, butcher, torturer, scoundrel,</w:t>
      </w:r>
      <w:r>
        <w:rPr>
          <w:sz w:val="20"/>
        </w:rPr>
        <w:t xml:space="preserve"> villain</w:t>
      </w:r>
    </w:p>
    <w:p w14:paraId="1774815D" w14:textId="77777777" w:rsidR="00376410" w:rsidRDefault="00503F39">
      <w:pPr>
        <w:spacing w:after="0"/>
      </w:pPr>
      <w:r>
        <w:rPr>
          <w:b/>
          <w:sz w:val="20"/>
        </w:rPr>
        <w:t xml:space="preserve">causaris : </w:t>
      </w:r>
      <w:r>
        <w:rPr>
          <w:sz w:val="20"/>
        </w:rPr>
        <w:t>cause/reason/motive, origin, source, derivation, responsibility/blame, symptom</w:t>
      </w:r>
    </w:p>
    <w:p w14:paraId="6B93782B" w14:textId="77777777" w:rsidR="00376410" w:rsidRDefault="00503F39">
      <w:pPr>
        <w:spacing w:after="0"/>
      </w:pPr>
      <w:r>
        <w:rPr>
          <w:b/>
          <w:sz w:val="20"/>
        </w:rPr>
        <w:t xml:space="preserve">colonia : </w:t>
      </w:r>
      <w:r>
        <w:rPr>
          <w:sz w:val="20"/>
        </w:rPr>
        <w:t>colony/settlement or people thereof, colony of bees, land attached to farm</w:t>
      </w:r>
    </w:p>
    <w:p w14:paraId="1375E9FB" w14:textId="77777777" w:rsidR="00376410" w:rsidRDefault="00503F39">
      <w:pPr>
        <w:spacing w:after="0"/>
      </w:pPr>
      <w:r>
        <w:rPr>
          <w:b/>
          <w:sz w:val="20"/>
        </w:rPr>
        <w:t xml:space="preserve">defensio ōnis  f: </w:t>
      </w:r>
      <w:r>
        <w:rPr>
          <w:sz w:val="20"/>
        </w:rPr>
        <w:t>defense/protection, act of defending, argument/justifi</w:t>
      </w:r>
      <w:r>
        <w:rPr>
          <w:sz w:val="20"/>
        </w:rPr>
        <w:t>cation in defense, excuse</w:t>
      </w:r>
    </w:p>
    <w:p w14:paraId="2D9E0C70" w14:textId="77777777" w:rsidR="00376410" w:rsidRDefault="00503F39">
      <w:pPr>
        <w:spacing w:after="0"/>
      </w:pPr>
      <w:r>
        <w:rPr>
          <w:b/>
          <w:sz w:val="20"/>
        </w:rPr>
        <w:t xml:space="preserve">digero gessi, gestum, 3 : </w:t>
      </w:r>
      <w:r>
        <w:rPr>
          <w:sz w:val="20"/>
        </w:rPr>
        <w:t>digest of laws (pl.), abstract of body of law arranged systematically</w:t>
      </w:r>
    </w:p>
    <w:p w14:paraId="234FFEC1" w14:textId="77777777" w:rsidR="00376410" w:rsidRDefault="00503F39">
      <w:pPr>
        <w:spacing w:after="0"/>
      </w:pPr>
      <w:r>
        <w:rPr>
          <w:b/>
          <w:sz w:val="20"/>
        </w:rPr>
        <w:t xml:space="preserve">distendo di, tum : </w:t>
      </w:r>
      <w:r>
        <w:rPr>
          <w:sz w:val="20"/>
        </w:rPr>
        <w:t>stretch (apart), spread out, distend, extend, rack, detract, perplex</w:t>
      </w:r>
    </w:p>
    <w:p w14:paraId="4EECF254" w14:textId="77777777" w:rsidR="00376410" w:rsidRDefault="00503F39">
      <w:pPr>
        <w:spacing w:after="0"/>
      </w:pPr>
      <w:r>
        <w:rPr>
          <w:b/>
          <w:sz w:val="20"/>
        </w:rPr>
        <w:t xml:space="preserve">exorno āvi, ātum, 1 : </w:t>
      </w:r>
      <w:r>
        <w:rPr>
          <w:sz w:val="20"/>
        </w:rPr>
        <w:t>furnish with, adorn, emb</w:t>
      </w:r>
      <w:r>
        <w:rPr>
          <w:sz w:val="20"/>
        </w:rPr>
        <w:t>ellish</w:t>
      </w:r>
    </w:p>
    <w:p w14:paraId="73194D8A" w14:textId="77777777" w:rsidR="00376410" w:rsidRDefault="00503F39">
      <w:pPr>
        <w:spacing w:after="0"/>
      </w:pPr>
      <w:r>
        <w:rPr>
          <w:b/>
          <w:sz w:val="20"/>
        </w:rPr>
        <w:t xml:space="preserve">frugis : </w:t>
      </w:r>
      <w:r>
        <w:rPr>
          <w:sz w:val="20"/>
        </w:rPr>
        <w:t>crops (pl.), fruits, produce, legumes, honest men</w:t>
      </w:r>
    </w:p>
    <w:p w14:paraId="2CC09CD9" w14:textId="77777777" w:rsidR="00376410" w:rsidRDefault="00503F39">
      <w:pPr>
        <w:spacing w:after="0"/>
      </w:pPr>
      <w:r>
        <w:rPr>
          <w:b/>
          <w:sz w:val="20"/>
        </w:rPr>
        <w:t xml:space="preserve">interscindo scĭdi, scissum, 3 : </w:t>
      </w:r>
      <w:r>
        <w:rPr>
          <w:sz w:val="20"/>
        </w:rPr>
        <w:t>cut down, cut through, sever</w:t>
      </w:r>
    </w:p>
    <w:p w14:paraId="744DF217" w14:textId="77777777" w:rsidR="00376410" w:rsidRDefault="00503F39">
      <w:pPr>
        <w:spacing w:after="0"/>
      </w:pPr>
      <w:r>
        <w:rPr>
          <w:b/>
          <w:sz w:val="20"/>
        </w:rPr>
        <w:t xml:space="preserve">legitimus a, um : </w:t>
      </w:r>
      <w:r>
        <w:rPr>
          <w:sz w:val="20"/>
        </w:rPr>
        <w:t>legitimize</w:t>
      </w:r>
    </w:p>
    <w:p w14:paraId="6D4D6493" w14:textId="77777777" w:rsidR="00376410" w:rsidRDefault="00503F39">
      <w:pPr>
        <w:spacing w:after="0"/>
      </w:pPr>
      <w:r>
        <w:rPr>
          <w:b/>
          <w:sz w:val="20"/>
        </w:rPr>
        <w:t xml:space="preserve">minuo ŭi, ūtum, 3  n: </w:t>
      </w:r>
      <w:r>
        <w:rPr>
          <w:sz w:val="20"/>
        </w:rPr>
        <w:t>minute (measure of time)</w:t>
      </w:r>
    </w:p>
    <w:p w14:paraId="4D183DEF" w14:textId="77777777" w:rsidR="00376410" w:rsidRDefault="00503F39">
      <w:pPr>
        <w:spacing w:after="0"/>
      </w:pPr>
      <w:r>
        <w:rPr>
          <w:b/>
          <w:sz w:val="20"/>
        </w:rPr>
        <w:t xml:space="preserve">multatio ōnis  f: </w:t>
      </w:r>
      <w:r>
        <w:rPr>
          <w:sz w:val="20"/>
        </w:rPr>
        <w:t>imposition of fine</w:t>
      </w:r>
    </w:p>
    <w:p w14:paraId="360CCE45" w14:textId="77777777" w:rsidR="00376410" w:rsidRDefault="00503F39">
      <w:pPr>
        <w:spacing w:after="0"/>
      </w:pPr>
      <w:r>
        <w:rPr>
          <w:b/>
          <w:sz w:val="20"/>
        </w:rPr>
        <w:t xml:space="preserve">navigabilis e : </w:t>
      </w:r>
      <w:r>
        <w:rPr>
          <w:sz w:val="20"/>
        </w:rPr>
        <w:t>navigable, suitable for shipping</w:t>
      </w:r>
    </w:p>
    <w:p w14:paraId="2451FBBE" w14:textId="77777777" w:rsidR="00376410" w:rsidRDefault="00503F39">
      <w:pPr>
        <w:spacing w:after="0"/>
      </w:pPr>
      <w:r>
        <w:rPr>
          <w:b/>
          <w:sz w:val="20"/>
        </w:rPr>
        <w:t xml:space="preserve">obductio ōnis  f: </w:t>
      </w:r>
      <w:r>
        <w:rPr>
          <w:sz w:val="20"/>
        </w:rPr>
        <w:t>act of covering/veiling/enveloping, affliction/distress (Souter)</w:t>
      </w:r>
    </w:p>
    <w:p w14:paraId="78337738" w14:textId="77777777" w:rsidR="00376410" w:rsidRDefault="00503F39">
      <w:pPr>
        <w:spacing w:after="0"/>
      </w:pPr>
      <w:r>
        <w:rPr>
          <w:b/>
          <w:sz w:val="20"/>
        </w:rPr>
        <w:t xml:space="preserve">oriental : </w:t>
      </w:r>
      <w:r>
        <w:rPr>
          <w:sz w:val="20"/>
        </w:rPr>
        <w:t>eastern, of/belonging to the east, easterly, oriental</w:t>
      </w:r>
    </w:p>
    <w:p w14:paraId="69719F52" w14:textId="77777777" w:rsidR="00376410" w:rsidRDefault="00503F39">
      <w:pPr>
        <w:spacing w:after="0"/>
      </w:pPr>
      <w:r>
        <w:rPr>
          <w:b/>
          <w:sz w:val="20"/>
        </w:rPr>
        <w:t xml:space="preserve">palmes ĭtis  m: </w:t>
      </w:r>
      <w:r>
        <w:rPr>
          <w:sz w:val="20"/>
        </w:rPr>
        <w:t>young vine branch/shoot/sprig/sprout, vine,</w:t>
      </w:r>
      <w:r>
        <w:rPr>
          <w:sz w:val="20"/>
        </w:rPr>
        <w:t xml:space="preserve"> bough, branch</w:t>
      </w:r>
    </w:p>
    <w:p w14:paraId="46F9EFEB" w14:textId="77777777" w:rsidR="00376410" w:rsidRDefault="00503F39">
      <w:pPr>
        <w:spacing w:after="0"/>
      </w:pPr>
      <w:r>
        <w:rPr>
          <w:b/>
          <w:sz w:val="20"/>
        </w:rPr>
        <w:t xml:space="preserve">porrigo1 rexi, rectum, 3 : </w:t>
      </w:r>
      <w:r>
        <w:rPr>
          <w:sz w:val="20"/>
        </w:rPr>
        <w:t>stretch out, extend</w:t>
      </w:r>
    </w:p>
    <w:p w14:paraId="7D75F01F" w14:textId="77777777" w:rsidR="00376410" w:rsidRDefault="00503F39">
      <w:pPr>
        <w:spacing w:after="0"/>
      </w:pPr>
      <w:r>
        <w:rPr>
          <w:b/>
          <w:sz w:val="20"/>
        </w:rPr>
        <w:t xml:space="preserve">rapina : </w:t>
      </w:r>
      <w:r>
        <w:rPr>
          <w:sz w:val="20"/>
        </w:rPr>
        <w:t>robbery, plunder, booty, rape</w:t>
      </w:r>
    </w:p>
    <w:p w14:paraId="3089C8BA" w14:textId="77777777" w:rsidR="00376410" w:rsidRDefault="00503F39">
      <w:pPr>
        <w:spacing w:after="0"/>
      </w:pPr>
      <w:r>
        <w:rPr>
          <w:b/>
          <w:sz w:val="20"/>
        </w:rPr>
        <w:t xml:space="preserve">recenseo sŭi, sum, and sītum : </w:t>
      </w:r>
      <w:r>
        <w:rPr>
          <w:sz w:val="20"/>
        </w:rPr>
        <w:t>review/examine/survey/muster, enumerate/count, make census/roll, pass in review</w:t>
      </w:r>
    </w:p>
    <w:p w14:paraId="30E65DF7" w14:textId="77777777" w:rsidR="00376410" w:rsidRDefault="00503F39">
      <w:pPr>
        <w:spacing w:after="0"/>
      </w:pPr>
      <w:r>
        <w:rPr>
          <w:b/>
          <w:sz w:val="20"/>
        </w:rPr>
        <w:t xml:space="preserve">sequester tris  m: </w:t>
      </w:r>
      <w:r>
        <w:rPr>
          <w:sz w:val="20"/>
        </w:rPr>
        <w:t xml:space="preserve">depositary, third </w:t>
      </w:r>
      <w:r>
        <w:rPr>
          <w:sz w:val="20"/>
        </w:rPr>
        <w:t>party to hold disputed property, go-between/intermediary</w:t>
      </w:r>
    </w:p>
    <w:p w14:paraId="10AF90C5" w14:textId="77777777" w:rsidR="00376410" w:rsidRDefault="00503F39">
      <w:pPr>
        <w:spacing w:after="0"/>
      </w:pPr>
      <w:r>
        <w:rPr>
          <w:b/>
          <w:sz w:val="20"/>
        </w:rPr>
        <w:t xml:space="preserve">sileo ŭi : </w:t>
      </w:r>
      <w:r>
        <w:rPr>
          <w:sz w:val="20"/>
        </w:rPr>
        <w:t>silent, still</w:t>
      </w:r>
    </w:p>
    <w:p w14:paraId="3A518658" w14:textId="77777777" w:rsidR="00376410" w:rsidRDefault="00503F39">
      <w:pPr>
        <w:spacing w:after="0"/>
      </w:pPr>
      <w:r>
        <w:rPr>
          <w:b/>
          <w:sz w:val="20"/>
        </w:rPr>
        <w:t xml:space="preserve">sublimis e : </w:t>
      </w:r>
      <w:r>
        <w:rPr>
          <w:sz w:val="20"/>
        </w:rPr>
        <w:t>apron crossed with purple, worn by attendants at sacrifice/by magistrates</w:t>
      </w:r>
    </w:p>
    <w:p w14:paraId="649BC152" w14:textId="77777777" w:rsidR="00376410" w:rsidRDefault="00503F39">
      <w:pPr>
        <w:spacing w:after="0"/>
      </w:pPr>
      <w:r>
        <w:rPr>
          <w:b/>
          <w:sz w:val="20"/>
        </w:rPr>
        <w:t xml:space="preserve">uber2 ĕris : </w:t>
      </w:r>
      <w:r>
        <w:rPr>
          <w:sz w:val="20"/>
        </w:rPr>
        <w:t>fertile, rich, abundant, abounding, fruitful, plentiful, copious, producti</w:t>
      </w:r>
      <w:r>
        <w:rPr>
          <w:sz w:val="20"/>
        </w:rPr>
        <w:t>ve</w:t>
      </w:r>
    </w:p>
    <w:p w14:paraId="46546172" w14:textId="77777777" w:rsidR="00376410" w:rsidRDefault="00503F39">
      <w:pPr>
        <w:spacing w:after="0"/>
      </w:pPr>
      <w:r>
        <w:rPr>
          <w:b/>
          <w:sz w:val="20"/>
        </w:rPr>
        <w:t xml:space="preserve">ubique : </w:t>
      </w:r>
      <w:r>
        <w:rPr>
          <w:sz w:val="20"/>
        </w:rPr>
        <w:t>where, in what place, (time) when, whenever, as soon as, in which, with whom</w:t>
      </w:r>
    </w:p>
    <w:p w14:paraId="2E2B3984" w14:textId="77777777" w:rsidR="00376410" w:rsidRDefault="00503F39">
      <w:pPr>
        <w:spacing w:after="0"/>
      </w:pPr>
      <w:r>
        <w:rPr>
          <w:b/>
          <w:sz w:val="20"/>
        </w:rPr>
        <w:t xml:space="preserve">vertex ĭcis  m: </w:t>
      </w:r>
      <w:r>
        <w:rPr>
          <w:sz w:val="20"/>
        </w:rPr>
        <w:t>whirlpool, eddy, vortex, crown of the head, peak, top, summit, the pole</w:t>
      </w:r>
    </w:p>
    <w:p w14:paraId="4B4A5465" w14:textId="77777777" w:rsidR="00376410" w:rsidRDefault="00503F39">
      <w:pPr>
        <w:spacing w:after="0"/>
      </w:pPr>
      <w:r>
        <w:rPr>
          <w:b/>
          <w:sz w:val="20"/>
        </w:rPr>
        <w:t xml:space="preserve">vigeo ēre : </w:t>
      </w:r>
      <w:r>
        <w:rPr>
          <w:sz w:val="20"/>
        </w:rPr>
        <w:t xml:space="preserve">be strong/vigorous, thrive, flourish, bloom/blossom, be active, be </w:t>
      </w:r>
      <w:r>
        <w:rPr>
          <w:sz w:val="20"/>
        </w:rPr>
        <w:t>effective</w:t>
      </w:r>
    </w:p>
    <w:p w14:paraId="7D947F8E" w14:textId="77777777" w:rsidR="00376410" w:rsidRDefault="00376410">
      <w:pPr>
        <w:sectPr w:rsidR="00376410">
          <w:type w:val="continuous"/>
          <w:pgSz w:w="12240" w:h="15840"/>
          <w:pgMar w:top="720" w:right="1080" w:bottom="720" w:left="1080" w:header="720" w:footer="720" w:gutter="0"/>
          <w:cols w:num="2" w:space="720"/>
          <w:docGrid w:linePitch="360"/>
        </w:sectPr>
      </w:pPr>
    </w:p>
    <w:p w14:paraId="44EE54C2" w14:textId="77777777" w:rsidR="00376410" w:rsidRDefault="00503F39">
      <w:r>
        <w:br w:type="page"/>
      </w:r>
    </w:p>
    <w:p w14:paraId="06367F28" w14:textId="77777777" w:rsidR="00376410" w:rsidRDefault="00503F39">
      <w:r>
        <w:rPr>
          <w:sz w:val="24"/>
        </w:rPr>
        <w:lastRenderedPageBreak/>
        <w:t>olim subversa ut rebellatrix interneciva aegre vestigia claritudinis pristinae monstrat admodum pauca. 3. Ciliciam vero, quae Cydno amni exultat, Tarsus nobilitat, urbs perspicabilis hanc condidisse Perseus memoratur, Iovis fili</w:t>
      </w:r>
      <w:r>
        <w:rPr>
          <w:sz w:val="24"/>
        </w:rPr>
        <w:t>us et Danaes, vel certe ex Aethiopia profectus Sandane quidam nomine vir opulentus et nobilis et Anazarbus auctoris vocabulum referens, et Mopsuestia vatis illius domicilium Mopsi, quem a conmilitio Argonautarum cum aureo vellere direpto redirent, errore a</w:t>
      </w:r>
      <w:r>
        <w:rPr>
          <w:sz w:val="24"/>
        </w:rPr>
        <w:t>bstractum delatumque ad Africae litus mors repentina consumpsit, et ex eo cespite punico tecti manes eius heroici dolorum varietati medentur plerumque sospitales. 4. hae duae provinciae bello quondam piratico catervis mixtae praedonum a Servilio pro consul</w:t>
      </w:r>
      <w:r>
        <w:rPr>
          <w:sz w:val="24"/>
        </w:rPr>
        <w:t>e missae sub iugum factae sunt vectigales. et hae quidem</w:t>
      </w:r>
    </w:p>
    <w:p w14:paraId="73B8CB7D" w14:textId="77777777" w:rsidR="00376410" w:rsidRDefault="00503F39">
      <w:pPr>
        <w:jc w:val="center"/>
      </w:pPr>
      <w:r>
        <w:t>———————————————————————————————————————</w:t>
      </w:r>
    </w:p>
    <w:p w14:paraId="13636FD3" w14:textId="77777777" w:rsidR="00376410" w:rsidRDefault="00376410">
      <w:pPr>
        <w:sectPr w:rsidR="00376410">
          <w:type w:val="continuous"/>
          <w:pgSz w:w="12240" w:h="15840"/>
          <w:pgMar w:top="720" w:right="1080" w:bottom="720" w:left="1080" w:header="720" w:footer="720" w:gutter="0"/>
          <w:cols w:space="720"/>
          <w:docGrid w:linePitch="360"/>
        </w:sectPr>
      </w:pPr>
    </w:p>
    <w:p w14:paraId="68C5BD67" w14:textId="77777777" w:rsidR="00376410" w:rsidRDefault="00503F39">
      <w:pPr>
        <w:spacing w:after="0"/>
      </w:pPr>
      <w:r>
        <w:rPr>
          <w:b/>
          <w:sz w:val="20"/>
        </w:rPr>
        <w:t xml:space="preserve">Aethiopia ae  f: </w:t>
      </w:r>
      <w:r>
        <w:rPr>
          <w:sz w:val="20"/>
        </w:rPr>
        <w:t>Ethiopia, present day Sudan, inland central Africa</w:t>
      </w:r>
    </w:p>
    <w:p w14:paraId="05000AC3" w14:textId="77777777" w:rsidR="00376410" w:rsidRDefault="00503F39">
      <w:pPr>
        <w:spacing w:after="0"/>
      </w:pPr>
      <w:r>
        <w:rPr>
          <w:b/>
          <w:sz w:val="20"/>
        </w:rPr>
        <w:t xml:space="preserve">Africa ae  f: </w:t>
      </w:r>
      <w:r>
        <w:rPr>
          <w:sz w:val="20"/>
        </w:rPr>
        <w:t>Africa (North), (Roman province), Libya (Carthagenian), the con</w:t>
      </w:r>
      <w:r>
        <w:rPr>
          <w:sz w:val="20"/>
        </w:rPr>
        <w:t>tinent</w:t>
      </w:r>
    </w:p>
    <w:p w14:paraId="6DA9955B" w14:textId="77777777" w:rsidR="00376410" w:rsidRDefault="00503F39">
      <w:pPr>
        <w:spacing w:after="0"/>
      </w:pPr>
      <w:r>
        <w:rPr>
          <w:b/>
          <w:sz w:val="20"/>
        </w:rPr>
        <w:t xml:space="preserve">Danae ēs  f: </w:t>
      </w:r>
      <w:r>
        <w:rPr>
          <w:sz w:val="20"/>
        </w:rPr>
        <w:t>Dane</w:t>
      </w:r>
    </w:p>
    <w:p w14:paraId="1DD3BEF2" w14:textId="77777777" w:rsidR="00376410" w:rsidRDefault="00503F39">
      <w:pPr>
        <w:spacing w:after="0"/>
      </w:pPr>
      <w:r>
        <w:rPr>
          <w:b/>
          <w:sz w:val="20"/>
        </w:rPr>
        <w:t xml:space="preserve">Iuppiter : </w:t>
      </w:r>
      <w:r>
        <w:rPr>
          <w:sz w:val="20"/>
        </w:rPr>
        <w:t>Yo!, Hurrah! (ritual exclamation of strong emotion/joy), Ho!, Look!, Quick!</w:t>
      </w:r>
    </w:p>
    <w:p w14:paraId="5F50F931" w14:textId="77777777" w:rsidR="00376410" w:rsidRDefault="00503F39">
      <w:pPr>
        <w:spacing w:after="0"/>
      </w:pPr>
      <w:r>
        <w:rPr>
          <w:b/>
          <w:sz w:val="20"/>
        </w:rPr>
        <w:t xml:space="preserve">Perseus : </w:t>
      </w:r>
      <w:r>
        <w:rPr>
          <w:sz w:val="20"/>
        </w:rPr>
        <w:t>Persian, native of Persia, (sometimes for Parthian, Persian breed of dog)</w:t>
      </w:r>
    </w:p>
    <w:p w14:paraId="4074BE3E" w14:textId="77777777" w:rsidR="00376410" w:rsidRDefault="00503F39">
      <w:pPr>
        <w:spacing w:after="0"/>
      </w:pPr>
      <w:r>
        <w:rPr>
          <w:b/>
          <w:sz w:val="20"/>
        </w:rPr>
        <w:t xml:space="preserve">abstraho xi, ctum, 3 : </w:t>
      </w:r>
      <w:r>
        <w:rPr>
          <w:sz w:val="20"/>
        </w:rPr>
        <w:t>draw, drag, haul, derive, get</w:t>
      </w:r>
    </w:p>
    <w:p w14:paraId="59B32A83" w14:textId="77777777" w:rsidR="00376410" w:rsidRDefault="00503F39">
      <w:pPr>
        <w:spacing w:after="0"/>
      </w:pPr>
      <w:r>
        <w:rPr>
          <w:b/>
          <w:sz w:val="20"/>
        </w:rPr>
        <w:t xml:space="preserve">admodum : </w:t>
      </w:r>
      <w:r>
        <w:rPr>
          <w:sz w:val="20"/>
        </w:rPr>
        <w:t>very, exceedingly, greatly, quite, excessively, just so, certainly, completely</w:t>
      </w:r>
    </w:p>
    <w:p w14:paraId="4972C333" w14:textId="77777777" w:rsidR="00376410" w:rsidRDefault="00503F39">
      <w:pPr>
        <w:spacing w:after="0"/>
      </w:pPr>
      <w:r>
        <w:rPr>
          <w:b/>
          <w:sz w:val="20"/>
        </w:rPr>
        <w:t xml:space="preserve">caespes ĭtis  m: </w:t>
      </w:r>
      <w:r>
        <w:rPr>
          <w:sz w:val="20"/>
        </w:rPr>
        <w:t>grassy ground, grass, earth, sod, turf, altar/rampart/mound of sod/turf/earth</w:t>
      </w:r>
    </w:p>
    <w:p w14:paraId="52B74CAD" w14:textId="77777777" w:rsidR="00376410" w:rsidRDefault="00503F39">
      <w:pPr>
        <w:spacing w:after="0"/>
      </w:pPr>
      <w:r>
        <w:rPr>
          <w:b/>
          <w:sz w:val="20"/>
        </w:rPr>
        <w:t xml:space="preserve">claritudo ĭnis  f: </w:t>
      </w:r>
      <w:r>
        <w:rPr>
          <w:sz w:val="20"/>
        </w:rPr>
        <w:t>clearness, brightness, distinctness, loudness, celebr</w:t>
      </w:r>
      <w:r>
        <w:rPr>
          <w:sz w:val="20"/>
        </w:rPr>
        <w:t>ity, distinction, renown</w:t>
      </w:r>
    </w:p>
    <w:p w14:paraId="5D0557D2" w14:textId="77777777" w:rsidR="00376410" w:rsidRDefault="00503F39">
      <w:pPr>
        <w:spacing w:after="0"/>
      </w:pPr>
      <w:r>
        <w:rPr>
          <w:b/>
          <w:sz w:val="20"/>
        </w:rPr>
        <w:t xml:space="preserve">conmilitio : </w:t>
      </w:r>
      <w:r>
        <w:rPr>
          <w:sz w:val="20"/>
        </w:rPr>
        <w:t>millet</w:t>
      </w:r>
    </w:p>
    <w:p w14:paraId="3106FE5D" w14:textId="77777777" w:rsidR="00376410" w:rsidRDefault="00503F39">
      <w:pPr>
        <w:spacing w:after="0"/>
      </w:pPr>
      <w:r>
        <w:rPr>
          <w:b/>
          <w:sz w:val="20"/>
        </w:rPr>
        <w:t xml:space="preserve">consumo sumpsi, sumptum, 3 : </w:t>
      </w:r>
      <w:r>
        <w:rPr>
          <w:sz w:val="20"/>
        </w:rPr>
        <w:t>burn up, destroy/kill, put end to, reduce/wear away, annul, extinguish (right)</w:t>
      </w:r>
    </w:p>
    <w:p w14:paraId="7458FEEA" w14:textId="77777777" w:rsidR="00376410" w:rsidRDefault="00503F39">
      <w:pPr>
        <w:spacing w:after="0"/>
      </w:pPr>
      <w:r>
        <w:rPr>
          <w:b/>
          <w:sz w:val="20"/>
        </w:rPr>
        <w:t xml:space="preserve">direptor ōris  m: </w:t>
      </w:r>
      <w:r>
        <w:rPr>
          <w:sz w:val="20"/>
        </w:rPr>
        <w:t>pull/tear apart/to pieces/away, tear asunder/to shreds, pull out/off, divert</w:t>
      </w:r>
    </w:p>
    <w:p w14:paraId="15383BA4" w14:textId="77777777" w:rsidR="00376410" w:rsidRDefault="00503F39">
      <w:pPr>
        <w:spacing w:after="0"/>
      </w:pPr>
      <w:r>
        <w:rPr>
          <w:b/>
          <w:sz w:val="20"/>
        </w:rPr>
        <w:t>domicili</w:t>
      </w:r>
      <w:r>
        <w:rPr>
          <w:b/>
          <w:sz w:val="20"/>
        </w:rPr>
        <w:t xml:space="preserve">um ii  n: </w:t>
      </w:r>
      <w:r>
        <w:rPr>
          <w:sz w:val="20"/>
        </w:rPr>
        <w:t>residence, home, dwelling, abode</w:t>
      </w:r>
    </w:p>
    <w:p w14:paraId="2954B3F5" w14:textId="77777777" w:rsidR="00376410" w:rsidRDefault="00503F39">
      <w:pPr>
        <w:spacing w:after="0"/>
      </w:pPr>
      <w:r>
        <w:rPr>
          <w:b/>
          <w:sz w:val="20"/>
        </w:rPr>
        <w:t xml:space="preserve">exultat : </w:t>
      </w:r>
      <w:r>
        <w:rPr>
          <w:sz w:val="20"/>
        </w:rPr>
        <w:t>jump about, let oneself go, exult</w:t>
      </w:r>
    </w:p>
    <w:p w14:paraId="31888C61" w14:textId="77777777" w:rsidR="00376410" w:rsidRDefault="00503F39">
      <w:pPr>
        <w:spacing w:after="0"/>
      </w:pPr>
      <w:r>
        <w:rPr>
          <w:b/>
          <w:sz w:val="20"/>
        </w:rPr>
        <w:t xml:space="preserve">manes : </w:t>
      </w:r>
      <w:r>
        <w:rPr>
          <w:sz w:val="20"/>
        </w:rPr>
        <w:t>shades/ghosts of dead (pl.), gods of Lower World, corpse/remains, underworld</w:t>
      </w:r>
    </w:p>
    <w:p w14:paraId="5E7E3EED" w14:textId="77777777" w:rsidR="00376410" w:rsidRDefault="00503F39">
      <w:pPr>
        <w:spacing w:after="0"/>
      </w:pPr>
      <w:r>
        <w:rPr>
          <w:b/>
          <w:sz w:val="20"/>
        </w:rPr>
        <w:t xml:space="preserve">medeor 2 : </w:t>
      </w:r>
      <w:r>
        <w:rPr>
          <w:sz w:val="20"/>
        </w:rPr>
        <w:t>heal, cure, remedy, assuage, comfort, amend</w:t>
      </w:r>
    </w:p>
    <w:p w14:paraId="2C40F433" w14:textId="77777777" w:rsidR="00376410" w:rsidRDefault="00503F39">
      <w:pPr>
        <w:spacing w:after="0"/>
      </w:pPr>
      <w:r>
        <w:rPr>
          <w:b/>
          <w:sz w:val="20"/>
        </w:rPr>
        <w:t xml:space="preserve">memoro āvi, ātum : </w:t>
      </w:r>
      <w:r>
        <w:rPr>
          <w:sz w:val="20"/>
        </w:rPr>
        <w:t xml:space="preserve">remember, </w:t>
      </w:r>
      <w:r>
        <w:rPr>
          <w:sz w:val="20"/>
        </w:rPr>
        <w:t>be mindful of (w/GEN/ACC), mention/recount/relate, remind/speak of</w:t>
      </w:r>
    </w:p>
    <w:p w14:paraId="52E503CB" w14:textId="77777777" w:rsidR="00376410" w:rsidRDefault="00503F39">
      <w:pPr>
        <w:spacing w:after="0"/>
      </w:pPr>
      <w:r>
        <w:rPr>
          <w:b/>
          <w:sz w:val="20"/>
        </w:rPr>
        <w:t xml:space="preserve">monstro āvi, ātum : </w:t>
      </w:r>
      <w:r>
        <w:rPr>
          <w:sz w:val="20"/>
        </w:rPr>
        <w:t>show, point out, reveal, advise, teach</w:t>
      </w:r>
    </w:p>
    <w:p w14:paraId="36CF7696" w14:textId="77777777" w:rsidR="00376410" w:rsidRDefault="00503F39">
      <w:pPr>
        <w:spacing w:after="0"/>
      </w:pPr>
      <w:r>
        <w:rPr>
          <w:b/>
          <w:sz w:val="20"/>
        </w:rPr>
        <w:t xml:space="preserve">nobilito āvi, ātum, 1 : </w:t>
      </w:r>
      <w:r>
        <w:rPr>
          <w:sz w:val="20"/>
        </w:rPr>
        <w:t>nobility/noble class, (noble) birth/descent, fame/excellence, the nobles, rank</w:t>
      </w:r>
    </w:p>
    <w:p w14:paraId="50052B4A" w14:textId="77777777" w:rsidR="00376410" w:rsidRDefault="00503F39">
      <w:pPr>
        <w:spacing w:after="0"/>
      </w:pPr>
      <w:r>
        <w:rPr>
          <w:b/>
          <w:sz w:val="20"/>
        </w:rPr>
        <w:t xml:space="preserve">praedo2 ōnis  m: </w:t>
      </w:r>
      <w:r>
        <w:rPr>
          <w:sz w:val="20"/>
        </w:rPr>
        <w:t>robber, th</w:t>
      </w:r>
      <w:r>
        <w:rPr>
          <w:sz w:val="20"/>
        </w:rPr>
        <w:t>ief, pirate (if at sea)</w:t>
      </w:r>
    </w:p>
    <w:p w14:paraId="715A84B4" w14:textId="77777777" w:rsidR="00376410" w:rsidRDefault="00503F39">
      <w:pPr>
        <w:spacing w:after="0"/>
      </w:pPr>
      <w:r>
        <w:rPr>
          <w:b/>
          <w:sz w:val="20"/>
        </w:rPr>
        <w:t xml:space="preserve">proficiscor fectus, 3 : </w:t>
      </w:r>
      <w:r>
        <w:rPr>
          <w:sz w:val="20"/>
        </w:rPr>
        <w:t>progress, success</w:t>
      </w:r>
    </w:p>
    <w:p w14:paraId="38A1F0E4" w14:textId="77777777" w:rsidR="00376410" w:rsidRDefault="00503F39">
      <w:pPr>
        <w:spacing w:after="0"/>
      </w:pPr>
      <w:r>
        <w:rPr>
          <w:b/>
          <w:sz w:val="20"/>
        </w:rPr>
        <w:t xml:space="preserve">rebellatrix īcis  f: </w:t>
      </w:r>
      <w:r>
        <w:rPr>
          <w:sz w:val="20"/>
        </w:rPr>
        <w:t>rebel, she who renews the war</w:t>
      </w:r>
    </w:p>
    <w:p w14:paraId="37A32C47" w14:textId="77777777" w:rsidR="00376410" w:rsidRDefault="00503F39">
      <w:pPr>
        <w:spacing w:after="0"/>
      </w:pPr>
      <w:r>
        <w:rPr>
          <w:b/>
          <w:sz w:val="20"/>
        </w:rPr>
        <w:t xml:space="preserve">subverto ti, sum, 3 : </w:t>
      </w:r>
      <w:r>
        <w:rPr>
          <w:sz w:val="20"/>
        </w:rPr>
        <w:t>keep turning/going round, spin, whirl, turn over and over, stir, maneuver</w:t>
      </w:r>
    </w:p>
    <w:p w14:paraId="09E66448" w14:textId="77777777" w:rsidR="00376410" w:rsidRDefault="00503F39">
      <w:pPr>
        <w:spacing w:after="0"/>
      </w:pPr>
      <w:r>
        <w:rPr>
          <w:b/>
          <w:sz w:val="20"/>
        </w:rPr>
        <w:t xml:space="preserve">varietas ātis  f: </w:t>
      </w:r>
      <w:r>
        <w:rPr>
          <w:sz w:val="20"/>
        </w:rPr>
        <w:t xml:space="preserve">variety, </w:t>
      </w:r>
      <w:r>
        <w:rPr>
          <w:sz w:val="20"/>
        </w:rPr>
        <w:t>difference, mottled appearance</w:t>
      </w:r>
    </w:p>
    <w:p w14:paraId="66A1D261" w14:textId="77777777" w:rsidR="00376410" w:rsidRDefault="00503F39">
      <w:pPr>
        <w:spacing w:after="0"/>
      </w:pPr>
      <w:r>
        <w:rPr>
          <w:b/>
          <w:sz w:val="20"/>
        </w:rPr>
        <w:t xml:space="preserve">vates : </w:t>
      </w:r>
      <w:r>
        <w:rPr>
          <w:sz w:val="20"/>
        </w:rPr>
        <w:t>prophetess/ mouthpiece of deity, oracle/soothsayer, poetess (divinely inspired)</w:t>
      </w:r>
    </w:p>
    <w:p w14:paraId="6910C43A" w14:textId="77777777" w:rsidR="00376410" w:rsidRDefault="00503F39">
      <w:pPr>
        <w:spacing w:after="0"/>
      </w:pPr>
      <w:r>
        <w:rPr>
          <w:b/>
          <w:sz w:val="20"/>
        </w:rPr>
        <w:t xml:space="preserve">vectigal ālis : </w:t>
      </w:r>
      <w:r>
        <w:rPr>
          <w:sz w:val="20"/>
        </w:rPr>
        <w:t>tax, tribute, revenue</w:t>
      </w:r>
    </w:p>
    <w:p w14:paraId="4344E1FA" w14:textId="77777777" w:rsidR="00376410" w:rsidRDefault="00503F39">
      <w:pPr>
        <w:spacing w:after="0"/>
      </w:pPr>
      <w:r>
        <w:rPr>
          <w:b/>
          <w:sz w:val="20"/>
        </w:rPr>
        <w:t xml:space="preserve">vello vulsi, vulsum : </w:t>
      </w:r>
      <w:r>
        <w:rPr>
          <w:sz w:val="20"/>
        </w:rPr>
        <w:t>fleece</w:t>
      </w:r>
    </w:p>
    <w:p w14:paraId="449E05CB" w14:textId="77777777" w:rsidR="00376410" w:rsidRDefault="00503F39">
      <w:pPr>
        <w:spacing w:after="0"/>
      </w:pPr>
      <w:r>
        <w:rPr>
          <w:b/>
          <w:sz w:val="20"/>
        </w:rPr>
        <w:t xml:space="preserve">vestigium ii  n: </w:t>
      </w:r>
      <w:r>
        <w:rPr>
          <w:sz w:val="20"/>
        </w:rPr>
        <w:t>step, track, trace, footstep</w:t>
      </w:r>
    </w:p>
    <w:p w14:paraId="7D510BA4" w14:textId="77777777" w:rsidR="00376410" w:rsidRDefault="00503F39">
      <w:pPr>
        <w:spacing w:after="0"/>
      </w:pPr>
      <w:r>
        <w:rPr>
          <w:b/>
          <w:sz w:val="20"/>
        </w:rPr>
        <w:t xml:space="preserve">vocabulis : </w:t>
      </w:r>
      <w:r>
        <w:rPr>
          <w:sz w:val="20"/>
        </w:rPr>
        <w:t>noun, common</w:t>
      </w:r>
      <w:r>
        <w:rPr>
          <w:sz w:val="20"/>
        </w:rPr>
        <w:t>/concrete noun, word used to designate thing/idea, term, name</w:t>
      </w:r>
    </w:p>
    <w:p w14:paraId="29389D0C" w14:textId="77777777" w:rsidR="00376410" w:rsidRDefault="00376410">
      <w:pPr>
        <w:sectPr w:rsidR="00376410">
          <w:type w:val="continuous"/>
          <w:pgSz w:w="12240" w:h="15840"/>
          <w:pgMar w:top="720" w:right="1080" w:bottom="720" w:left="1080" w:header="720" w:footer="720" w:gutter="0"/>
          <w:cols w:num="2" w:space="720"/>
          <w:docGrid w:linePitch="360"/>
        </w:sectPr>
      </w:pPr>
    </w:p>
    <w:p w14:paraId="7BEDA29B" w14:textId="77777777" w:rsidR="00376410" w:rsidRDefault="00503F39">
      <w:r>
        <w:br w:type="page"/>
      </w:r>
    </w:p>
    <w:p w14:paraId="66841EED" w14:textId="77777777" w:rsidR="00376410" w:rsidRDefault="00503F39">
      <w:r>
        <w:rPr>
          <w:sz w:val="24"/>
        </w:rPr>
        <w:lastRenderedPageBreak/>
        <w:t>regiones velut in prominenti terrarum lingua positae ob orbe eoo monte Amano disparantur. 5. orientis vero limes in longum protentus et rectum ab Euphratis fluminis ripis ad us</w:t>
      </w:r>
      <w:r>
        <w:rPr>
          <w:sz w:val="24"/>
        </w:rPr>
        <w:t>que supercilia porrigitur Nili, laeva Saracenis conterminans gentibus, dextra pelagi fragoribus patens, quam plagam Nicator Seleucus occupatam auxit magnum in modum, cum post Alexandri Macedonis obitum successorio iure teneret regna Persidis, efficaciae in</w:t>
      </w:r>
      <w:r>
        <w:rPr>
          <w:sz w:val="24"/>
        </w:rPr>
        <w:t>petrabilis rex, ut indicat cognomentum. 6. abusus enim multitudine hominum, quam tranquillis in rebus diutius rexit, ex agrestibus habitaculis urbes construxit multis opibus firmas et viribus, quarum ad praesens pleraeque licet Graecis nominibus appellentu</w:t>
      </w:r>
      <w:r>
        <w:rPr>
          <w:sz w:val="24"/>
        </w:rPr>
        <w:t>r, quae isdem ad arbitrium inposita sunt conditoris, primigenia tamen nomina non amittunt, quae eis Assyria lingua</w:t>
      </w:r>
    </w:p>
    <w:p w14:paraId="75A3456F" w14:textId="77777777" w:rsidR="00376410" w:rsidRDefault="00503F39">
      <w:pPr>
        <w:jc w:val="center"/>
      </w:pPr>
      <w:r>
        <w:t>———————————————————————————————————————</w:t>
      </w:r>
    </w:p>
    <w:p w14:paraId="13AB9D47" w14:textId="77777777" w:rsidR="00376410" w:rsidRDefault="00376410">
      <w:pPr>
        <w:sectPr w:rsidR="00376410">
          <w:type w:val="continuous"/>
          <w:pgSz w:w="12240" w:h="15840"/>
          <w:pgMar w:top="720" w:right="1080" w:bottom="720" w:left="1080" w:header="720" w:footer="720" w:gutter="0"/>
          <w:cols w:space="720"/>
          <w:docGrid w:linePitch="360"/>
        </w:sectPr>
      </w:pPr>
    </w:p>
    <w:p w14:paraId="39BD5A46" w14:textId="77777777" w:rsidR="00376410" w:rsidRDefault="00503F39">
      <w:pPr>
        <w:spacing w:after="0"/>
      </w:pPr>
      <w:r>
        <w:rPr>
          <w:b/>
          <w:sz w:val="20"/>
        </w:rPr>
        <w:t xml:space="preserve">Alexander dri  m: </w:t>
      </w:r>
      <w:r>
        <w:rPr>
          <w:sz w:val="20"/>
        </w:rPr>
        <w:t xml:space="preserve">Alexander, (common Greek name), (Alexander the Great - </w:t>
      </w:r>
      <w:r>
        <w:rPr>
          <w:sz w:val="20"/>
        </w:rPr>
        <w:t>Macedonian king/general)</w:t>
      </w:r>
    </w:p>
    <w:p w14:paraId="303D1316" w14:textId="77777777" w:rsidR="00376410" w:rsidRDefault="00503F39">
      <w:pPr>
        <w:spacing w:after="0"/>
      </w:pPr>
      <w:r>
        <w:rPr>
          <w:b/>
          <w:sz w:val="20"/>
        </w:rPr>
        <w:t xml:space="preserve">Assyrius : </w:t>
      </w:r>
      <w:r>
        <w:rPr>
          <w:sz w:val="20"/>
        </w:rPr>
        <w:t>Assyrian, inhabitant of Assur/Assyria</w:t>
      </w:r>
    </w:p>
    <w:p w14:paraId="3211FCCC" w14:textId="77777777" w:rsidR="00376410" w:rsidRDefault="00503F39">
      <w:pPr>
        <w:spacing w:after="0"/>
      </w:pPr>
      <w:r>
        <w:rPr>
          <w:b/>
          <w:sz w:val="20"/>
        </w:rPr>
        <w:t xml:space="preserve">Euphrates is  m: </w:t>
      </w:r>
      <w:r>
        <w:rPr>
          <w:sz w:val="20"/>
        </w:rPr>
        <w:t>Euphrates, (river)</w:t>
      </w:r>
    </w:p>
    <w:p w14:paraId="771BF4B9" w14:textId="77777777" w:rsidR="00376410" w:rsidRDefault="00503F39">
      <w:pPr>
        <w:spacing w:after="0"/>
      </w:pPr>
      <w:r>
        <w:rPr>
          <w:b/>
          <w:sz w:val="20"/>
        </w:rPr>
        <w:t xml:space="preserve">Graecum : </w:t>
      </w:r>
      <w:r>
        <w:rPr>
          <w:sz w:val="20"/>
        </w:rPr>
        <w:t>Greek, the Greeks (pl.)</w:t>
      </w:r>
    </w:p>
    <w:p w14:paraId="06885C84" w14:textId="77777777" w:rsidR="00376410" w:rsidRDefault="00503F39">
      <w:pPr>
        <w:spacing w:after="0"/>
      </w:pPr>
      <w:r>
        <w:rPr>
          <w:b/>
          <w:sz w:val="20"/>
        </w:rPr>
        <w:t xml:space="preserve">Macedonis : </w:t>
      </w:r>
      <w:r>
        <w:rPr>
          <w:sz w:val="20"/>
        </w:rPr>
        <w:t>Macedonian, one from Macedonia, Macedonia, the territory, men Macedonian armed</w:t>
      </w:r>
    </w:p>
    <w:p w14:paraId="3851D872" w14:textId="77777777" w:rsidR="00376410" w:rsidRDefault="00503F39">
      <w:pPr>
        <w:spacing w:after="0"/>
      </w:pPr>
      <w:r>
        <w:rPr>
          <w:b/>
          <w:sz w:val="20"/>
        </w:rPr>
        <w:t xml:space="preserve">Persidis : </w:t>
      </w:r>
      <w:r>
        <w:rPr>
          <w:sz w:val="20"/>
        </w:rPr>
        <w:t>Persian</w:t>
      </w:r>
    </w:p>
    <w:p w14:paraId="36E95280" w14:textId="77777777" w:rsidR="00376410" w:rsidRDefault="00503F39">
      <w:pPr>
        <w:spacing w:after="0"/>
      </w:pPr>
      <w:r>
        <w:rPr>
          <w:b/>
          <w:sz w:val="20"/>
        </w:rPr>
        <w:t>ab</w:t>
      </w:r>
      <w:r>
        <w:rPr>
          <w:b/>
          <w:sz w:val="20"/>
        </w:rPr>
        <w:t xml:space="preserve">utor ūsus, 3 : </w:t>
      </w:r>
      <w:r>
        <w:rPr>
          <w:sz w:val="20"/>
        </w:rPr>
        <w:t>abusing, misuse, wasting, using up</w:t>
      </w:r>
    </w:p>
    <w:p w14:paraId="300EBE1C" w14:textId="77777777" w:rsidR="00376410" w:rsidRDefault="00503F39">
      <w:pPr>
        <w:spacing w:after="0"/>
      </w:pPr>
      <w:r>
        <w:rPr>
          <w:b/>
          <w:sz w:val="20"/>
        </w:rPr>
        <w:t xml:space="preserve">agrestis e : </w:t>
      </w:r>
      <w:r>
        <w:rPr>
          <w:sz w:val="20"/>
        </w:rPr>
        <w:t>countryman, peasant, rube, rustic, bumpkin</w:t>
      </w:r>
    </w:p>
    <w:p w14:paraId="40A00832" w14:textId="77777777" w:rsidR="00376410" w:rsidRDefault="00503F39">
      <w:pPr>
        <w:spacing w:after="0"/>
      </w:pPr>
      <w:r>
        <w:rPr>
          <w:b/>
          <w:sz w:val="20"/>
        </w:rPr>
        <w:t xml:space="preserve">arbitrium ii  n: </w:t>
      </w:r>
      <w:r>
        <w:rPr>
          <w:sz w:val="20"/>
        </w:rPr>
        <w:t>arbitration, choice, judgment, decision, sentence, will, mastery, authority</w:t>
      </w:r>
    </w:p>
    <w:p w14:paraId="56673FB4" w14:textId="77777777" w:rsidR="00376410" w:rsidRDefault="00503F39">
      <w:pPr>
        <w:spacing w:after="0"/>
      </w:pPr>
      <w:r>
        <w:rPr>
          <w:b/>
          <w:sz w:val="20"/>
        </w:rPr>
        <w:t xml:space="preserve">cognomentum i  n: </w:t>
      </w:r>
      <w:r>
        <w:rPr>
          <w:sz w:val="20"/>
        </w:rPr>
        <w:t>surname, family/3rd/allusive name, sobr</w:t>
      </w:r>
      <w:r>
        <w:rPr>
          <w:sz w:val="20"/>
        </w:rPr>
        <w:t>iquet, name, cult name of a god</w:t>
      </w:r>
    </w:p>
    <w:p w14:paraId="5203B88D" w14:textId="77777777" w:rsidR="00376410" w:rsidRDefault="00503F39">
      <w:pPr>
        <w:spacing w:after="0"/>
      </w:pPr>
      <w:r>
        <w:rPr>
          <w:b/>
          <w:sz w:val="20"/>
        </w:rPr>
        <w:t xml:space="preserve">conditor : </w:t>
      </w:r>
      <w:r>
        <w:rPr>
          <w:sz w:val="20"/>
        </w:rPr>
        <w:t>original builder, founder, originator/creator, author, preserver, organizer</w:t>
      </w:r>
    </w:p>
    <w:p w14:paraId="73CBE318" w14:textId="77777777" w:rsidR="00376410" w:rsidRDefault="00503F39">
      <w:pPr>
        <w:spacing w:after="0"/>
      </w:pPr>
      <w:r>
        <w:rPr>
          <w:b/>
          <w:sz w:val="20"/>
        </w:rPr>
        <w:t xml:space="preserve">construo struxi, structum, 3 : </w:t>
      </w:r>
      <w:r>
        <w:rPr>
          <w:sz w:val="20"/>
        </w:rPr>
        <w:t>heap/pile/load (up), make/build/construct, arrange (in group), amass, collect</w:t>
      </w:r>
    </w:p>
    <w:p w14:paraId="6FD402CE" w14:textId="77777777" w:rsidR="00376410" w:rsidRDefault="00503F39">
      <w:pPr>
        <w:spacing w:after="0"/>
      </w:pPr>
      <w:r>
        <w:rPr>
          <w:b/>
          <w:sz w:val="20"/>
        </w:rPr>
        <w:t xml:space="preserve">conterminans : </w:t>
      </w:r>
      <w:r>
        <w:rPr>
          <w:sz w:val="20"/>
        </w:rPr>
        <w:t>border on, be</w:t>
      </w:r>
      <w:r>
        <w:rPr>
          <w:sz w:val="20"/>
        </w:rPr>
        <w:t xml:space="preserve"> a borderer, have a common boundary</w:t>
      </w:r>
    </w:p>
    <w:p w14:paraId="337C990A" w14:textId="77777777" w:rsidR="00376410" w:rsidRDefault="00503F39">
      <w:pPr>
        <w:spacing w:after="0"/>
      </w:pPr>
      <w:r>
        <w:rPr>
          <w:b/>
          <w:sz w:val="20"/>
        </w:rPr>
        <w:t xml:space="preserve">disparo āvi, ātum, 1 : </w:t>
      </w:r>
      <w:r>
        <w:rPr>
          <w:sz w:val="20"/>
        </w:rPr>
        <w:t>separate, divide</w:t>
      </w:r>
    </w:p>
    <w:p w14:paraId="4E07E661" w14:textId="77777777" w:rsidR="00376410" w:rsidRDefault="00503F39">
      <w:pPr>
        <w:spacing w:after="0"/>
      </w:pPr>
      <w:r>
        <w:rPr>
          <w:b/>
          <w:sz w:val="20"/>
        </w:rPr>
        <w:t xml:space="preserve">efficacia ae  f: </w:t>
      </w:r>
      <w:r>
        <w:rPr>
          <w:sz w:val="20"/>
        </w:rPr>
        <w:t>effectiveness, efficiency, accomplishment (Ecc), power, influence, efficacy</w:t>
      </w:r>
    </w:p>
    <w:p w14:paraId="201DF799" w14:textId="77777777" w:rsidR="00376410" w:rsidRDefault="00503F39">
      <w:pPr>
        <w:spacing w:after="0"/>
      </w:pPr>
      <w:r>
        <w:rPr>
          <w:b/>
          <w:sz w:val="20"/>
        </w:rPr>
        <w:t xml:space="preserve">firmo āvi, ātum, 1 : </w:t>
      </w:r>
      <w:r>
        <w:rPr>
          <w:sz w:val="20"/>
        </w:rPr>
        <w:t>strengthen, harden, support, declare, prove, confirm, establish</w:t>
      </w:r>
    </w:p>
    <w:p w14:paraId="38B072B0" w14:textId="77777777" w:rsidR="00376410" w:rsidRDefault="00503F39">
      <w:pPr>
        <w:spacing w:after="0"/>
      </w:pPr>
      <w:r>
        <w:rPr>
          <w:b/>
          <w:sz w:val="20"/>
        </w:rPr>
        <w:t>fr</w:t>
      </w:r>
      <w:r>
        <w:rPr>
          <w:b/>
          <w:sz w:val="20"/>
        </w:rPr>
        <w:t xml:space="preserve">agor ōris  m: </w:t>
      </w:r>
      <w:r>
        <w:rPr>
          <w:sz w:val="20"/>
        </w:rPr>
        <w:t>noise, crash</w:t>
      </w:r>
    </w:p>
    <w:p w14:paraId="642C9610" w14:textId="77777777" w:rsidR="00376410" w:rsidRDefault="00503F39">
      <w:pPr>
        <w:spacing w:after="0"/>
      </w:pPr>
      <w:r>
        <w:rPr>
          <w:b/>
          <w:sz w:val="20"/>
        </w:rPr>
        <w:t xml:space="preserve">habitaculis : </w:t>
      </w:r>
      <w:r>
        <w:rPr>
          <w:sz w:val="20"/>
        </w:rPr>
        <w:t>dwelling place, home, residence, habitation (Bee)</w:t>
      </w:r>
    </w:p>
    <w:p w14:paraId="1D85D2A2" w14:textId="77777777" w:rsidR="00376410" w:rsidRDefault="00503F39">
      <w:pPr>
        <w:spacing w:after="0"/>
      </w:pPr>
      <w:r>
        <w:rPr>
          <w:b/>
          <w:sz w:val="20"/>
        </w:rPr>
        <w:t xml:space="preserve">indico : </w:t>
      </w:r>
      <w:r>
        <w:rPr>
          <w:sz w:val="20"/>
        </w:rPr>
        <w:t>point out, show, indicate, expose, betray, reveal, inform against, accuse</w:t>
      </w:r>
    </w:p>
    <w:p w14:paraId="31EE5D21" w14:textId="77777777" w:rsidR="00376410" w:rsidRDefault="00503F39">
      <w:pPr>
        <w:spacing w:after="0"/>
      </w:pPr>
      <w:r>
        <w:rPr>
          <w:b/>
          <w:sz w:val="20"/>
        </w:rPr>
        <w:t xml:space="preserve">institutor ōris  m: </w:t>
      </w:r>
      <w:r>
        <w:rPr>
          <w:sz w:val="20"/>
        </w:rPr>
        <w:t>founder, creator</w:t>
      </w:r>
    </w:p>
    <w:p w14:paraId="20779162" w14:textId="77777777" w:rsidR="00376410" w:rsidRDefault="00503F39">
      <w:pPr>
        <w:spacing w:after="0"/>
      </w:pPr>
      <w:r>
        <w:rPr>
          <w:b/>
          <w:sz w:val="20"/>
        </w:rPr>
        <w:t xml:space="preserve">laeva ae  f: </w:t>
      </w:r>
      <w:r>
        <w:rPr>
          <w:sz w:val="20"/>
        </w:rPr>
        <w:t>left hand</w:t>
      </w:r>
    </w:p>
    <w:p w14:paraId="261120A3" w14:textId="77777777" w:rsidR="00376410" w:rsidRDefault="00503F39">
      <w:pPr>
        <w:spacing w:after="0"/>
      </w:pPr>
      <w:r>
        <w:rPr>
          <w:b/>
          <w:sz w:val="20"/>
        </w:rPr>
        <w:t xml:space="preserve">limo2 āvi, ātum : </w:t>
      </w:r>
      <w:r>
        <w:rPr>
          <w:sz w:val="20"/>
        </w:rPr>
        <w:t>path, track, limit, strip of uncultivated ground marking boundary</w:t>
      </w:r>
    </w:p>
    <w:p w14:paraId="7A1DE45A" w14:textId="77777777" w:rsidR="00376410" w:rsidRDefault="00503F39">
      <w:pPr>
        <w:spacing w:after="0"/>
      </w:pPr>
      <w:r>
        <w:rPr>
          <w:b/>
          <w:sz w:val="20"/>
        </w:rPr>
        <w:t xml:space="preserve">obeo īvi or ĭi : </w:t>
      </w:r>
      <w:r>
        <w:rPr>
          <w:sz w:val="20"/>
        </w:rPr>
        <w:t>approaching, approach, visit, setting (of the sun, etc), death</w:t>
      </w:r>
    </w:p>
    <w:p w14:paraId="67CE5A69" w14:textId="77777777" w:rsidR="00376410" w:rsidRDefault="00503F39">
      <w:pPr>
        <w:spacing w:after="0"/>
      </w:pPr>
      <w:r>
        <w:rPr>
          <w:b/>
          <w:sz w:val="20"/>
        </w:rPr>
        <w:t xml:space="preserve">pelagus i  n: </w:t>
      </w:r>
      <w:r>
        <w:rPr>
          <w:sz w:val="20"/>
        </w:rPr>
        <w:t>sea, the open sea, the main, (-us neuter, only sing.)</w:t>
      </w:r>
    </w:p>
    <w:p w14:paraId="726F68F3" w14:textId="77777777" w:rsidR="00376410" w:rsidRDefault="00503F39">
      <w:pPr>
        <w:spacing w:after="0"/>
      </w:pPr>
      <w:r>
        <w:rPr>
          <w:b/>
          <w:sz w:val="20"/>
        </w:rPr>
        <w:t xml:space="preserve">plaga : </w:t>
      </w:r>
      <w:r>
        <w:rPr>
          <w:sz w:val="20"/>
        </w:rPr>
        <w:t>stroke/blow/stri</w:t>
      </w:r>
      <w:r>
        <w:rPr>
          <w:sz w:val="20"/>
        </w:rPr>
        <w:t>pe/cut/thrust, wound/gash/scar, injury, misfortune, E:plague</w:t>
      </w:r>
    </w:p>
    <w:p w14:paraId="371A2751" w14:textId="77777777" w:rsidR="00376410" w:rsidRDefault="00503F39">
      <w:pPr>
        <w:spacing w:after="0"/>
      </w:pPr>
      <w:r>
        <w:rPr>
          <w:b/>
          <w:sz w:val="20"/>
        </w:rPr>
        <w:t xml:space="preserve">porrigo1 rexi, rectum, 3 : </w:t>
      </w:r>
      <w:r>
        <w:rPr>
          <w:sz w:val="20"/>
        </w:rPr>
        <w:t>stretch out, extend</w:t>
      </w:r>
    </w:p>
    <w:p w14:paraId="01631DC7" w14:textId="77777777" w:rsidR="00376410" w:rsidRDefault="00503F39">
      <w:pPr>
        <w:spacing w:after="0"/>
      </w:pPr>
      <w:r>
        <w:rPr>
          <w:b/>
          <w:sz w:val="20"/>
        </w:rPr>
        <w:t xml:space="preserve">promineo ŭi, 2 : </w:t>
      </w:r>
      <w:r>
        <w:rPr>
          <w:sz w:val="20"/>
        </w:rPr>
        <w:t>projecting, prominent</w:t>
      </w:r>
    </w:p>
    <w:p w14:paraId="527A1C7B" w14:textId="77777777" w:rsidR="00376410" w:rsidRDefault="00503F39">
      <w:pPr>
        <w:spacing w:after="0"/>
      </w:pPr>
      <w:r>
        <w:rPr>
          <w:b/>
          <w:sz w:val="20"/>
        </w:rPr>
        <w:t xml:space="preserve">recingo : </w:t>
      </w:r>
      <w:r>
        <w:rPr>
          <w:sz w:val="20"/>
        </w:rPr>
        <w:t>virtue, the_right</w:t>
      </w:r>
    </w:p>
    <w:p w14:paraId="31A37593" w14:textId="77777777" w:rsidR="00376410" w:rsidRDefault="00503F39">
      <w:pPr>
        <w:spacing w:after="0"/>
      </w:pPr>
      <w:r>
        <w:rPr>
          <w:b/>
          <w:sz w:val="20"/>
        </w:rPr>
        <w:t xml:space="preserve">ripa ae  f: </w:t>
      </w:r>
      <w:r>
        <w:rPr>
          <w:sz w:val="20"/>
        </w:rPr>
        <w:t>bank</w:t>
      </w:r>
    </w:p>
    <w:p w14:paraId="66E25401" w14:textId="77777777" w:rsidR="00376410" w:rsidRDefault="00503F39">
      <w:pPr>
        <w:spacing w:after="0"/>
      </w:pPr>
      <w:r>
        <w:rPr>
          <w:b/>
          <w:sz w:val="20"/>
        </w:rPr>
        <w:t xml:space="preserve">successorius a, um : </w:t>
      </w:r>
      <w:r>
        <w:rPr>
          <w:sz w:val="20"/>
        </w:rPr>
        <w:t>successor</w:t>
      </w:r>
    </w:p>
    <w:p w14:paraId="13BD8EC5" w14:textId="77777777" w:rsidR="00376410" w:rsidRDefault="00503F39">
      <w:pPr>
        <w:spacing w:after="0"/>
      </w:pPr>
      <w:r>
        <w:rPr>
          <w:b/>
          <w:sz w:val="20"/>
        </w:rPr>
        <w:t xml:space="preserve">supercilium ii  n: </w:t>
      </w:r>
      <w:r>
        <w:rPr>
          <w:sz w:val="20"/>
        </w:rPr>
        <w:t>eyebrow, frown, arrogance</w:t>
      </w:r>
    </w:p>
    <w:p w14:paraId="6A1ADE53" w14:textId="77777777" w:rsidR="00376410" w:rsidRDefault="00503F39">
      <w:pPr>
        <w:spacing w:after="0"/>
      </w:pPr>
      <w:r>
        <w:rPr>
          <w:b/>
          <w:sz w:val="20"/>
        </w:rPr>
        <w:t xml:space="preserve">tranquillus : </w:t>
      </w:r>
      <w:r>
        <w:rPr>
          <w:sz w:val="20"/>
        </w:rPr>
        <w:t>calm weather, calm state of affairs</w:t>
      </w:r>
    </w:p>
    <w:p w14:paraId="23D0104A" w14:textId="77777777" w:rsidR="00376410" w:rsidRDefault="00376410">
      <w:pPr>
        <w:sectPr w:rsidR="00376410">
          <w:type w:val="continuous"/>
          <w:pgSz w:w="12240" w:h="15840"/>
          <w:pgMar w:top="720" w:right="1080" w:bottom="720" w:left="1080" w:header="720" w:footer="720" w:gutter="0"/>
          <w:cols w:num="2" w:space="720"/>
          <w:docGrid w:linePitch="360"/>
        </w:sectPr>
      </w:pPr>
    </w:p>
    <w:p w14:paraId="000D9D36" w14:textId="77777777" w:rsidR="00376410" w:rsidRDefault="00503F39">
      <w:r>
        <w:br w:type="page"/>
      </w:r>
    </w:p>
    <w:p w14:paraId="2554C82E" w14:textId="77777777" w:rsidR="00376410" w:rsidRDefault="00503F39">
      <w:r>
        <w:rPr>
          <w:sz w:val="24"/>
        </w:rPr>
        <w:lastRenderedPageBreak/>
        <w:t>institutores veteres indiderunt. 7. Et prima post Osdroenam quam, ut dictum est, ab hac descriptione discrevimus, Commagena, nunc Euphratensis,</w:t>
      </w:r>
      <w:r>
        <w:rPr>
          <w:sz w:val="24"/>
        </w:rPr>
        <w:t xml:space="preserve"> clementer adsurgit, Hierapoli, vetere Nino et Samosata civitatibus amplis inlustris, 8. Dein Syria per speciosam interpatet diffusa planitiem. hanc nobilitat Antiochia, mundo cognita civitas, cui non certaverit alia advecticiis ita adfluere copiis et inte</w:t>
      </w:r>
      <w:r>
        <w:rPr>
          <w:sz w:val="24"/>
        </w:rPr>
        <w:t>rnis, et Laodicia et Apamia itidemque Seleucia iam inde a primis auspiciis florentissimae. 9. Post hanc adclinis Libano monti Phoenice, regio plena gratiarum et venustatis, urbibus decorata magnis et pulchris; in quibus amoenitate celebritateque nominum Ty</w:t>
      </w:r>
      <w:r>
        <w:rPr>
          <w:sz w:val="24"/>
        </w:rPr>
        <w:t>ros excellit, Sidone et Berytus isdemque pares Emissa et Damascus saeculis</w:t>
      </w:r>
    </w:p>
    <w:p w14:paraId="409062F5" w14:textId="77777777" w:rsidR="00376410" w:rsidRDefault="00503F39">
      <w:pPr>
        <w:jc w:val="center"/>
      </w:pPr>
      <w:r>
        <w:t>———————————————————————————————————————</w:t>
      </w:r>
    </w:p>
    <w:p w14:paraId="7E3114BC" w14:textId="77777777" w:rsidR="00376410" w:rsidRDefault="00376410">
      <w:pPr>
        <w:sectPr w:rsidR="00376410">
          <w:type w:val="continuous"/>
          <w:pgSz w:w="12240" w:h="15840"/>
          <w:pgMar w:top="720" w:right="1080" w:bottom="720" w:left="1080" w:header="720" w:footer="720" w:gutter="0"/>
          <w:cols w:space="720"/>
          <w:docGrid w:linePitch="360"/>
        </w:sectPr>
      </w:pPr>
    </w:p>
    <w:p w14:paraId="3BF5784B" w14:textId="77777777" w:rsidR="00376410" w:rsidRDefault="00503F39">
      <w:pPr>
        <w:spacing w:after="0"/>
      </w:pPr>
      <w:r>
        <w:rPr>
          <w:b/>
          <w:sz w:val="20"/>
        </w:rPr>
        <w:t xml:space="preserve">Antiochea ae  f: </w:t>
      </w:r>
      <w:r>
        <w:rPr>
          <w:sz w:val="20"/>
        </w:rPr>
        <w:t>Antioch, (city in Roman Syria/modern Turkey)</w:t>
      </w:r>
    </w:p>
    <w:p w14:paraId="5314A2CC" w14:textId="77777777" w:rsidR="00376410" w:rsidRDefault="00503F39">
      <w:pPr>
        <w:spacing w:after="0"/>
      </w:pPr>
      <w:r>
        <w:rPr>
          <w:b/>
          <w:sz w:val="20"/>
        </w:rPr>
        <w:t xml:space="preserve">Damascus : </w:t>
      </w:r>
      <w:r>
        <w:rPr>
          <w:sz w:val="20"/>
        </w:rPr>
        <w:t>Damascus, (city in Syria)</w:t>
      </w:r>
    </w:p>
    <w:p w14:paraId="59B645DF" w14:textId="77777777" w:rsidR="00376410" w:rsidRDefault="00503F39">
      <w:pPr>
        <w:spacing w:after="0"/>
      </w:pPr>
      <w:r>
        <w:rPr>
          <w:b/>
          <w:sz w:val="20"/>
        </w:rPr>
        <w:t xml:space="preserve">Dein : </w:t>
      </w:r>
      <w:r>
        <w:rPr>
          <w:sz w:val="20"/>
        </w:rPr>
        <w:t>God (Christian text),</w:t>
      </w:r>
      <w:r>
        <w:rPr>
          <w:sz w:val="20"/>
        </w:rPr>
        <w:t xml:space="preserve"> god, divine essence/being, supreme being, statue of god</w:t>
      </w:r>
    </w:p>
    <w:p w14:paraId="40A36D14" w14:textId="77777777" w:rsidR="00376410" w:rsidRDefault="00503F39">
      <w:pPr>
        <w:spacing w:after="0"/>
      </w:pPr>
      <w:r>
        <w:rPr>
          <w:b/>
          <w:sz w:val="20"/>
        </w:rPr>
        <w:t xml:space="preserve">Syria ae  f: </w:t>
      </w:r>
      <w:r>
        <w:rPr>
          <w:sz w:val="20"/>
        </w:rPr>
        <w:t>Syria, (area between Asia Minor and Egypt including Phoenicia and Palestine)</w:t>
      </w:r>
    </w:p>
    <w:p w14:paraId="589C75C6" w14:textId="77777777" w:rsidR="00376410" w:rsidRDefault="00503F39">
      <w:pPr>
        <w:spacing w:after="0"/>
      </w:pPr>
      <w:r>
        <w:rPr>
          <w:b/>
          <w:sz w:val="20"/>
        </w:rPr>
        <w:t xml:space="preserve">Tyrus i  f: </w:t>
      </w:r>
      <w:r>
        <w:rPr>
          <w:sz w:val="20"/>
        </w:rPr>
        <w:t>Tyre, (city on the Phoenician coast), (famous for crimson dye Tyrian purple)</w:t>
      </w:r>
    </w:p>
    <w:p w14:paraId="055F2126" w14:textId="77777777" w:rsidR="00376410" w:rsidRDefault="00503F39">
      <w:pPr>
        <w:spacing w:after="0"/>
      </w:pPr>
      <w:r>
        <w:rPr>
          <w:b/>
          <w:sz w:val="20"/>
        </w:rPr>
        <w:t xml:space="preserve">adclinis : </w:t>
      </w:r>
      <w:r>
        <w:rPr>
          <w:sz w:val="20"/>
        </w:rPr>
        <w:t>leaning/r</w:t>
      </w:r>
      <w:r>
        <w:rPr>
          <w:sz w:val="20"/>
        </w:rPr>
        <w:t>esting (on/against), sloping, inclined, disposed/inclined (to)</w:t>
      </w:r>
    </w:p>
    <w:p w14:paraId="2D8757B8" w14:textId="77777777" w:rsidR="00376410" w:rsidRDefault="00503F39">
      <w:pPr>
        <w:spacing w:after="0"/>
      </w:pPr>
      <w:r>
        <w:rPr>
          <w:b/>
          <w:sz w:val="20"/>
        </w:rPr>
        <w:t xml:space="preserve">affluo xi, xum, 3  n: </w:t>
      </w:r>
      <w:r>
        <w:rPr>
          <w:sz w:val="20"/>
        </w:rPr>
        <w:t>flow on/to/towards/by, glide/drift quietly, flock together, throng, abound</w:t>
      </w:r>
    </w:p>
    <w:p w14:paraId="3C3CE810" w14:textId="77777777" w:rsidR="00376410" w:rsidRDefault="00503F39">
      <w:pPr>
        <w:spacing w:after="0"/>
      </w:pPr>
      <w:r>
        <w:rPr>
          <w:b/>
          <w:sz w:val="20"/>
        </w:rPr>
        <w:t xml:space="preserve">assurgo surrexi, surrectum, 3 : </w:t>
      </w:r>
      <w:r>
        <w:rPr>
          <w:sz w:val="20"/>
        </w:rPr>
        <w:t>rise/stand up, rise to one's feet/from bed, climb, lift oneself,</w:t>
      </w:r>
      <w:r>
        <w:rPr>
          <w:sz w:val="20"/>
        </w:rPr>
        <w:t xml:space="preserve"> grow, soar</w:t>
      </w:r>
    </w:p>
    <w:p w14:paraId="079F8CD3" w14:textId="77777777" w:rsidR="00376410" w:rsidRDefault="00503F39">
      <w:pPr>
        <w:spacing w:after="0"/>
      </w:pPr>
      <w:r>
        <w:rPr>
          <w:b/>
          <w:sz w:val="20"/>
        </w:rPr>
        <w:t xml:space="preserve">amoenitas ātis  f: </w:t>
      </w:r>
      <w:r>
        <w:rPr>
          <w:sz w:val="20"/>
        </w:rPr>
        <w:t>pleasantness, attractiveness, attraction, charm, delight, comfort, luxury</w:t>
      </w:r>
    </w:p>
    <w:p w14:paraId="0EEA3A6B" w14:textId="77777777" w:rsidR="00376410" w:rsidRDefault="00503F39">
      <w:pPr>
        <w:spacing w:after="0"/>
      </w:pPr>
      <w:r>
        <w:rPr>
          <w:b/>
          <w:sz w:val="20"/>
        </w:rPr>
        <w:t xml:space="preserve">auspicium ii  n: </w:t>
      </w:r>
      <w:r>
        <w:rPr>
          <w:sz w:val="20"/>
        </w:rPr>
        <w:t>divination (by birds), omen, beginning, auspices (pl.), right of doing auspices</w:t>
      </w:r>
    </w:p>
    <w:p w14:paraId="4ACFE473" w14:textId="77777777" w:rsidR="00376410" w:rsidRDefault="00503F39">
      <w:pPr>
        <w:spacing w:after="0"/>
      </w:pPr>
      <w:r>
        <w:rPr>
          <w:b/>
          <w:sz w:val="20"/>
        </w:rPr>
        <w:t xml:space="preserve">celebritas ātis  f: </w:t>
      </w:r>
      <w:r>
        <w:rPr>
          <w:sz w:val="20"/>
        </w:rPr>
        <w:t>crowded conditions, crowding, mult</w:t>
      </w:r>
      <w:r>
        <w:rPr>
          <w:sz w:val="20"/>
        </w:rPr>
        <w:t>itude, fame, renown, reputation, frequency</w:t>
      </w:r>
    </w:p>
    <w:p w14:paraId="247BF7DB" w14:textId="77777777" w:rsidR="00376410" w:rsidRDefault="00503F39">
      <w:pPr>
        <w:spacing w:after="0"/>
      </w:pPr>
      <w:r>
        <w:rPr>
          <w:b/>
          <w:sz w:val="20"/>
        </w:rPr>
        <w:t xml:space="preserve">certo2 āvi, ātum, 1 : </w:t>
      </w:r>
      <w:r>
        <w:rPr>
          <w:sz w:val="20"/>
        </w:rPr>
        <w:t>vie (with), contest, contend/struggle (at law/politics), dispute, fight, strive</w:t>
      </w:r>
    </w:p>
    <w:p w14:paraId="42E04B80" w14:textId="77777777" w:rsidR="00376410" w:rsidRDefault="00503F39">
      <w:pPr>
        <w:spacing w:after="0"/>
      </w:pPr>
      <w:r>
        <w:rPr>
          <w:b/>
          <w:sz w:val="20"/>
        </w:rPr>
        <w:t xml:space="preserve">clemens1 entis : </w:t>
      </w:r>
      <w:r>
        <w:rPr>
          <w:sz w:val="20"/>
        </w:rPr>
        <w:t>leniently, mercifully, mildly/softly, slowly/at an easy rate/gradually, gently</w:t>
      </w:r>
    </w:p>
    <w:p w14:paraId="31BD3728" w14:textId="77777777" w:rsidR="00376410" w:rsidRDefault="00503F39">
      <w:pPr>
        <w:spacing w:after="0"/>
      </w:pPr>
      <w:r>
        <w:rPr>
          <w:b/>
          <w:sz w:val="20"/>
        </w:rPr>
        <w:t>decoro āvi, ātu</w:t>
      </w:r>
      <w:r>
        <w:rPr>
          <w:b/>
          <w:sz w:val="20"/>
        </w:rPr>
        <w:t xml:space="preserve">m, 1 : </w:t>
      </w:r>
      <w:r>
        <w:rPr>
          <w:sz w:val="20"/>
        </w:rPr>
        <w:t>adorn/grace, embellish/add beauty to, glorify, honor/add honor to, do credit to</w:t>
      </w:r>
    </w:p>
    <w:p w14:paraId="42F9C236" w14:textId="77777777" w:rsidR="00376410" w:rsidRDefault="00503F39">
      <w:pPr>
        <w:spacing w:after="0"/>
      </w:pPr>
      <w:r>
        <w:rPr>
          <w:b/>
          <w:sz w:val="20"/>
        </w:rPr>
        <w:t xml:space="preserve">descriptio ōnis : </w:t>
      </w:r>
      <w:r>
        <w:rPr>
          <w:sz w:val="20"/>
        </w:rPr>
        <w:t>description/descriptive story, drawing of diagram/plan, indictment, transcript</w:t>
      </w:r>
    </w:p>
    <w:p w14:paraId="029C72CE" w14:textId="77777777" w:rsidR="00376410" w:rsidRDefault="00503F39">
      <w:pPr>
        <w:spacing w:after="0"/>
      </w:pPr>
      <w:r>
        <w:rPr>
          <w:b/>
          <w:sz w:val="20"/>
        </w:rPr>
        <w:t xml:space="preserve">discerno crēvi, crētum, 3 : </w:t>
      </w:r>
      <w:r>
        <w:rPr>
          <w:sz w:val="20"/>
        </w:rPr>
        <w:t>see, discern, distinguish, separate</w:t>
      </w:r>
    </w:p>
    <w:p w14:paraId="46ECEC80" w14:textId="77777777" w:rsidR="00376410" w:rsidRDefault="00503F39">
      <w:pPr>
        <w:spacing w:after="0"/>
      </w:pPr>
      <w:r>
        <w:rPr>
          <w:b/>
          <w:sz w:val="20"/>
        </w:rPr>
        <w:t xml:space="preserve">excello </w:t>
      </w:r>
      <w:r>
        <w:rPr>
          <w:b/>
          <w:sz w:val="20"/>
        </w:rPr>
        <w:t xml:space="preserve">cellŭi, celsum, 3 : </w:t>
      </w:r>
      <w:r>
        <w:rPr>
          <w:sz w:val="20"/>
        </w:rPr>
        <w:t>be eminent/preeminent, excel</w:t>
      </w:r>
    </w:p>
    <w:p w14:paraId="0A39D607" w14:textId="77777777" w:rsidR="00376410" w:rsidRDefault="00503F39">
      <w:pPr>
        <w:spacing w:after="0"/>
      </w:pPr>
      <w:r>
        <w:rPr>
          <w:b/>
          <w:sz w:val="20"/>
        </w:rPr>
        <w:t xml:space="preserve">illustris e : </w:t>
      </w:r>
      <w:r>
        <w:rPr>
          <w:sz w:val="20"/>
        </w:rPr>
        <w:t>bright, shining, brilliant, clear, lucid, illustrious, distinguished, famous</w:t>
      </w:r>
    </w:p>
    <w:p w14:paraId="67D487C2" w14:textId="77777777" w:rsidR="00376410" w:rsidRDefault="00503F39">
      <w:pPr>
        <w:spacing w:after="0"/>
      </w:pPr>
      <w:r>
        <w:rPr>
          <w:b/>
          <w:sz w:val="20"/>
        </w:rPr>
        <w:t xml:space="preserve">institutor ōris  m: </w:t>
      </w:r>
      <w:r>
        <w:rPr>
          <w:sz w:val="20"/>
        </w:rPr>
        <w:t>founder, creator</w:t>
      </w:r>
    </w:p>
    <w:p w14:paraId="5F6906AD" w14:textId="77777777" w:rsidR="00376410" w:rsidRDefault="00503F39">
      <w:pPr>
        <w:spacing w:after="0"/>
      </w:pPr>
      <w:r>
        <w:rPr>
          <w:b/>
          <w:sz w:val="20"/>
        </w:rPr>
        <w:t xml:space="preserve">internus a, um : </w:t>
      </w:r>
      <w:r>
        <w:rPr>
          <w:sz w:val="20"/>
        </w:rPr>
        <w:t>we (pl.), us</w:t>
      </w:r>
    </w:p>
    <w:p w14:paraId="5B31F596" w14:textId="77777777" w:rsidR="00376410" w:rsidRDefault="00503F39">
      <w:pPr>
        <w:spacing w:after="0"/>
      </w:pPr>
      <w:r>
        <w:rPr>
          <w:b/>
          <w:sz w:val="20"/>
        </w:rPr>
        <w:t xml:space="preserve">interpatet : </w:t>
      </w:r>
      <w:r>
        <w:rPr>
          <w:sz w:val="20"/>
        </w:rPr>
        <w:t xml:space="preserve">stand open, be open, extend, be </w:t>
      </w:r>
      <w:r>
        <w:rPr>
          <w:sz w:val="20"/>
        </w:rPr>
        <w:t>well known, lie open, be accessible</w:t>
      </w:r>
    </w:p>
    <w:p w14:paraId="26A7540F" w14:textId="77777777" w:rsidR="00376410" w:rsidRDefault="00503F39">
      <w:pPr>
        <w:spacing w:after="0"/>
      </w:pPr>
      <w:r>
        <w:rPr>
          <w:b/>
          <w:sz w:val="20"/>
        </w:rPr>
        <w:t xml:space="preserve">itidem : </w:t>
      </w:r>
      <w:r>
        <w:rPr>
          <w:sz w:val="20"/>
        </w:rPr>
        <w:t>going, gait, departure</w:t>
      </w:r>
    </w:p>
    <w:p w14:paraId="7C5091BF" w14:textId="77777777" w:rsidR="00376410" w:rsidRDefault="00503F39">
      <w:pPr>
        <w:spacing w:after="0"/>
      </w:pPr>
      <w:r>
        <w:rPr>
          <w:b/>
          <w:sz w:val="20"/>
        </w:rPr>
        <w:t xml:space="preserve">nobilito āvi, ātum, 1 : </w:t>
      </w:r>
      <w:r>
        <w:rPr>
          <w:sz w:val="20"/>
        </w:rPr>
        <w:t>nobility/noble class, (noble) birth/descent, fame/excellence, the nobles, rank</w:t>
      </w:r>
    </w:p>
    <w:p w14:paraId="39F44579" w14:textId="77777777" w:rsidR="00376410" w:rsidRDefault="00503F39">
      <w:pPr>
        <w:spacing w:after="0"/>
      </w:pPr>
      <w:r>
        <w:rPr>
          <w:b/>
          <w:sz w:val="20"/>
        </w:rPr>
        <w:t xml:space="preserve">planitiem : </w:t>
      </w:r>
      <w:r>
        <w:rPr>
          <w:sz w:val="20"/>
        </w:rPr>
        <w:t>plain, plateau, a flat/plane/level surface, a plane (geometry), flatness</w:t>
      </w:r>
    </w:p>
    <w:p w14:paraId="6B19FAD0" w14:textId="77777777" w:rsidR="00376410" w:rsidRDefault="00503F39">
      <w:pPr>
        <w:spacing w:after="0"/>
      </w:pPr>
      <w:r>
        <w:rPr>
          <w:b/>
          <w:sz w:val="20"/>
        </w:rPr>
        <w:t xml:space="preserve">saeculis : </w:t>
      </w:r>
      <w:r>
        <w:rPr>
          <w:sz w:val="20"/>
        </w:rPr>
        <w:t>age, generation, people born at a time, breed, race, present time/age, century</w:t>
      </w:r>
    </w:p>
    <w:p w14:paraId="5EB7DED1" w14:textId="77777777" w:rsidR="00376410" w:rsidRDefault="00503F39">
      <w:pPr>
        <w:spacing w:after="0"/>
      </w:pPr>
      <w:r>
        <w:rPr>
          <w:b/>
          <w:sz w:val="20"/>
        </w:rPr>
        <w:t xml:space="preserve">venustas ātis  f: </w:t>
      </w:r>
      <w:r>
        <w:rPr>
          <w:sz w:val="20"/>
        </w:rPr>
        <w:t>attractiveness, charm, grace, luck in love, delightful conditions (pl.)</w:t>
      </w:r>
    </w:p>
    <w:p w14:paraId="4EEBEF70" w14:textId="77777777" w:rsidR="00376410" w:rsidRDefault="00376410">
      <w:pPr>
        <w:sectPr w:rsidR="00376410">
          <w:type w:val="continuous"/>
          <w:pgSz w:w="12240" w:h="15840"/>
          <w:pgMar w:top="720" w:right="1080" w:bottom="720" w:left="1080" w:header="720" w:footer="720" w:gutter="0"/>
          <w:cols w:num="2" w:space="720"/>
          <w:docGrid w:linePitch="360"/>
        </w:sectPr>
      </w:pPr>
    </w:p>
    <w:p w14:paraId="4C4D6AA9" w14:textId="77777777" w:rsidR="00376410" w:rsidRDefault="00503F39">
      <w:r>
        <w:br w:type="page"/>
      </w:r>
    </w:p>
    <w:p w14:paraId="5101C077" w14:textId="77777777" w:rsidR="00376410" w:rsidRDefault="00503F39">
      <w:r>
        <w:rPr>
          <w:sz w:val="24"/>
        </w:rPr>
        <w:lastRenderedPageBreak/>
        <w:t>condita priscis. 10. has autem provincias, quas Orontes am</w:t>
      </w:r>
      <w:r>
        <w:rPr>
          <w:sz w:val="24"/>
        </w:rPr>
        <w:t>biens amnis imosque pedes Cassii montis illius celsi praetermeans funditur in Parthenium mare, Gnaeus Pompeius superato Tigrane regnis Armeniorum abstractas dicioni Romanae coniunxit. 11. Ultima Syriarum est Palaestina per intervalla magna protenta, cultis</w:t>
      </w:r>
      <w:r>
        <w:rPr>
          <w:sz w:val="24"/>
        </w:rPr>
        <w:t xml:space="preserve"> abundans terris et nitidis et civitates habens quasdam egregias, nullam nulli cedentem sed sibi vicissim velut ad perpendiculum aemulas : Caesaream, quam ad honorem Octaviani principis exaedificavit Herodes, et Eleutheropolim et Neapolim itidemque Ascalon</w:t>
      </w:r>
      <w:r>
        <w:rPr>
          <w:sz w:val="24"/>
        </w:rPr>
        <w:t>em Gazam aevo superiore exstructas. 12. in his tractibus navigerum nusquam visitur flumen sed in locis plurimis aquae suapte natura calentes emergunt ad usus aptae multiplicium medelarum. verum has quoque regiones pari sorte Pompeius Iudaeis domitis</w:t>
      </w:r>
    </w:p>
    <w:p w14:paraId="4B4184B9" w14:textId="77777777" w:rsidR="00376410" w:rsidRDefault="00503F39">
      <w:pPr>
        <w:jc w:val="center"/>
      </w:pPr>
      <w:r>
        <w:t>——————</w:t>
      </w:r>
      <w:r>
        <w:t>—————————————————————————————————</w:t>
      </w:r>
    </w:p>
    <w:p w14:paraId="2B8D91D6" w14:textId="77777777" w:rsidR="00376410" w:rsidRDefault="00376410">
      <w:pPr>
        <w:sectPr w:rsidR="00376410">
          <w:type w:val="continuous"/>
          <w:pgSz w:w="12240" w:h="15840"/>
          <w:pgMar w:top="720" w:right="1080" w:bottom="720" w:left="1080" w:header="720" w:footer="720" w:gutter="0"/>
          <w:cols w:space="720"/>
          <w:docGrid w:linePitch="360"/>
        </w:sectPr>
      </w:pPr>
    </w:p>
    <w:p w14:paraId="71209668" w14:textId="77777777" w:rsidR="00376410" w:rsidRDefault="00503F39">
      <w:pPr>
        <w:spacing w:after="0"/>
      </w:pPr>
      <w:r>
        <w:rPr>
          <w:b/>
          <w:sz w:val="20"/>
        </w:rPr>
        <w:t xml:space="preserve">Casseius : </w:t>
      </w:r>
      <w:r>
        <w:rPr>
          <w:sz w:val="20"/>
        </w:rPr>
        <w:t>Cassius, (Roman gens name), (L. ~ Longinus defeated by Helvetii, Caesar killer)</w:t>
      </w:r>
    </w:p>
    <w:p w14:paraId="0A37018E" w14:textId="77777777" w:rsidR="00376410" w:rsidRDefault="00503F39">
      <w:pPr>
        <w:spacing w:after="0"/>
      </w:pPr>
      <w:r>
        <w:rPr>
          <w:b/>
          <w:sz w:val="20"/>
        </w:rPr>
        <w:t xml:space="preserve">Gnaeus : </w:t>
      </w:r>
      <w:r>
        <w:rPr>
          <w:sz w:val="20"/>
        </w:rPr>
        <w:t>Gnaeus (Roman praenomen), (abb. Cn.)</w:t>
      </w:r>
    </w:p>
    <w:p w14:paraId="7B435C1B" w14:textId="77777777" w:rsidR="00376410" w:rsidRDefault="00503F39">
      <w:pPr>
        <w:spacing w:after="0"/>
      </w:pPr>
      <w:r>
        <w:rPr>
          <w:b/>
          <w:sz w:val="20"/>
        </w:rPr>
        <w:t xml:space="preserve">Herodes is  m: </w:t>
      </w:r>
      <w:r>
        <w:rPr>
          <w:sz w:val="20"/>
        </w:rPr>
        <w:t>Herod, (Greek name, used by ruling family of Judea)</w:t>
      </w:r>
    </w:p>
    <w:p w14:paraId="62316880" w14:textId="77777777" w:rsidR="00376410" w:rsidRDefault="00503F39">
      <w:pPr>
        <w:spacing w:after="0"/>
      </w:pPr>
      <w:r>
        <w:rPr>
          <w:b/>
          <w:sz w:val="20"/>
        </w:rPr>
        <w:t>Pomp</w:t>
      </w:r>
      <w:r>
        <w:rPr>
          <w:b/>
          <w:sz w:val="20"/>
        </w:rPr>
        <w:t xml:space="preserve">ejus i  m: </w:t>
      </w:r>
      <w:r>
        <w:rPr>
          <w:sz w:val="20"/>
        </w:rPr>
        <w:t>Pompeius, (Roman gens name), (Cn. Pompeius Magnus (Pompey), triumvir)</w:t>
      </w:r>
    </w:p>
    <w:p w14:paraId="1C82D789" w14:textId="77777777" w:rsidR="00376410" w:rsidRDefault="00503F39">
      <w:pPr>
        <w:spacing w:after="0"/>
      </w:pPr>
      <w:r>
        <w:rPr>
          <w:b/>
          <w:sz w:val="20"/>
        </w:rPr>
        <w:t xml:space="preserve">Syriaris : </w:t>
      </w:r>
      <w:r>
        <w:rPr>
          <w:sz w:val="20"/>
        </w:rPr>
        <w:t>Syria, (area between Asia Minor and Egypt including Phoenicia and Palestine)</w:t>
      </w:r>
    </w:p>
    <w:p w14:paraId="62935EDC" w14:textId="77777777" w:rsidR="00376410" w:rsidRDefault="00503F39">
      <w:pPr>
        <w:spacing w:after="0"/>
      </w:pPr>
      <w:r>
        <w:rPr>
          <w:b/>
          <w:sz w:val="20"/>
        </w:rPr>
        <w:t xml:space="preserve">abstractas : </w:t>
      </w:r>
      <w:r>
        <w:rPr>
          <w:sz w:val="20"/>
        </w:rPr>
        <w:t>drag away from, remove forcibly, abort, carry off to execution, split</w:t>
      </w:r>
    </w:p>
    <w:p w14:paraId="4AAB11B0" w14:textId="77777777" w:rsidR="00376410" w:rsidRDefault="00503F39">
      <w:pPr>
        <w:spacing w:after="0"/>
      </w:pPr>
      <w:r>
        <w:rPr>
          <w:b/>
          <w:sz w:val="20"/>
        </w:rPr>
        <w:t>abun</w:t>
      </w:r>
      <w:r>
        <w:rPr>
          <w:b/>
          <w:sz w:val="20"/>
        </w:rPr>
        <w:t xml:space="preserve">do āvi, ātum, 1 : </w:t>
      </w:r>
      <w:r>
        <w:rPr>
          <w:sz w:val="20"/>
        </w:rPr>
        <w:t>abundant, overflowing, abounding, copious, in large measure, overdone, rich</w:t>
      </w:r>
    </w:p>
    <w:p w14:paraId="1FD258C4" w14:textId="77777777" w:rsidR="00376410" w:rsidRDefault="00503F39">
      <w:pPr>
        <w:spacing w:after="0"/>
      </w:pPr>
      <w:r>
        <w:rPr>
          <w:b/>
          <w:sz w:val="20"/>
        </w:rPr>
        <w:t xml:space="preserve">aemulo āre : </w:t>
      </w:r>
      <w:r>
        <w:rPr>
          <w:sz w:val="20"/>
        </w:rPr>
        <w:t>rival (female), woman who strives to equal/exceed, rival in love, rival city</w:t>
      </w:r>
    </w:p>
    <w:p w14:paraId="63A42A26" w14:textId="77777777" w:rsidR="00376410" w:rsidRDefault="00503F39">
      <w:pPr>
        <w:spacing w:after="0"/>
      </w:pPr>
      <w:r>
        <w:rPr>
          <w:b/>
          <w:sz w:val="20"/>
        </w:rPr>
        <w:t xml:space="preserve">amb-eo1 : </w:t>
      </w:r>
      <w:r>
        <w:rPr>
          <w:sz w:val="20"/>
        </w:rPr>
        <w:t>go round, visit in rotation, inspect, solicit, canvass, circle</w:t>
      </w:r>
      <w:r>
        <w:rPr>
          <w:sz w:val="20"/>
        </w:rPr>
        <w:t>, embrace</w:t>
      </w:r>
    </w:p>
    <w:p w14:paraId="2BF1D091" w14:textId="77777777" w:rsidR="00376410" w:rsidRDefault="00503F39">
      <w:pPr>
        <w:spacing w:after="0"/>
      </w:pPr>
      <w:r>
        <w:rPr>
          <w:b/>
          <w:sz w:val="20"/>
        </w:rPr>
        <w:t xml:space="preserve">caleo ui, 2 : </w:t>
      </w:r>
      <w:r>
        <w:rPr>
          <w:sz w:val="20"/>
        </w:rPr>
        <w:t>be/feel/be kept warm, be hot with passion/inflamed/active/driven hotly/urged</w:t>
      </w:r>
    </w:p>
    <w:p w14:paraId="76DB1F91" w14:textId="77777777" w:rsidR="00376410" w:rsidRDefault="00503F39">
      <w:pPr>
        <w:spacing w:after="0"/>
      </w:pPr>
      <w:r>
        <w:rPr>
          <w:b/>
          <w:sz w:val="20"/>
        </w:rPr>
        <w:t xml:space="preserve">dicio ōnis : </w:t>
      </w:r>
      <w:r>
        <w:rPr>
          <w:sz w:val="20"/>
        </w:rPr>
        <w:t>authority, power, control, rule, domain, sway</w:t>
      </w:r>
    </w:p>
    <w:p w14:paraId="4F56F629" w14:textId="77777777" w:rsidR="00376410" w:rsidRDefault="00503F39">
      <w:pPr>
        <w:spacing w:after="0"/>
      </w:pPr>
      <w:r>
        <w:rPr>
          <w:b/>
          <w:sz w:val="20"/>
        </w:rPr>
        <w:t xml:space="preserve">emergo si, sum, 3  n: </w:t>
      </w:r>
      <w:r>
        <w:rPr>
          <w:sz w:val="20"/>
        </w:rPr>
        <w:t>rise up out of the water, emerge, escape, appear, arrive</w:t>
      </w:r>
    </w:p>
    <w:p w14:paraId="562E5FBB" w14:textId="77777777" w:rsidR="00376410" w:rsidRDefault="00503F39">
      <w:pPr>
        <w:spacing w:after="0"/>
      </w:pPr>
      <w:r>
        <w:rPr>
          <w:b/>
          <w:sz w:val="20"/>
        </w:rPr>
        <w:t>exstruo xi, ctum,</w:t>
      </w:r>
      <w:r>
        <w:rPr>
          <w:b/>
          <w:sz w:val="20"/>
        </w:rPr>
        <w:t xml:space="preserve"> 3 : </w:t>
      </w:r>
      <w:r>
        <w:rPr>
          <w:sz w:val="20"/>
        </w:rPr>
        <w:t>pile/build up, raise, build, construct</w:t>
      </w:r>
    </w:p>
    <w:p w14:paraId="4C1B64CC" w14:textId="77777777" w:rsidR="00376410" w:rsidRDefault="00503F39">
      <w:pPr>
        <w:spacing w:after="0"/>
      </w:pPr>
      <w:r>
        <w:rPr>
          <w:b/>
          <w:sz w:val="20"/>
        </w:rPr>
        <w:t xml:space="preserve">intervallum i  n: </w:t>
      </w:r>
      <w:r>
        <w:rPr>
          <w:sz w:val="20"/>
        </w:rPr>
        <w:t>interval, space, distance, respite</w:t>
      </w:r>
    </w:p>
    <w:p w14:paraId="51F6B41C" w14:textId="77777777" w:rsidR="00376410" w:rsidRDefault="00503F39">
      <w:pPr>
        <w:spacing w:after="0"/>
      </w:pPr>
      <w:r>
        <w:rPr>
          <w:b/>
          <w:sz w:val="20"/>
        </w:rPr>
        <w:t xml:space="preserve">itidem : </w:t>
      </w:r>
      <w:r>
        <w:rPr>
          <w:sz w:val="20"/>
        </w:rPr>
        <w:t>going, gait, departure</w:t>
      </w:r>
    </w:p>
    <w:p w14:paraId="00687363" w14:textId="77777777" w:rsidR="00376410" w:rsidRDefault="00503F39">
      <w:pPr>
        <w:spacing w:after="0"/>
      </w:pPr>
      <w:r>
        <w:rPr>
          <w:b/>
          <w:sz w:val="20"/>
        </w:rPr>
        <w:t xml:space="preserve">medelaris : </w:t>
      </w:r>
      <w:r>
        <w:rPr>
          <w:sz w:val="20"/>
        </w:rPr>
        <w:t>cure, remedial treatment, healing, healing power (Sax), health</w:t>
      </w:r>
    </w:p>
    <w:p w14:paraId="421F4EF1" w14:textId="77777777" w:rsidR="00376410" w:rsidRDefault="00503F39">
      <w:pPr>
        <w:spacing w:after="0"/>
      </w:pPr>
      <w:r>
        <w:rPr>
          <w:b/>
          <w:sz w:val="20"/>
        </w:rPr>
        <w:t xml:space="preserve">multiplicium : </w:t>
      </w:r>
      <w:r>
        <w:rPr>
          <w:sz w:val="20"/>
        </w:rPr>
        <w:t>having many twists/turns, having many</w:t>
      </w:r>
      <w:r>
        <w:rPr>
          <w:sz w:val="20"/>
        </w:rPr>
        <w:t xml:space="preserve"> layers/thicknesses, many deep, complex</w:t>
      </w:r>
    </w:p>
    <w:p w14:paraId="46245350" w14:textId="77777777" w:rsidR="00376410" w:rsidRDefault="00503F39">
      <w:pPr>
        <w:spacing w:after="0"/>
      </w:pPr>
      <w:r>
        <w:rPr>
          <w:b/>
          <w:sz w:val="20"/>
        </w:rPr>
        <w:t xml:space="preserve">naviger ĕra, ĕrum : </w:t>
      </w:r>
      <w:r>
        <w:rPr>
          <w:sz w:val="20"/>
        </w:rPr>
        <w:t>sail, navigate</w:t>
      </w:r>
    </w:p>
    <w:p w14:paraId="7A9CEB2B" w14:textId="77777777" w:rsidR="00376410" w:rsidRDefault="00503F39">
      <w:pPr>
        <w:spacing w:after="0"/>
      </w:pPr>
      <w:r>
        <w:rPr>
          <w:b/>
          <w:sz w:val="20"/>
        </w:rPr>
        <w:t xml:space="preserve">nusquam : </w:t>
      </w:r>
      <w:r>
        <w:rPr>
          <w:sz w:val="20"/>
        </w:rPr>
        <w:t>nowhere, on no occasion</w:t>
      </w:r>
    </w:p>
    <w:p w14:paraId="70F6B8EB" w14:textId="77777777" w:rsidR="00376410" w:rsidRDefault="00503F39">
      <w:pPr>
        <w:spacing w:after="0"/>
      </w:pPr>
      <w:r>
        <w:rPr>
          <w:b/>
          <w:sz w:val="20"/>
        </w:rPr>
        <w:t xml:space="preserve">perpendiculis : </w:t>
      </w:r>
      <w:r>
        <w:rPr>
          <w:sz w:val="20"/>
        </w:rPr>
        <w:t>plummet, plumbline, [ad perpendiculum =&gt; perpendicularly]</w:t>
      </w:r>
    </w:p>
    <w:p w14:paraId="44210994" w14:textId="77777777" w:rsidR="00376410" w:rsidRDefault="00503F39">
      <w:pPr>
        <w:spacing w:after="0"/>
      </w:pPr>
      <w:r>
        <w:rPr>
          <w:b/>
          <w:sz w:val="20"/>
        </w:rPr>
        <w:t xml:space="preserve">praetermeans : </w:t>
      </w:r>
      <w:r>
        <w:rPr>
          <w:sz w:val="20"/>
        </w:rPr>
        <w:t>urinate, make water, ejaculate, (somewhat rude)</w:t>
      </w:r>
    </w:p>
    <w:p w14:paraId="4279567F" w14:textId="77777777" w:rsidR="00376410" w:rsidRDefault="00503F39">
      <w:pPr>
        <w:spacing w:after="0"/>
      </w:pPr>
      <w:r>
        <w:rPr>
          <w:b/>
          <w:sz w:val="20"/>
        </w:rPr>
        <w:t xml:space="preserve">protentus a, um : </w:t>
      </w:r>
      <w:r>
        <w:rPr>
          <w:sz w:val="20"/>
        </w:rPr>
        <w:t>handle, feel, attempt, try, prove, test, attack, brave, make an attempt</w:t>
      </w:r>
    </w:p>
    <w:p w14:paraId="43F816E9" w14:textId="77777777" w:rsidR="00376410" w:rsidRDefault="00503F39">
      <w:pPr>
        <w:spacing w:after="0"/>
      </w:pPr>
      <w:r>
        <w:rPr>
          <w:b/>
          <w:sz w:val="20"/>
        </w:rPr>
        <w:t xml:space="preserve">suapte : </w:t>
      </w:r>
      <w:r>
        <w:rPr>
          <w:sz w:val="20"/>
        </w:rPr>
        <w:t>his men (pl.), his friends</w:t>
      </w:r>
    </w:p>
    <w:p w14:paraId="1F93BB25" w14:textId="77777777" w:rsidR="00376410" w:rsidRDefault="00503F39">
      <w:pPr>
        <w:spacing w:after="0"/>
      </w:pPr>
      <w:r>
        <w:rPr>
          <w:b/>
          <w:sz w:val="20"/>
        </w:rPr>
        <w:t xml:space="preserve">tractus2 ūs  m: </w:t>
      </w:r>
      <w:r>
        <w:rPr>
          <w:sz w:val="20"/>
        </w:rPr>
        <w:t>dragging or pulling along, drawing out, extent, tract, region, lengthening</w:t>
      </w:r>
    </w:p>
    <w:p w14:paraId="017F2D66" w14:textId="77777777" w:rsidR="00376410" w:rsidRDefault="00503F39">
      <w:pPr>
        <w:spacing w:after="0"/>
      </w:pPr>
      <w:r>
        <w:rPr>
          <w:b/>
          <w:sz w:val="20"/>
        </w:rPr>
        <w:t xml:space="preserve">vicissim : </w:t>
      </w:r>
      <w:r>
        <w:rPr>
          <w:sz w:val="20"/>
        </w:rPr>
        <w:t>in turn, again</w:t>
      </w:r>
    </w:p>
    <w:p w14:paraId="06FD42F4" w14:textId="77777777" w:rsidR="00376410" w:rsidRDefault="00503F39">
      <w:pPr>
        <w:spacing w:after="0"/>
      </w:pPr>
      <w:r>
        <w:rPr>
          <w:b/>
          <w:sz w:val="20"/>
        </w:rPr>
        <w:t xml:space="preserve">viso si, sum, 3  n: </w:t>
      </w:r>
      <w:r>
        <w:rPr>
          <w:sz w:val="20"/>
        </w:rPr>
        <w:t>visit, go to see, look at</w:t>
      </w:r>
    </w:p>
    <w:p w14:paraId="3CFE3427" w14:textId="77777777" w:rsidR="00376410" w:rsidRDefault="00376410">
      <w:pPr>
        <w:sectPr w:rsidR="00376410">
          <w:type w:val="continuous"/>
          <w:pgSz w:w="12240" w:h="15840"/>
          <w:pgMar w:top="720" w:right="1080" w:bottom="720" w:left="1080" w:header="720" w:footer="720" w:gutter="0"/>
          <w:cols w:num="2" w:space="720"/>
          <w:docGrid w:linePitch="360"/>
        </w:sectPr>
      </w:pPr>
    </w:p>
    <w:p w14:paraId="7F239345" w14:textId="77777777" w:rsidR="00376410" w:rsidRDefault="00503F39">
      <w:r>
        <w:br w:type="page"/>
      </w:r>
    </w:p>
    <w:p w14:paraId="12D5B129" w14:textId="77777777" w:rsidR="00376410" w:rsidRDefault="00503F39">
      <w:r>
        <w:rPr>
          <w:sz w:val="24"/>
        </w:rPr>
        <w:lastRenderedPageBreak/>
        <w:t>t Hierosolymis captis in provinciae speciem delata iuris dictione formavit. 13. Huic Arabia est conserta, ex alio latere Nabataeis contigua; opima varietate conmerciorum castrisque oppleta val</w:t>
      </w:r>
      <w:r>
        <w:rPr>
          <w:sz w:val="24"/>
        </w:rPr>
        <w:t>idis et castellis, quae ad repellendos gentium vicinarum excursus sollicitudo pervigil veterum per oportunos saltus erexit et cautos. haec quoque civitates habet inter oppida quaedam ingentes Bostram et Gerasam atque Philadelphiam murorum firmitate cautiss</w:t>
      </w:r>
      <w:r>
        <w:rPr>
          <w:sz w:val="24"/>
        </w:rPr>
        <w:t>imas. hanc provinciae inposito nomine rectoreque adtributo obtemperare legibus nostris Traianus conpulit imperator incolarum tumore saepe contunso cum glorioso marte Mediam urgeret et Parthos. 14. Cyprum itidem insulam procul a continenti discretam et port</w:t>
      </w:r>
      <w:r>
        <w:rPr>
          <w:sz w:val="24"/>
        </w:rPr>
        <w:t>uosam inter municipia crebra urbes duae faciunt claram Salamis et Paphus, altera Iovis delubris altera Veneris templo insignis. tanta</w:t>
      </w:r>
    </w:p>
    <w:p w14:paraId="2AFA255F" w14:textId="77777777" w:rsidR="00376410" w:rsidRDefault="00503F39">
      <w:pPr>
        <w:jc w:val="center"/>
      </w:pPr>
      <w:r>
        <w:t>———————————————————————————————————————</w:t>
      </w:r>
    </w:p>
    <w:p w14:paraId="59787F2F" w14:textId="77777777" w:rsidR="00376410" w:rsidRDefault="00376410">
      <w:pPr>
        <w:sectPr w:rsidR="00376410">
          <w:type w:val="continuous"/>
          <w:pgSz w:w="12240" w:h="15840"/>
          <w:pgMar w:top="720" w:right="1080" w:bottom="720" w:left="1080" w:header="720" w:footer="720" w:gutter="0"/>
          <w:cols w:space="720"/>
          <w:docGrid w:linePitch="360"/>
        </w:sectPr>
      </w:pPr>
    </w:p>
    <w:p w14:paraId="7EB40776" w14:textId="77777777" w:rsidR="00376410" w:rsidRDefault="00503F39">
      <w:pPr>
        <w:spacing w:after="0"/>
      </w:pPr>
      <w:r>
        <w:rPr>
          <w:b/>
          <w:sz w:val="20"/>
        </w:rPr>
        <w:t xml:space="preserve">Arabius a, um : </w:t>
      </w:r>
      <w:r>
        <w:rPr>
          <w:sz w:val="20"/>
        </w:rPr>
        <w:t>Arabia, Aden, [~ Felix =&gt; Yemen]</w:t>
      </w:r>
    </w:p>
    <w:p w14:paraId="5B8F2E74" w14:textId="77777777" w:rsidR="00376410" w:rsidRDefault="00503F39">
      <w:pPr>
        <w:spacing w:after="0"/>
      </w:pPr>
      <w:r>
        <w:rPr>
          <w:b/>
          <w:sz w:val="20"/>
        </w:rPr>
        <w:t xml:space="preserve">Cyprus1 i  f: </w:t>
      </w:r>
      <w:r>
        <w:rPr>
          <w:sz w:val="20"/>
        </w:rPr>
        <w:t>Cypru</w:t>
      </w:r>
      <w:r>
        <w:rPr>
          <w:sz w:val="20"/>
        </w:rPr>
        <w:t>s, (island)</w:t>
      </w:r>
    </w:p>
    <w:p w14:paraId="1EF60A42" w14:textId="77777777" w:rsidR="00376410" w:rsidRDefault="00503F39">
      <w:pPr>
        <w:spacing w:after="0"/>
      </w:pPr>
      <w:r>
        <w:rPr>
          <w:b/>
          <w:sz w:val="20"/>
        </w:rPr>
        <w:t xml:space="preserve">Hierosolyma ōrum  n: </w:t>
      </w:r>
      <w:r>
        <w:rPr>
          <w:sz w:val="20"/>
        </w:rPr>
        <w:t>Jerusalem (Hebrew)</w:t>
      </w:r>
    </w:p>
    <w:p w14:paraId="5FF451F4" w14:textId="77777777" w:rsidR="00376410" w:rsidRDefault="00503F39">
      <w:pPr>
        <w:spacing w:after="0"/>
      </w:pPr>
      <w:r>
        <w:rPr>
          <w:b/>
          <w:sz w:val="20"/>
        </w:rPr>
        <w:t xml:space="preserve">Iuppiter : </w:t>
      </w:r>
      <w:r>
        <w:rPr>
          <w:sz w:val="20"/>
        </w:rPr>
        <w:t>Yo!, Hurrah! (ritual exclamation of strong emotion/joy), Ho!, Look!, Quick!</w:t>
      </w:r>
    </w:p>
    <w:p w14:paraId="3AF8DE86" w14:textId="77777777" w:rsidR="00376410" w:rsidRDefault="00503F39">
      <w:pPr>
        <w:spacing w:after="0"/>
      </w:pPr>
      <w:r>
        <w:rPr>
          <w:b/>
          <w:sz w:val="20"/>
        </w:rPr>
        <w:t xml:space="preserve">Parthus3 i  f: </w:t>
      </w:r>
      <w:r>
        <w:rPr>
          <w:sz w:val="20"/>
        </w:rPr>
        <w:t>Parthian, inhabitant of Parthia (country south of Caspian Sea)</w:t>
      </w:r>
    </w:p>
    <w:p w14:paraId="787D8F32" w14:textId="77777777" w:rsidR="00376410" w:rsidRDefault="00503F39">
      <w:pPr>
        <w:spacing w:after="0"/>
      </w:pPr>
      <w:r>
        <w:rPr>
          <w:b/>
          <w:sz w:val="20"/>
        </w:rPr>
        <w:t xml:space="preserve">Venus1 ĕris : </w:t>
      </w:r>
      <w:r>
        <w:rPr>
          <w:sz w:val="20"/>
        </w:rPr>
        <w:t>Venus, Roman goddess of s</w:t>
      </w:r>
      <w:r>
        <w:rPr>
          <w:sz w:val="20"/>
        </w:rPr>
        <w:t>exual love and generation, planet Venus, charm/grace</w:t>
      </w:r>
    </w:p>
    <w:p w14:paraId="03EB6D2D" w14:textId="77777777" w:rsidR="00376410" w:rsidRDefault="00503F39">
      <w:pPr>
        <w:spacing w:after="0"/>
      </w:pPr>
      <w:r>
        <w:rPr>
          <w:b/>
          <w:sz w:val="20"/>
        </w:rPr>
        <w:t xml:space="preserve">adtributo : </w:t>
      </w:r>
      <w:r>
        <w:rPr>
          <w:sz w:val="20"/>
        </w:rPr>
        <w:t>grant of public money</w:t>
      </w:r>
    </w:p>
    <w:p w14:paraId="79C7FC22" w14:textId="77777777" w:rsidR="00376410" w:rsidRDefault="00503F39">
      <w:pPr>
        <w:spacing w:after="0"/>
      </w:pPr>
      <w:r>
        <w:rPr>
          <w:b/>
          <w:sz w:val="20"/>
        </w:rPr>
        <w:t xml:space="preserve">castellum i  n: </w:t>
      </w:r>
      <w:r>
        <w:rPr>
          <w:sz w:val="20"/>
        </w:rPr>
        <w:t>Castile (Spain), (place of castles/castella)</w:t>
      </w:r>
    </w:p>
    <w:p w14:paraId="0820ABAD" w14:textId="77777777" w:rsidR="00376410" w:rsidRDefault="00503F39">
      <w:pPr>
        <w:spacing w:after="0"/>
      </w:pPr>
      <w:r>
        <w:rPr>
          <w:b/>
          <w:sz w:val="20"/>
        </w:rPr>
        <w:t xml:space="preserve">conmerciorum : </w:t>
      </w:r>
      <w:r>
        <w:rPr>
          <w:sz w:val="20"/>
        </w:rPr>
        <w:t>trade/traffic/commerce (right/privilege), commercial/sex intercourse/relations</w:t>
      </w:r>
    </w:p>
    <w:p w14:paraId="6866C11F" w14:textId="77777777" w:rsidR="00376410" w:rsidRDefault="00503F39">
      <w:pPr>
        <w:spacing w:after="0"/>
      </w:pPr>
      <w:r>
        <w:rPr>
          <w:b/>
          <w:sz w:val="20"/>
        </w:rPr>
        <w:t xml:space="preserve">compello : </w:t>
      </w:r>
      <w:r>
        <w:rPr>
          <w:sz w:val="20"/>
        </w:rPr>
        <w:t>dri</w:t>
      </w:r>
      <w:r>
        <w:rPr>
          <w:sz w:val="20"/>
        </w:rPr>
        <w:t>ve together (cattle), round up, force, compel, impel, drive, squeeze, gnash</w:t>
      </w:r>
    </w:p>
    <w:p w14:paraId="490BA1B8" w14:textId="77777777" w:rsidR="00376410" w:rsidRDefault="00503F39">
      <w:pPr>
        <w:spacing w:after="0"/>
      </w:pPr>
      <w:r>
        <w:rPr>
          <w:b/>
          <w:sz w:val="20"/>
        </w:rPr>
        <w:t xml:space="preserve">consero2 sĕrŭi, sertum, 3 : </w:t>
      </w:r>
      <w:r>
        <w:rPr>
          <w:sz w:val="20"/>
        </w:rPr>
        <w:t>clover (species of, Melilotus or Trifolium), melilotus, serta Campanica</w:t>
      </w:r>
    </w:p>
    <w:p w14:paraId="5E47F96B" w14:textId="77777777" w:rsidR="00376410" w:rsidRDefault="00503F39">
      <w:pPr>
        <w:spacing w:after="0"/>
      </w:pPr>
      <w:r>
        <w:rPr>
          <w:b/>
          <w:sz w:val="20"/>
        </w:rPr>
        <w:t xml:space="preserve">contunso : </w:t>
      </w:r>
      <w:r>
        <w:rPr>
          <w:sz w:val="20"/>
        </w:rPr>
        <w:t>beat, bruise, pulp, crush</w:t>
      </w:r>
    </w:p>
    <w:p w14:paraId="0A385517" w14:textId="77777777" w:rsidR="00376410" w:rsidRDefault="00503F39">
      <w:pPr>
        <w:spacing w:after="0"/>
      </w:pPr>
      <w:r>
        <w:rPr>
          <w:b/>
          <w:sz w:val="20"/>
        </w:rPr>
        <w:t xml:space="preserve">delubrum i  n: </w:t>
      </w:r>
      <w:r>
        <w:rPr>
          <w:sz w:val="20"/>
        </w:rPr>
        <w:t>shrine, temple, sanctuary (L</w:t>
      </w:r>
      <w:r>
        <w:rPr>
          <w:sz w:val="20"/>
        </w:rPr>
        <w:t>+S)</w:t>
      </w:r>
    </w:p>
    <w:p w14:paraId="2E251751" w14:textId="77777777" w:rsidR="00376410" w:rsidRDefault="00503F39">
      <w:pPr>
        <w:spacing w:after="0"/>
      </w:pPr>
      <w:r>
        <w:rPr>
          <w:b/>
          <w:sz w:val="20"/>
        </w:rPr>
        <w:t xml:space="preserve">dictio ōnis  f: </w:t>
      </w:r>
      <w:r>
        <w:rPr>
          <w:sz w:val="20"/>
        </w:rPr>
        <w:t>speaking/saying/uttering (action), declaration of judgment/penalty, prediction</w:t>
      </w:r>
    </w:p>
    <w:p w14:paraId="5FFC4E99" w14:textId="77777777" w:rsidR="00376410" w:rsidRDefault="00503F39">
      <w:pPr>
        <w:spacing w:after="0"/>
      </w:pPr>
      <w:r>
        <w:rPr>
          <w:b/>
          <w:sz w:val="20"/>
        </w:rPr>
        <w:t xml:space="preserve">discerno crēvi, crētum, 3 : </w:t>
      </w:r>
      <w:r>
        <w:rPr>
          <w:sz w:val="20"/>
        </w:rPr>
        <w:t>see, discern, distinguish, separate</w:t>
      </w:r>
    </w:p>
    <w:p w14:paraId="6D602B0E" w14:textId="77777777" w:rsidR="00376410" w:rsidRDefault="00503F39">
      <w:pPr>
        <w:spacing w:after="0"/>
      </w:pPr>
      <w:r>
        <w:rPr>
          <w:b/>
          <w:sz w:val="20"/>
        </w:rPr>
        <w:t xml:space="preserve">erigo rexi, rectum, 3 : </w:t>
      </w:r>
      <w:r>
        <w:rPr>
          <w:sz w:val="20"/>
        </w:rPr>
        <w:t>raise, erect, build, rouse, excite, stimulate</w:t>
      </w:r>
    </w:p>
    <w:p w14:paraId="1D60B25F" w14:textId="77777777" w:rsidR="00376410" w:rsidRDefault="00503F39">
      <w:pPr>
        <w:spacing w:after="0"/>
      </w:pPr>
      <w:r>
        <w:rPr>
          <w:b/>
          <w:sz w:val="20"/>
        </w:rPr>
        <w:t xml:space="preserve">excurro cŭcurri : </w:t>
      </w:r>
      <w:r>
        <w:rPr>
          <w:sz w:val="20"/>
        </w:rPr>
        <w:t>running forth, onset, charge, excursion, sally, sudden raid</w:t>
      </w:r>
    </w:p>
    <w:p w14:paraId="21A7AAC6" w14:textId="77777777" w:rsidR="00376410" w:rsidRDefault="00503F39">
      <w:pPr>
        <w:spacing w:after="0"/>
      </w:pPr>
      <w:r>
        <w:rPr>
          <w:b/>
          <w:sz w:val="20"/>
        </w:rPr>
        <w:t xml:space="preserve">firmitas ātis  f: </w:t>
      </w:r>
      <w:r>
        <w:rPr>
          <w:sz w:val="20"/>
        </w:rPr>
        <w:t>firmness, strength</w:t>
      </w:r>
    </w:p>
    <w:p w14:paraId="384F339D" w14:textId="77777777" w:rsidR="00376410" w:rsidRDefault="00503F39">
      <w:pPr>
        <w:spacing w:after="0"/>
      </w:pPr>
      <w:r>
        <w:rPr>
          <w:b/>
          <w:sz w:val="20"/>
        </w:rPr>
        <w:t xml:space="preserve">incolaris : </w:t>
      </w:r>
      <w:r>
        <w:rPr>
          <w:sz w:val="20"/>
        </w:rPr>
        <w:t>inhabitant, resident, dweller, resident alien, foreigner (Plater)</w:t>
      </w:r>
    </w:p>
    <w:p w14:paraId="517BE507" w14:textId="77777777" w:rsidR="00376410" w:rsidRDefault="00503F39">
      <w:pPr>
        <w:spacing w:after="0"/>
      </w:pPr>
      <w:r>
        <w:rPr>
          <w:b/>
          <w:sz w:val="20"/>
        </w:rPr>
        <w:t xml:space="preserve">insignis e : </w:t>
      </w:r>
      <w:r>
        <w:rPr>
          <w:sz w:val="20"/>
        </w:rPr>
        <w:t>mark with a characteristic feature, distinguish</w:t>
      </w:r>
    </w:p>
    <w:p w14:paraId="190E12F7" w14:textId="77777777" w:rsidR="00376410" w:rsidRDefault="00503F39">
      <w:pPr>
        <w:spacing w:after="0"/>
      </w:pPr>
      <w:r>
        <w:rPr>
          <w:b/>
          <w:sz w:val="20"/>
        </w:rPr>
        <w:t>it</w:t>
      </w:r>
      <w:r>
        <w:rPr>
          <w:b/>
          <w:sz w:val="20"/>
        </w:rPr>
        <w:t xml:space="preserve">idem : </w:t>
      </w:r>
      <w:r>
        <w:rPr>
          <w:sz w:val="20"/>
        </w:rPr>
        <w:t>going, gait, departure</w:t>
      </w:r>
    </w:p>
    <w:p w14:paraId="4BFA43E7" w14:textId="77777777" w:rsidR="00376410" w:rsidRDefault="00503F39">
      <w:pPr>
        <w:spacing w:after="0"/>
      </w:pPr>
      <w:r>
        <w:rPr>
          <w:b/>
          <w:sz w:val="20"/>
        </w:rPr>
        <w:t xml:space="preserve">municipium ii  n: </w:t>
      </w:r>
      <w:r>
        <w:rPr>
          <w:sz w:val="20"/>
        </w:rPr>
        <w:t>township (administrative division)</w:t>
      </w:r>
    </w:p>
    <w:p w14:paraId="5B0BDB45" w14:textId="77777777" w:rsidR="00376410" w:rsidRDefault="00503F39">
      <w:pPr>
        <w:spacing w:after="0"/>
      </w:pPr>
      <w:r>
        <w:rPr>
          <w:b/>
          <w:sz w:val="20"/>
        </w:rPr>
        <w:t xml:space="preserve">obtemperaris : </w:t>
      </w:r>
      <w:r>
        <w:rPr>
          <w:sz w:val="20"/>
        </w:rPr>
        <w:t>obey, comply with the demands of, be submissive to, (w/DAT)</w:t>
      </w:r>
    </w:p>
    <w:p w14:paraId="70E7C48C" w14:textId="77777777" w:rsidR="00376410" w:rsidRDefault="00503F39">
      <w:pPr>
        <w:spacing w:after="0"/>
      </w:pPr>
      <w:r>
        <w:rPr>
          <w:b/>
          <w:sz w:val="20"/>
        </w:rPr>
        <w:t xml:space="preserve">pervigil is : </w:t>
      </w:r>
      <w:r>
        <w:rPr>
          <w:sz w:val="20"/>
        </w:rPr>
        <w:t>keeping watch or sleepless all night long, always watchful</w:t>
      </w:r>
    </w:p>
    <w:p w14:paraId="066C30F0" w14:textId="77777777" w:rsidR="00376410" w:rsidRDefault="00503F39">
      <w:pPr>
        <w:spacing w:after="0"/>
      </w:pPr>
      <w:r>
        <w:rPr>
          <w:b/>
          <w:sz w:val="20"/>
        </w:rPr>
        <w:t xml:space="preserve">rector ōris  m: </w:t>
      </w:r>
      <w:r>
        <w:rPr>
          <w:sz w:val="20"/>
        </w:rPr>
        <w:t>guide, di</w:t>
      </w:r>
      <w:r>
        <w:rPr>
          <w:sz w:val="20"/>
        </w:rPr>
        <w:t>rector, helmsman, horseman, driver, leader, ruler, governor</w:t>
      </w:r>
    </w:p>
    <w:p w14:paraId="7F9E273F" w14:textId="77777777" w:rsidR="00376410" w:rsidRDefault="00503F39">
      <w:pPr>
        <w:spacing w:after="0"/>
      </w:pPr>
      <w:r>
        <w:rPr>
          <w:b/>
          <w:sz w:val="20"/>
        </w:rPr>
        <w:t xml:space="preserve">repello reppuli : </w:t>
      </w:r>
      <w:r>
        <w:rPr>
          <w:sz w:val="20"/>
        </w:rPr>
        <w:t>drive/push/thrust back/away, repel/rebuff/spurn, fend off, exclude/bar, refute</w:t>
      </w:r>
    </w:p>
    <w:p w14:paraId="7154A7B3" w14:textId="77777777" w:rsidR="00376410" w:rsidRDefault="00503F39">
      <w:pPr>
        <w:spacing w:after="0"/>
      </w:pPr>
      <w:r>
        <w:rPr>
          <w:b/>
          <w:sz w:val="20"/>
        </w:rPr>
        <w:t xml:space="preserve">saltus1 ūs  m: </w:t>
      </w:r>
      <w:r>
        <w:rPr>
          <w:sz w:val="20"/>
        </w:rPr>
        <w:t>leap, spring, jump, stage, step</w:t>
      </w:r>
    </w:p>
    <w:p w14:paraId="57B27C21" w14:textId="77777777" w:rsidR="00376410" w:rsidRDefault="00503F39">
      <w:pPr>
        <w:spacing w:after="0"/>
      </w:pPr>
      <w:r>
        <w:rPr>
          <w:b/>
          <w:sz w:val="20"/>
        </w:rPr>
        <w:t xml:space="preserve">sollicitudo ĭnis  f: </w:t>
      </w:r>
      <w:r>
        <w:rPr>
          <w:sz w:val="20"/>
        </w:rPr>
        <w:t xml:space="preserve">anxiety, concern, </w:t>
      </w:r>
      <w:r>
        <w:rPr>
          <w:sz w:val="20"/>
        </w:rPr>
        <w:t>solicitude</w:t>
      </w:r>
    </w:p>
    <w:p w14:paraId="7550F2CC" w14:textId="77777777" w:rsidR="00376410" w:rsidRDefault="00503F39">
      <w:pPr>
        <w:spacing w:after="0"/>
      </w:pPr>
      <w:r>
        <w:rPr>
          <w:b/>
          <w:sz w:val="20"/>
        </w:rPr>
        <w:t xml:space="preserve">tumor ōris  m: </w:t>
      </w:r>
      <w:r>
        <w:rPr>
          <w:sz w:val="20"/>
        </w:rPr>
        <w:t>swollen or distended condition, swelling, swell (sea, waves), excitement</w:t>
      </w:r>
    </w:p>
    <w:p w14:paraId="3D7F8321" w14:textId="77777777" w:rsidR="00376410" w:rsidRDefault="00503F39">
      <w:pPr>
        <w:spacing w:after="0"/>
      </w:pPr>
      <w:r>
        <w:rPr>
          <w:b/>
          <w:sz w:val="20"/>
        </w:rPr>
        <w:t xml:space="preserve">varietas ātis  f: </w:t>
      </w:r>
      <w:r>
        <w:rPr>
          <w:sz w:val="20"/>
        </w:rPr>
        <w:t>variety, difference, mottled appearance</w:t>
      </w:r>
    </w:p>
    <w:p w14:paraId="5FD66F1D" w14:textId="77777777" w:rsidR="00376410" w:rsidRDefault="00376410">
      <w:pPr>
        <w:sectPr w:rsidR="00376410">
          <w:type w:val="continuous"/>
          <w:pgSz w:w="12240" w:h="15840"/>
          <w:pgMar w:top="720" w:right="1080" w:bottom="720" w:left="1080" w:header="720" w:footer="720" w:gutter="0"/>
          <w:cols w:num="2" w:space="720"/>
          <w:docGrid w:linePitch="360"/>
        </w:sectPr>
      </w:pPr>
    </w:p>
    <w:p w14:paraId="40719B7A" w14:textId="77777777" w:rsidR="00376410" w:rsidRDefault="00503F39">
      <w:r>
        <w:br w:type="page"/>
      </w:r>
    </w:p>
    <w:p w14:paraId="61667F65" w14:textId="77777777" w:rsidR="00376410" w:rsidRDefault="00503F39">
      <w:r>
        <w:rPr>
          <w:sz w:val="24"/>
        </w:rPr>
        <w:lastRenderedPageBreak/>
        <w:t xml:space="preserve">autem tamque multiplici fertilitate abundat rerum omnium eadem Cyprus ut nullius </w:t>
      </w:r>
      <w:r>
        <w:rPr>
          <w:sz w:val="24"/>
        </w:rPr>
        <w:t>externi indigens adminiculi indigenis viribus a fundamento ipso carinae ad supremos usque carbasos aedificet onerariam navem omnibusque armamentis instructam mari committat. 15. nec piget dicere avide magis hanc insulam populum Romanum invasisse quam iuste</w:t>
      </w:r>
      <w:r>
        <w:rPr>
          <w:sz w:val="24"/>
        </w:rPr>
        <w:t>. Ptolomaeo enim rege foederato nobis et socio ob aerarii nostri angustias iusso sine ulla culpa proscribi ideoque hausto veneno voluntaria morte deleto et tributaria facta est et velut hostiles eius exuviae classi inpositae in urbem advectae sunt per Cato</w:t>
      </w:r>
      <w:r>
        <w:rPr>
          <w:sz w:val="24"/>
        </w:rPr>
        <w:t>nem, nunc repetetur ordo gestorum. IX 1. Inter has ruinarum varietates a Nisibi quam tuebatur accitus Vrsicinus, cui nos obsecuturos iunxerat imperiale praeceptum, dispicere litis exitialis certamina cogebatur abnuens et reclamans</w:t>
      </w:r>
    </w:p>
    <w:p w14:paraId="34322AFF" w14:textId="77777777" w:rsidR="00376410" w:rsidRDefault="00503F39">
      <w:pPr>
        <w:jc w:val="center"/>
      </w:pPr>
      <w:r>
        <w:t>—————————————————————————</w:t>
      </w:r>
      <w:r>
        <w:t>——————————————</w:t>
      </w:r>
    </w:p>
    <w:p w14:paraId="03A8424C" w14:textId="77777777" w:rsidR="00376410" w:rsidRDefault="00376410">
      <w:pPr>
        <w:sectPr w:rsidR="00376410">
          <w:type w:val="continuous"/>
          <w:pgSz w:w="12240" w:h="15840"/>
          <w:pgMar w:top="720" w:right="1080" w:bottom="720" w:left="1080" w:header="720" w:footer="720" w:gutter="0"/>
          <w:cols w:space="720"/>
          <w:docGrid w:linePitch="360"/>
        </w:sectPr>
      </w:pPr>
    </w:p>
    <w:p w14:paraId="6903FFED" w14:textId="77777777" w:rsidR="00376410" w:rsidRDefault="00503F39">
      <w:pPr>
        <w:spacing w:after="0"/>
      </w:pPr>
      <w:r>
        <w:rPr>
          <w:b/>
          <w:sz w:val="20"/>
        </w:rPr>
        <w:t xml:space="preserve">Cato ōnis  m: </w:t>
      </w:r>
      <w:r>
        <w:rPr>
          <w:sz w:val="20"/>
        </w:rPr>
        <w:t>Cato, (Roman cognomen), [M. Porcius Cato =&gt; Censor]</w:t>
      </w:r>
    </w:p>
    <w:p w14:paraId="597E0847" w14:textId="77777777" w:rsidR="00376410" w:rsidRDefault="00503F39">
      <w:pPr>
        <w:spacing w:after="0"/>
      </w:pPr>
      <w:r>
        <w:rPr>
          <w:b/>
          <w:sz w:val="20"/>
        </w:rPr>
        <w:t xml:space="preserve">Cyprus1 i  f: </w:t>
      </w:r>
      <w:r>
        <w:rPr>
          <w:sz w:val="20"/>
        </w:rPr>
        <w:t>Cyprus, (island)</w:t>
      </w:r>
    </w:p>
    <w:p w14:paraId="53107C2F" w14:textId="77777777" w:rsidR="00376410" w:rsidRDefault="00503F39">
      <w:pPr>
        <w:spacing w:after="0"/>
      </w:pPr>
      <w:r>
        <w:rPr>
          <w:b/>
          <w:sz w:val="20"/>
        </w:rPr>
        <w:t xml:space="preserve">Romanus : </w:t>
      </w:r>
      <w:r>
        <w:rPr>
          <w:sz w:val="20"/>
        </w:rPr>
        <w:t>Rome</w:t>
      </w:r>
    </w:p>
    <w:p w14:paraId="3A790299" w14:textId="77777777" w:rsidR="00376410" w:rsidRDefault="00503F39">
      <w:pPr>
        <w:spacing w:after="0"/>
      </w:pPr>
      <w:r>
        <w:rPr>
          <w:b/>
          <w:sz w:val="20"/>
        </w:rPr>
        <w:t xml:space="preserve">abnuo ŭi, ŭĭtum  n: </w:t>
      </w:r>
      <w:r>
        <w:rPr>
          <w:sz w:val="20"/>
        </w:rPr>
        <w:t>refuse, decline, deny (guilt), refuse by a sign, shake head, reject, rule out</w:t>
      </w:r>
    </w:p>
    <w:p w14:paraId="4F657428" w14:textId="77777777" w:rsidR="00376410" w:rsidRDefault="00503F39">
      <w:pPr>
        <w:spacing w:after="0"/>
      </w:pPr>
      <w:r>
        <w:rPr>
          <w:b/>
          <w:sz w:val="20"/>
        </w:rPr>
        <w:t>abundo āvi, ātum,</w:t>
      </w:r>
      <w:r>
        <w:rPr>
          <w:b/>
          <w:sz w:val="20"/>
        </w:rPr>
        <w:t xml:space="preserve"> 1 : </w:t>
      </w:r>
      <w:r>
        <w:rPr>
          <w:sz w:val="20"/>
        </w:rPr>
        <w:t>abound (in), have in large measure, overdo, exceed, overflow, be rich/numerous</w:t>
      </w:r>
    </w:p>
    <w:p w14:paraId="022614CD" w14:textId="77777777" w:rsidR="00376410" w:rsidRDefault="00503F39">
      <w:pPr>
        <w:spacing w:after="0"/>
      </w:pPr>
      <w:r>
        <w:rPr>
          <w:b/>
          <w:sz w:val="20"/>
        </w:rPr>
        <w:t xml:space="preserve">accio īvi, ītum, 4 : </w:t>
      </w:r>
      <w:r>
        <w:rPr>
          <w:sz w:val="20"/>
        </w:rPr>
        <w:t>summons, call</w:t>
      </w:r>
    </w:p>
    <w:p w14:paraId="09F8B007" w14:textId="77777777" w:rsidR="00376410" w:rsidRDefault="00503F39">
      <w:pPr>
        <w:spacing w:after="0"/>
      </w:pPr>
      <w:r>
        <w:rPr>
          <w:b/>
          <w:sz w:val="20"/>
        </w:rPr>
        <w:t xml:space="preserve">adminiculis : </w:t>
      </w:r>
      <w:r>
        <w:rPr>
          <w:sz w:val="20"/>
        </w:rPr>
        <w:t>prop (vines), pole, stake, support, stay, bulwark, means, aid, tool, auxiliary</w:t>
      </w:r>
    </w:p>
    <w:p w14:paraId="2485AED3" w14:textId="77777777" w:rsidR="00376410" w:rsidRDefault="00503F39">
      <w:pPr>
        <w:spacing w:after="0"/>
      </w:pPr>
      <w:r>
        <w:rPr>
          <w:b/>
          <w:sz w:val="20"/>
        </w:rPr>
        <w:t xml:space="preserve">adveho xi, ctum, 3 : </w:t>
      </w:r>
      <w:r>
        <w:rPr>
          <w:sz w:val="20"/>
        </w:rPr>
        <w:t>crowbar, lever</w:t>
      </w:r>
    </w:p>
    <w:p w14:paraId="37909A8D" w14:textId="77777777" w:rsidR="00376410" w:rsidRDefault="00503F39">
      <w:pPr>
        <w:spacing w:after="0"/>
      </w:pPr>
      <w:r>
        <w:rPr>
          <w:b/>
          <w:sz w:val="20"/>
        </w:rPr>
        <w:t xml:space="preserve">aedifico āvi, ātum, 1 : </w:t>
      </w:r>
      <w:r>
        <w:rPr>
          <w:sz w:val="20"/>
        </w:rPr>
        <w:t>build, erect, construct, make, create, establish, improve, edify</w:t>
      </w:r>
    </w:p>
    <w:p w14:paraId="4185EFDF" w14:textId="77777777" w:rsidR="00376410" w:rsidRDefault="00503F39">
      <w:pPr>
        <w:spacing w:after="0"/>
      </w:pPr>
      <w:r>
        <w:rPr>
          <w:b/>
          <w:sz w:val="20"/>
        </w:rPr>
        <w:t xml:space="preserve">aerarius a, um : </w:t>
      </w:r>
      <w:r>
        <w:rPr>
          <w:sz w:val="20"/>
        </w:rPr>
        <w:t>lowest class citizen, pays poll tax but cannot vote/hold office, coppersmith</w:t>
      </w:r>
    </w:p>
    <w:p w14:paraId="4A501BAC" w14:textId="77777777" w:rsidR="00376410" w:rsidRDefault="00503F39">
      <w:pPr>
        <w:spacing w:after="0"/>
      </w:pPr>
      <w:r>
        <w:rPr>
          <w:b/>
          <w:sz w:val="20"/>
        </w:rPr>
        <w:t xml:space="preserve">angustiae ārum : </w:t>
      </w:r>
      <w:r>
        <w:rPr>
          <w:sz w:val="20"/>
        </w:rPr>
        <w:t xml:space="preserve">narrow passage/place/space (pl.), defile, strait, pass, </w:t>
      </w:r>
      <w:r>
        <w:rPr>
          <w:sz w:val="20"/>
        </w:rPr>
        <w:t>difficulties, meanness</w:t>
      </w:r>
    </w:p>
    <w:p w14:paraId="7E427145" w14:textId="77777777" w:rsidR="00376410" w:rsidRDefault="00503F39">
      <w:pPr>
        <w:spacing w:after="0"/>
      </w:pPr>
      <w:r>
        <w:rPr>
          <w:b/>
          <w:sz w:val="20"/>
        </w:rPr>
        <w:t xml:space="preserve">armamenta ōrum  n: </w:t>
      </w:r>
      <w:r>
        <w:rPr>
          <w:sz w:val="20"/>
        </w:rPr>
        <w:t>equipment (pl.), rigging/sailing gear (of a ship), implements, utensils</w:t>
      </w:r>
    </w:p>
    <w:p w14:paraId="56005176" w14:textId="77777777" w:rsidR="00376410" w:rsidRDefault="00503F39">
      <w:pPr>
        <w:spacing w:after="0"/>
      </w:pPr>
      <w:r>
        <w:rPr>
          <w:b/>
          <w:sz w:val="20"/>
        </w:rPr>
        <w:t xml:space="preserve">avidus a, um : </w:t>
      </w:r>
      <w:r>
        <w:rPr>
          <w:sz w:val="20"/>
        </w:rPr>
        <w:t>greedily, hungrily, avariciously, eagerly, impatiently</w:t>
      </w:r>
    </w:p>
    <w:p w14:paraId="6541FD32" w14:textId="77777777" w:rsidR="00376410" w:rsidRDefault="00503F39">
      <w:pPr>
        <w:spacing w:after="0"/>
      </w:pPr>
      <w:r>
        <w:rPr>
          <w:b/>
          <w:sz w:val="20"/>
        </w:rPr>
        <w:t xml:space="preserve">carbasos : </w:t>
      </w:r>
      <w:r>
        <w:rPr>
          <w:sz w:val="20"/>
        </w:rPr>
        <w:t>linen (cloth), fine linen, cambric, canvas, sail, linen garme</w:t>
      </w:r>
      <w:r>
        <w:rPr>
          <w:sz w:val="20"/>
        </w:rPr>
        <w:t>nt/clothes, awning</w:t>
      </w:r>
    </w:p>
    <w:p w14:paraId="2F9B657F" w14:textId="77777777" w:rsidR="00376410" w:rsidRDefault="00503F39">
      <w:pPr>
        <w:spacing w:after="0"/>
      </w:pPr>
      <w:r>
        <w:rPr>
          <w:b/>
          <w:sz w:val="20"/>
        </w:rPr>
        <w:t xml:space="preserve">carina1 ae  f: </w:t>
      </w:r>
      <w:r>
        <w:rPr>
          <w:sz w:val="20"/>
        </w:rPr>
        <w:t>keel, bottom of ship, hull, boat, ship, vessel, voyage, half walnut shell</w:t>
      </w:r>
    </w:p>
    <w:p w14:paraId="7791760D" w14:textId="77777777" w:rsidR="00376410" w:rsidRDefault="00503F39">
      <w:pPr>
        <w:spacing w:after="0"/>
      </w:pPr>
      <w:r>
        <w:rPr>
          <w:b/>
          <w:sz w:val="20"/>
        </w:rPr>
        <w:t xml:space="preserve">deleo lēvi, lētum, 2 : </w:t>
      </w:r>
      <w:r>
        <w:rPr>
          <w:sz w:val="20"/>
        </w:rPr>
        <w:t>erase, wipe/scratch/remove (letters/marks), wipe/blot out, expunge, delete</w:t>
      </w:r>
    </w:p>
    <w:p w14:paraId="226AC46A" w14:textId="77777777" w:rsidR="00376410" w:rsidRDefault="00503F39">
      <w:pPr>
        <w:spacing w:after="0"/>
      </w:pPr>
      <w:r>
        <w:rPr>
          <w:b/>
          <w:sz w:val="20"/>
        </w:rPr>
        <w:t xml:space="preserve">dispicio spexi, spectum, 3 : </w:t>
      </w:r>
      <w:r>
        <w:rPr>
          <w:sz w:val="20"/>
        </w:rPr>
        <w:t>look about (for), dis</w:t>
      </w:r>
      <w:r>
        <w:rPr>
          <w:sz w:val="20"/>
        </w:rPr>
        <w:t>cover espy, consider</w:t>
      </w:r>
    </w:p>
    <w:p w14:paraId="74FDDB5D" w14:textId="77777777" w:rsidR="00376410" w:rsidRDefault="00503F39">
      <w:pPr>
        <w:spacing w:after="0"/>
      </w:pPr>
      <w:r>
        <w:rPr>
          <w:b/>
          <w:sz w:val="20"/>
        </w:rPr>
        <w:t xml:space="preserve">exitial : </w:t>
      </w:r>
      <w:r>
        <w:rPr>
          <w:sz w:val="20"/>
        </w:rPr>
        <w:t>destructive, deadly</w:t>
      </w:r>
    </w:p>
    <w:p w14:paraId="49D57C37" w14:textId="77777777" w:rsidR="00376410" w:rsidRDefault="00503F39">
      <w:pPr>
        <w:spacing w:after="0"/>
      </w:pPr>
      <w:r>
        <w:rPr>
          <w:b/>
          <w:sz w:val="20"/>
        </w:rPr>
        <w:t xml:space="preserve">exuviae ārum  f: </w:t>
      </w:r>
      <w:r>
        <w:rPr>
          <w:sz w:val="20"/>
        </w:rPr>
        <w:t>things stripped off (pl.), spoils, booty, memento, something of another's</w:t>
      </w:r>
    </w:p>
    <w:p w14:paraId="1E0B2685" w14:textId="77777777" w:rsidR="00376410" w:rsidRDefault="00503F39">
      <w:pPr>
        <w:spacing w:after="0"/>
      </w:pPr>
      <w:r>
        <w:rPr>
          <w:b/>
          <w:sz w:val="20"/>
        </w:rPr>
        <w:t xml:space="preserve">fertilitas ātis  f: </w:t>
      </w:r>
      <w:r>
        <w:rPr>
          <w:sz w:val="20"/>
        </w:rPr>
        <w:t>fruitfulness, fertility</w:t>
      </w:r>
    </w:p>
    <w:p w14:paraId="2CD17C4F" w14:textId="77777777" w:rsidR="00376410" w:rsidRDefault="00503F39">
      <w:pPr>
        <w:spacing w:after="0"/>
      </w:pPr>
      <w:r>
        <w:rPr>
          <w:b/>
          <w:sz w:val="20"/>
        </w:rPr>
        <w:t xml:space="preserve">foedero āvi, ātum, 1 : </w:t>
      </w:r>
      <w:r>
        <w:rPr>
          <w:sz w:val="20"/>
        </w:rPr>
        <w:t>seal, ratify (an agreement), establish by treat</w:t>
      </w:r>
      <w:r>
        <w:rPr>
          <w:sz w:val="20"/>
        </w:rPr>
        <w:t>y/league (L+S)</w:t>
      </w:r>
    </w:p>
    <w:p w14:paraId="7B9A9AD1" w14:textId="77777777" w:rsidR="00376410" w:rsidRDefault="00503F39">
      <w:pPr>
        <w:spacing w:after="0"/>
      </w:pPr>
      <w:r>
        <w:rPr>
          <w:b/>
          <w:sz w:val="20"/>
        </w:rPr>
        <w:t xml:space="preserve">fundamentum i  n: </w:t>
      </w:r>
      <w:r>
        <w:rPr>
          <w:sz w:val="20"/>
        </w:rPr>
        <w:t>foundation, beginning, basis</w:t>
      </w:r>
    </w:p>
    <w:p w14:paraId="75324600" w14:textId="77777777" w:rsidR="00376410" w:rsidRDefault="00503F39">
      <w:pPr>
        <w:spacing w:after="0"/>
      </w:pPr>
      <w:r>
        <w:rPr>
          <w:b/>
          <w:sz w:val="20"/>
        </w:rPr>
        <w:t xml:space="preserve">gestor ōris  m: </w:t>
      </w:r>
      <w:r>
        <w:rPr>
          <w:sz w:val="20"/>
        </w:rPr>
        <w:t>what has been carried out, a business, deeds (pl.), exploits</w:t>
      </w:r>
    </w:p>
    <w:p w14:paraId="24B4546E" w14:textId="77777777" w:rsidR="00376410" w:rsidRDefault="00503F39">
      <w:pPr>
        <w:spacing w:after="0"/>
      </w:pPr>
      <w:r>
        <w:rPr>
          <w:b/>
          <w:sz w:val="20"/>
        </w:rPr>
        <w:t xml:space="preserve">haurio hausi, haustum, 4 : </w:t>
      </w:r>
      <w:r>
        <w:rPr>
          <w:sz w:val="20"/>
        </w:rPr>
        <w:t>draw up/out, drink, swallow, drain, exhaust</w:t>
      </w:r>
    </w:p>
    <w:p w14:paraId="3517BF20" w14:textId="77777777" w:rsidR="00376410" w:rsidRDefault="00503F39">
      <w:pPr>
        <w:spacing w:after="0"/>
      </w:pPr>
      <w:r>
        <w:rPr>
          <w:b/>
          <w:sz w:val="20"/>
        </w:rPr>
        <w:t xml:space="preserve">hostilis e : </w:t>
      </w:r>
      <w:r>
        <w:rPr>
          <w:sz w:val="20"/>
        </w:rPr>
        <w:t>hostile, enemy, of/belonging to a</w:t>
      </w:r>
      <w:r>
        <w:rPr>
          <w:sz w:val="20"/>
        </w:rPr>
        <w:t>n enemy, involving/performed by an enemy</w:t>
      </w:r>
    </w:p>
    <w:p w14:paraId="6B0C0D2F" w14:textId="77777777" w:rsidR="00376410" w:rsidRDefault="00503F39">
      <w:pPr>
        <w:spacing w:after="0"/>
      </w:pPr>
      <w:r>
        <w:rPr>
          <w:b/>
          <w:sz w:val="20"/>
        </w:rPr>
        <w:t xml:space="preserve">imperial : </w:t>
      </w:r>
      <w:r>
        <w:rPr>
          <w:sz w:val="20"/>
        </w:rPr>
        <w:t>imperial, of the (Roman) emperor</w:t>
      </w:r>
    </w:p>
    <w:p w14:paraId="4862A6C1" w14:textId="77777777" w:rsidR="00376410" w:rsidRDefault="00503F39">
      <w:pPr>
        <w:spacing w:after="0"/>
      </w:pPr>
      <w:r>
        <w:rPr>
          <w:b/>
          <w:sz w:val="20"/>
        </w:rPr>
        <w:t xml:space="preserve">indigena ae : </w:t>
      </w:r>
      <w:r>
        <w:rPr>
          <w:sz w:val="20"/>
        </w:rPr>
        <w:t>native</w:t>
      </w:r>
    </w:p>
    <w:p w14:paraId="0BA41C7F" w14:textId="77777777" w:rsidR="00376410" w:rsidRDefault="00503F39">
      <w:pPr>
        <w:spacing w:after="0"/>
      </w:pPr>
      <w:r>
        <w:rPr>
          <w:b/>
          <w:sz w:val="20"/>
        </w:rPr>
        <w:t xml:space="preserve">indigeo ŭi, ēre : </w:t>
      </w:r>
      <w:r>
        <w:rPr>
          <w:sz w:val="20"/>
        </w:rPr>
        <w:t>indigent, needy, not self-sufficient, poor, destitute</w:t>
      </w:r>
    </w:p>
    <w:p w14:paraId="31E5FA92" w14:textId="77777777" w:rsidR="00376410" w:rsidRDefault="00503F39">
      <w:pPr>
        <w:spacing w:after="0"/>
      </w:pPr>
      <w:r>
        <w:rPr>
          <w:b/>
          <w:sz w:val="20"/>
        </w:rPr>
        <w:t xml:space="preserve">instruo xi : </w:t>
      </w:r>
      <w:r>
        <w:rPr>
          <w:sz w:val="20"/>
        </w:rPr>
        <w:t>construct, build, prepare, draw up, fit out, instruct, teach</w:t>
      </w:r>
    </w:p>
    <w:p w14:paraId="5ECA82FC" w14:textId="77777777" w:rsidR="00376410" w:rsidRDefault="00503F39">
      <w:pPr>
        <w:spacing w:after="0"/>
      </w:pPr>
      <w:r>
        <w:rPr>
          <w:b/>
          <w:sz w:val="20"/>
        </w:rPr>
        <w:t xml:space="preserve">invado vāsi, vāsum : </w:t>
      </w:r>
      <w:r>
        <w:rPr>
          <w:sz w:val="20"/>
        </w:rPr>
        <w:t>enter, attempt, invade, take possession of, attack (with in +acc.)</w:t>
      </w:r>
    </w:p>
    <w:p w14:paraId="1A0FF67C" w14:textId="77777777" w:rsidR="00376410" w:rsidRDefault="00503F39">
      <w:pPr>
        <w:spacing w:after="0"/>
      </w:pPr>
      <w:r>
        <w:rPr>
          <w:b/>
          <w:sz w:val="20"/>
        </w:rPr>
        <w:t xml:space="preserve">lis lītis  f: </w:t>
      </w:r>
      <w:r>
        <w:rPr>
          <w:sz w:val="20"/>
        </w:rPr>
        <w:t>lawsuit, quarrel</w:t>
      </w:r>
    </w:p>
    <w:p w14:paraId="716FACF7" w14:textId="77777777" w:rsidR="00376410" w:rsidRDefault="00503F39">
      <w:pPr>
        <w:spacing w:after="0"/>
      </w:pPr>
      <w:r>
        <w:rPr>
          <w:b/>
          <w:sz w:val="20"/>
        </w:rPr>
        <w:t xml:space="preserve">multiplex ĭcis  n: </w:t>
      </w:r>
      <w:r>
        <w:rPr>
          <w:sz w:val="20"/>
        </w:rPr>
        <w:t>having many twists/turns, having many layers/thicknesses, many deep, complex</w:t>
      </w:r>
    </w:p>
    <w:p w14:paraId="644B693A" w14:textId="77777777" w:rsidR="00376410" w:rsidRDefault="00503F39">
      <w:pPr>
        <w:spacing w:after="0"/>
      </w:pPr>
      <w:r>
        <w:rPr>
          <w:b/>
          <w:sz w:val="20"/>
        </w:rPr>
        <w:t xml:space="preserve">navo āvi, ātum, 1 : </w:t>
      </w:r>
      <w:r>
        <w:rPr>
          <w:sz w:val="20"/>
        </w:rPr>
        <w:t>ship, [navis longa =&gt;</w:t>
      </w:r>
      <w:r>
        <w:rPr>
          <w:sz w:val="20"/>
        </w:rPr>
        <w:t xml:space="preserve"> galley, battleship, ~ oneraria =&gt; transport/cargo ship]</w:t>
      </w:r>
    </w:p>
    <w:p w14:paraId="3C10CCAF" w14:textId="77777777" w:rsidR="00376410" w:rsidRDefault="00503F39">
      <w:pPr>
        <w:spacing w:after="0"/>
      </w:pPr>
      <w:r>
        <w:rPr>
          <w:b/>
          <w:sz w:val="20"/>
        </w:rPr>
        <w:t xml:space="preserve">pigeo gŭi, and pĭgĭtum est, 2 : </w:t>
      </w:r>
      <w:r>
        <w:rPr>
          <w:sz w:val="20"/>
        </w:rPr>
        <w:t>it disgusts, irks, pains, chagrins, afflicts, grieves</w:t>
      </w:r>
    </w:p>
    <w:p w14:paraId="6B891DA7" w14:textId="77777777" w:rsidR="00376410" w:rsidRDefault="00503F39">
      <w:pPr>
        <w:spacing w:after="0"/>
      </w:pPr>
      <w:r>
        <w:rPr>
          <w:b/>
          <w:sz w:val="20"/>
        </w:rPr>
        <w:t xml:space="preserve">praeceptum i  n: </w:t>
      </w:r>
      <w:r>
        <w:rPr>
          <w:sz w:val="20"/>
        </w:rPr>
        <w:t>teaching, lesson, precept, order, command</w:t>
      </w:r>
    </w:p>
    <w:p w14:paraId="064385D5" w14:textId="77777777" w:rsidR="00376410" w:rsidRDefault="00503F39">
      <w:pPr>
        <w:spacing w:after="0"/>
      </w:pPr>
      <w:r>
        <w:rPr>
          <w:b/>
          <w:sz w:val="20"/>
        </w:rPr>
        <w:t xml:space="preserve">proscribo psi, ptum, 3 : </w:t>
      </w:r>
      <w:r>
        <w:rPr>
          <w:sz w:val="20"/>
        </w:rPr>
        <w:t xml:space="preserve">announce, make public, post, </w:t>
      </w:r>
      <w:r>
        <w:rPr>
          <w:sz w:val="20"/>
        </w:rPr>
        <w:t>advertise, proscribe, deprive of property</w:t>
      </w:r>
    </w:p>
    <w:p w14:paraId="67720116" w14:textId="77777777" w:rsidR="00376410" w:rsidRDefault="00503F39">
      <w:pPr>
        <w:spacing w:after="0"/>
      </w:pPr>
      <w:r>
        <w:rPr>
          <w:b/>
          <w:sz w:val="20"/>
        </w:rPr>
        <w:t xml:space="preserve">reclamans : </w:t>
      </w:r>
      <w:r>
        <w:rPr>
          <w:sz w:val="20"/>
        </w:rPr>
        <w:t>cry out in protest at</w:t>
      </w:r>
    </w:p>
    <w:p w14:paraId="1BA0987D" w14:textId="77777777" w:rsidR="00376410" w:rsidRDefault="00503F39">
      <w:pPr>
        <w:spacing w:after="0"/>
      </w:pPr>
      <w:r>
        <w:rPr>
          <w:b/>
          <w:sz w:val="20"/>
        </w:rPr>
        <w:t xml:space="preserve">ruinaris : </w:t>
      </w:r>
      <w:r>
        <w:rPr>
          <w:sz w:val="20"/>
        </w:rPr>
        <w:t>fall, catastrophe, collapse, destruction</w:t>
      </w:r>
    </w:p>
    <w:p w14:paraId="7B06B1AC" w14:textId="77777777" w:rsidR="00376410" w:rsidRDefault="00503F39">
      <w:pPr>
        <w:spacing w:after="0"/>
      </w:pPr>
      <w:r>
        <w:rPr>
          <w:b/>
          <w:sz w:val="20"/>
        </w:rPr>
        <w:t xml:space="preserve">varietas ātis  f: </w:t>
      </w:r>
      <w:r>
        <w:rPr>
          <w:sz w:val="20"/>
        </w:rPr>
        <w:t>variety, difference, mottled appearance</w:t>
      </w:r>
    </w:p>
    <w:p w14:paraId="4ADB1183" w14:textId="77777777" w:rsidR="00376410" w:rsidRDefault="00503F39">
      <w:pPr>
        <w:spacing w:after="0"/>
      </w:pPr>
      <w:r>
        <w:rPr>
          <w:b/>
          <w:sz w:val="20"/>
        </w:rPr>
        <w:t xml:space="preserve">veneno āvi, ātum, 1 : </w:t>
      </w:r>
      <w:r>
        <w:rPr>
          <w:sz w:val="20"/>
        </w:rPr>
        <w:t>poison, drug</w:t>
      </w:r>
    </w:p>
    <w:p w14:paraId="513BBC82" w14:textId="77777777" w:rsidR="00376410" w:rsidRDefault="00503F39">
      <w:pPr>
        <w:spacing w:after="0"/>
      </w:pPr>
      <w:r>
        <w:rPr>
          <w:b/>
          <w:sz w:val="20"/>
        </w:rPr>
        <w:t xml:space="preserve">voluntarius a, um : </w:t>
      </w:r>
      <w:r>
        <w:rPr>
          <w:sz w:val="20"/>
        </w:rPr>
        <w:t>volunteer</w:t>
      </w:r>
    </w:p>
    <w:p w14:paraId="7BBBB2F8" w14:textId="77777777" w:rsidR="00376410" w:rsidRDefault="00376410">
      <w:pPr>
        <w:sectPr w:rsidR="00376410">
          <w:type w:val="continuous"/>
          <w:pgSz w:w="12240" w:h="15840"/>
          <w:pgMar w:top="720" w:right="1080" w:bottom="720" w:left="1080" w:header="720" w:footer="720" w:gutter="0"/>
          <w:cols w:num="2" w:space="720"/>
          <w:docGrid w:linePitch="360"/>
        </w:sectPr>
      </w:pPr>
    </w:p>
    <w:p w14:paraId="6ACDDBF0" w14:textId="77777777" w:rsidR="00376410" w:rsidRDefault="00503F39">
      <w:r>
        <w:br w:type="page"/>
      </w:r>
    </w:p>
    <w:p w14:paraId="767B6C29" w14:textId="77777777" w:rsidR="00376410" w:rsidRDefault="00503F39">
      <w:r>
        <w:rPr>
          <w:sz w:val="24"/>
        </w:rPr>
        <w:lastRenderedPageBreak/>
        <w:t>adulatorum oblatrantibus turmis, bellicosus sane milesque semper et militum ductor sed forensibus iurgiis longe discretus, qui metu sui discriminis anxius cum accusatores quaesitoresque subditivos sibi consoc</w:t>
      </w:r>
      <w:r>
        <w:rPr>
          <w:sz w:val="24"/>
        </w:rPr>
        <w:t>iatos ex isdem foveis cerneret emergentes, quae clam palamve agitabantur, occultis Constantium litteris edocebat inplorans subsidia, quorum metu tumor notissimus Caesaris exhalaret. 2. sed cautela nimia in peiores haeserat plagas, ut narrabimus postea, aem</w:t>
      </w:r>
      <w:r>
        <w:rPr>
          <w:sz w:val="24"/>
        </w:rPr>
        <w:t>ulis consarcinantibus insidias graves apud Constantium, cetera medium principem sed siquid auribus eius huius modi quivis infudisset ignotus, acerbum et inplacabilem et in hoc causarum titulo dissimilem sui. 3. Proinde die funestis interrogationibus praest</w:t>
      </w:r>
      <w:r>
        <w:rPr>
          <w:sz w:val="24"/>
        </w:rPr>
        <w:t>ituto imaginarius iudex equitum resedit magister adhibitis aliis iam quae essent agenda praedoctis, et adsistebant hinc</w:t>
      </w:r>
    </w:p>
    <w:p w14:paraId="77F16956" w14:textId="77777777" w:rsidR="00376410" w:rsidRDefault="00503F39">
      <w:pPr>
        <w:jc w:val="center"/>
      </w:pPr>
      <w:r>
        <w:t>———————————————————————————————————————</w:t>
      </w:r>
    </w:p>
    <w:p w14:paraId="0362FF9B" w14:textId="77777777" w:rsidR="00376410" w:rsidRDefault="00376410">
      <w:pPr>
        <w:sectPr w:rsidR="00376410">
          <w:type w:val="continuous"/>
          <w:pgSz w:w="12240" w:h="15840"/>
          <w:pgMar w:top="720" w:right="1080" w:bottom="720" w:left="1080" w:header="720" w:footer="720" w:gutter="0"/>
          <w:cols w:space="720"/>
          <w:docGrid w:linePitch="360"/>
        </w:sectPr>
      </w:pPr>
    </w:p>
    <w:p w14:paraId="07F49E6D" w14:textId="77777777" w:rsidR="00376410" w:rsidRDefault="00503F39">
      <w:pPr>
        <w:spacing w:after="0"/>
      </w:pPr>
      <w:r>
        <w:rPr>
          <w:b/>
          <w:sz w:val="20"/>
        </w:rPr>
        <w:t xml:space="preserve">Constantius ii  m: </w:t>
      </w:r>
      <w:r>
        <w:rPr>
          <w:sz w:val="20"/>
        </w:rPr>
        <w:t>Constantius, (Emperor Constantius I 305-306, II 337-361, III 42</w:t>
      </w:r>
      <w:r>
        <w:rPr>
          <w:sz w:val="20"/>
        </w:rPr>
        <w:t>1)</w:t>
      </w:r>
    </w:p>
    <w:p w14:paraId="4E6E6927" w14:textId="77777777" w:rsidR="00376410" w:rsidRDefault="00503F39">
      <w:pPr>
        <w:spacing w:after="0"/>
      </w:pPr>
      <w:r>
        <w:rPr>
          <w:b/>
          <w:sz w:val="20"/>
        </w:rPr>
        <w:t xml:space="preserve">accusator ōris  m: </w:t>
      </w:r>
      <w:r>
        <w:rPr>
          <w:sz w:val="20"/>
        </w:rPr>
        <w:t>accuser, prosecutor at trial, plaintiff, informer</w:t>
      </w:r>
    </w:p>
    <w:p w14:paraId="7CC4E7CA" w14:textId="77777777" w:rsidR="00376410" w:rsidRDefault="00503F39">
      <w:pPr>
        <w:spacing w:after="0"/>
      </w:pPr>
      <w:r>
        <w:rPr>
          <w:b/>
          <w:sz w:val="20"/>
        </w:rPr>
        <w:t xml:space="preserve">acerbus a, um : </w:t>
      </w:r>
      <w:r>
        <w:rPr>
          <w:sz w:val="20"/>
        </w:rPr>
        <w:t>calamity, misfortune</w:t>
      </w:r>
    </w:p>
    <w:p w14:paraId="28FD1C6E" w14:textId="77777777" w:rsidR="00376410" w:rsidRDefault="00503F39">
      <w:pPr>
        <w:spacing w:after="0"/>
      </w:pPr>
      <w:r>
        <w:rPr>
          <w:b/>
          <w:sz w:val="20"/>
        </w:rPr>
        <w:t xml:space="preserve">assisto : </w:t>
      </w:r>
      <w:r>
        <w:rPr>
          <w:sz w:val="20"/>
        </w:rPr>
        <w:t>take a position/stand (near/by), attend, appear before, set/place near</w:t>
      </w:r>
    </w:p>
    <w:p w14:paraId="11387F1B" w14:textId="77777777" w:rsidR="00376410" w:rsidRDefault="00503F39">
      <w:pPr>
        <w:spacing w:after="0"/>
      </w:pPr>
      <w:r>
        <w:rPr>
          <w:b/>
          <w:sz w:val="20"/>
        </w:rPr>
        <w:t xml:space="preserve">adulator ōris  m: </w:t>
      </w:r>
      <w:r>
        <w:rPr>
          <w:sz w:val="20"/>
        </w:rPr>
        <w:t>servile flatterer, sycophant</w:t>
      </w:r>
    </w:p>
    <w:p w14:paraId="3F70EBCD" w14:textId="77777777" w:rsidR="00376410" w:rsidRDefault="00503F39">
      <w:pPr>
        <w:spacing w:after="0"/>
      </w:pPr>
      <w:r>
        <w:rPr>
          <w:b/>
          <w:sz w:val="20"/>
        </w:rPr>
        <w:t xml:space="preserve">aemulis : </w:t>
      </w:r>
      <w:r>
        <w:rPr>
          <w:sz w:val="20"/>
        </w:rPr>
        <w:t>rival (fe</w:t>
      </w:r>
      <w:r>
        <w:rPr>
          <w:sz w:val="20"/>
        </w:rPr>
        <w:t>male), woman who strives to equal/exceed, rival in love, rival city</w:t>
      </w:r>
    </w:p>
    <w:p w14:paraId="6A12EBC4" w14:textId="77777777" w:rsidR="00376410" w:rsidRDefault="00503F39">
      <w:pPr>
        <w:spacing w:after="0"/>
      </w:pPr>
      <w:r>
        <w:rPr>
          <w:b/>
          <w:sz w:val="20"/>
        </w:rPr>
        <w:t xml:space="preserve">agito āvi, ātum, 1 : </w:t>
      </w:r>
      <w:r>
        <w:rPr>
          <w:sz w:val="20"/>
        </w:rPr>
        <w:t>stir/drive/shake/move about, revolve, live, control, ride, consider, pursue</w:t>
      </w:r>
    </w:p>
    <w:p w14:paraId="72EBA54D" w14:textId="77777777" w:rsidR="00376410" w:rsidRDefault="00503F39">
      <w:pPr>
        <w:spacing w:after="0"/>
      </w:pPr>
      <w:r>
        <w:rPr>
          <w:b/>
          <w:sz w:val="20"/>
        </w:rPr>
        <w:t xml:space="preserve">bellicosus a, um : </w:t>
      </w:r>
      <w:r>
        <w:rPr>
          <w:sz w:val="20"/>
        </w:rPr>
        <w:t>signal (on trumpet) for march/attack/etc. (w/canere), military trumpet c</w:t>
      </w:r>
      <w:r>
        <w:rPr>
          <w:sz w:val="20"/>
        </w:rPr>
        <w:t>all</w:t>
      </w:r>
    </w:p>
    <w:p w14:paraId="553178C7" w14:textId="77777777" w:rsidR="00376410" w:rsidRDefault="00503F39">
      <w:pPr>
        <w:spacing w:after="0"/>
      </w:pPr>
      <w:r>
        <w:rPr>
          <w:b/>
          <w:sz w:val="20"/>
        </w:rPr>
        <w:t xml:space="preserve">causaris : </w:t>
      </w:r>
      <w:r>
        <w:rPr>
          <w:sz w:val="20"/>
        </w:rPr>
        <w:t>cause/reason/motive, origin, source, derivation, responsibility/blame, symptom</w:t>
      </w:r>
    </w:p>
    <w:p w14:paraId="65F3433B" w14:textId="77777777" w:rsidR="00376410" w:rsidRDefault="00503F39">
      <w:pPr>
        <w:spacing w:after="0"/>
      </w:pPr>
      <w:r>
        <w:rPr>
          <w:b/>
          <w:sz w:val="20"/>
        </w:rPr>
        <w:t xml:space="preserve">cautela ae  f: </w:t>
      </w:r>
      <w:r>
        <w:rPr>
          <w:sz w:val="20"/>
        </w:rPr>
        <w:t>caution, precaution, care, carefulness, security, surety</w:t>
      </w:r>
    </w:p>
    <w:p w14:paraId="40671F93" w14:textId="77777777" w:rsidR="00376410" w:rsidRDefault="00503F39">
      <w:pPr>
        <w:spacing w:after="0"/>
      </w:pPr>
      <w:r>
        <w:rPr>
          <w:b/>
          <w:sz w:val="20"/>
        </w:rPr>
        <w:t xml:space="preserve">clam or : </w:t>
      </w:r>
      <w:r>
        <w:rPr>
          <w:sz w:val="20"/>
        </w:rPr>
        <w:t>secretly, in secret, unknown to, privately, covertly, by fraud</w:t>
      </w:r>
    </w:p>
    <w:p w14:paraId="4F332EE1" w14:textId="77777777" w:rsidR="00376410" w:rsidRDefault="00503F39">
      <w:pPr>
        <w:spacing w:after="0"/>
      </w:pPr>
      <w:r>
        <w:rPr>
          <w:b/>
          <w:sz w:val="20"/>
        </w:rPr>
        <w:t xml:space="preserve">consarcinantibus </w:t>
      </w:r>
      <w:r>
        <w:rPr>
          <w:b/>
          <w:sz w:val="20"/>
        </w:rPr>
        <w:t xml:space="preserve">: </w:t>
      </w:r>
      <w:r>
        <w:rPr>
          <w:sz w:val="20"/>
        </w:rPr>
        <w:t>stitch/sew/patch together</w:t>
      </w:r>
    </w:p>
    <w:p w14:paraId="799A5DD4" w14:textId="77777777" w:rsidR="00376410" w:rsidRDefault="00503F39">
      <w:pPr>
        <w:spacing w:after="0"/>
      </w:pPr>
      <w:r>
        <w:rPr>
          <w:b/>
          <w:sz w:val="20"/>
        </w:rPr>
        <w:t xml:space="preserve">consocio āvi, ātum, 1 : </w:t>
      </w:r>
      <w:r>
        <w:rPr>
          <w:sz w:val="20"/>
        </w:rPr>
        <w:t>unite, join, ally, share in</w:t>
      </w:r>
    </w:p>
    <w:p w14:paraId="320E8407" w14:textId="77777777" w:rsidR="00376410" w:rsidRDefault="00503F39">
      <w:pPr>
        <w:spacing w:after="0"/>
      </w:pPr>
      <w:r>
        <w:rPr>
          <w:b/>
          <w:sz w:val="20"/>
        </w:rPr>
        <w:t xml:space="preserve">discrimen ĭnis  n: </w:t>
      </w:r>
      <w:r>
        <w:rPr>
          <w:sz w:val="20"/>
        </w:rPr>
        <w:t>crisis, separating line, division, distinction, difference</w:t>
      </w:r>
    </w:p>
    <w:p w14:paraId="71EBDDAD" w14:textId="77777777" w:rsidR="00376410" w:rsidRDefault="00503F39">
      <w:pPr>
        <w:spacing w:after="0"/>
      </w:pPr>
      <w:r>
        <w:rPr>
          <w:b/>
          <w:sz w:val="20"/>
        </w:rPr>
        <w:t xml:space="preserve">dissimilis e : </w:t>
      </w:r>
      <w:r>
        <w:rPr>
          <w:sz w:val="20"/>
        </w:rPr>
        <w:t>unlike, different, dissimilar</w:t>
      </w:r>
    </w:p>
    <w:p w14:paraId="00A42D96" w14:textId="77777777" w:rsidR="00376410" w:rsidRDefault="00503F39">
      <w:pPr>
        <w:spacing w:after="0"/>
      </w:pPr>
      <w:r>
        <w:rPr>
          <w:b/>
          <w:sz w:val="20"/>
        </w:rPr>
        <w:t xml:space="preserve">ducto āvi, ātum, 1 : </w:t>
      </w:r>
      <w:r>
        <w:rPr>
          <w:sz w:val="20"/>
        </w:rPr>
        <w:t>leader, commander</w:t>
      </w:r>
    </w:p>
    <w:p w14:paraId="35759129" w14:textId="77777777" w:rsidR="00376410" w:rsidRDefault="00503F39">
      <w:pPr>
        <w:spacing w:after="0"/>
      </w:pPr>
      <w:r>
        <w:rPr>
          <w:b/>
          <w:sz w:val="20"/>
        </w:rPr>
        <w:t xml:space="preserve">edoceo cŭi, ctum, 2 : </w:t>
      </w:r>
      <w:r>
        <w:rPr>
          <w:sz w:val="20"/>
        </w:rPr>
        <w:t>teach or inform thoroughly</w:t>
      </w:r>
    </w:p>
    <w:p w14:paraId="7A4E982D" w14:textId="77777777" w:rsidR="00376410" w:rsidRDefault="00503F39">
      <w:pPr>
        <w:spacing w:after="0"/>
      </w:pPr>
      <w:r>
        <w:rPr>
          <w:b/>
          <w:sz w:val="20"/>
        </w:rPr>
        <w:t xml:space="preserve">emergo si, sum, 3  n: </w:t>
      </w:r>
      <w:r>
        <w:rPr>
          <w:sz w:val="20"/>
        </w:rPr>
        <w:t>rise up out of the water, emerge, escape, appear, arrive</w:t>
      </w:r>
    </w:p>
    <w:p w14:paraId="3430EA30" w14:textId="77777777" w:rsidR="00376410" w:rsidRDefault="00503F39">
      <w:pPr>
        <w:spacing w:after="0"/>
      </w:pPr>
      <w:r>
        <w:rPr>
          <w:b/>
          <w:sz w:val="20"/>
        </w:rPr>
        <w:t xml:space="preserve">exhalaret : </w:t>
      </w:r>
      <w:r>
        <w:rPr>
          <w:sz w:val="20"/>
        </w:rPr>
        <w:t>breathe out, evaporate, die</w:t>
      </w:r>
    </w:p>
    <w:p w14:paraId="53950662" w14:textId="77777777" w:rsidR="00376410" w:rsidRDefault="00503F39">
      <w:pPr>
        <w:spacing w:after="0"/>
      </w:pPr>
      <w:r>
        <w:rPr>
          <w:b/>
          <w:sz w:val="20"/>
        </w:rPr>
        <w:t xml:space="preserve">forensis e : </w:t>
      </w:r>
      <w:r>
        <w:rPr>
          <w:sz w:val="20"/>
        </w:rPr>
        <w:t>public, pertaining to the courts</w:t>
      </w:r>
    </w:p>
    <w:p w14:paraId="1722BA5E" w14:textId="77777777" w:rsidR="00376410" w:rsidRDefault="00503F39">
      <w:pPr>
        <w:spacing w:after="0"/>
      </w:pPr>
      <w:r>
        <w:rPr>
          <w:b/>
          <w:sz w:val="20"/>
        </w:rPr>
        <w:t xml:space="preserve">fovea ae  f: </w:t>
      </w:r>
      <w:r>
        <w:rPr>
          <w:sz w:val="20"/>
        </w:rPr>
        <w:t>pit, pitfall</w:t>
      </w:r>
    </w:p>
    <w:p w14:paraId="2A5456AE" w14:textId="77777777" w:rsidR="00376410" w:rsidRDefault="00503F39">
      <w:pPr>
        <w:spacing w:after="0"/>
      </w:pPr>
      <w:r>
        <w:rPr>
          <w:b/>
          <w:sz w:val="20"/>
        </w:rPr>
        <w:t xml:space="preserve">infudisset : </w:t>
      </w:r>
      <w:r>
        <w:rPr>
          <w:sz w:val="20"/>
        </w:rPr>
        <w:t>pour, cast (metals), scatter, shed, rout</w:t>
      </w:r>
    </w:p>
    <w:p w14:paraId="008E2356" w14:textId="77777777" w:rsidR="00376410" w:rsidRDefault="00503F39">
      <w:pPr>
        <w:spacing w:after="0"/>
      </w:pPr>
      <w:r>
        <w:rPr>
          <w:b/>
          <w:sz w:val="20"/>
        </w:rPr>
        <w:t xml:space="preserve">inplacabilis : </w:t>
      </w:r>
      <w:r>
        <w:rPr>
          <w:sz w:val="20"/>
        </w:rPr>
        <w:t>easily appeased, placable, appeasing, pacifying</w:t>
      </w:r>
    </w:p>
    <w:p w14:paraId="67EE50B7" w14:textId="77777777" w:rsidR="00376410" w:rsidRDefault="00503F39">
      <w:pPr>
        <w:spacing w:after="0"/>
      </w:pPr>
      <w:r>
        <w:rPr>
          <w:b/>
          <w:sz w:val="20"/>
        </w:rPr>
        <w:t xml:space="preserve">in-ploro : </w:t>
      </w:r>
      <w:r>
        <w:rPr>
          <w:sz w:val="20"/>
        </w:rPr>
        <w:t>multiply by X (only with numerical prefix), X-tuple, increase X fold</w:t>
      </w:r>
    </w:p>
    <w:p w14:paraId="3C9B5858" w14:textId="77777777" w:rsidR="00376410" w:rsidRDefault="00503F39">
      <w:pPr>
        <w:spacing w:after="0"/>
      </w:pPr>
      <w:r>
        <w:rPr>
          <w:b/>
          <w:sz w:val="20"/>
        </w:rPr>
        <w:t xml:space="preserve">insidiae ārum  f: </w:t>
      </w:r>
      <w:r>
        <w:rPr>
          <w:sz w:val="20"/>
        </w:rPr>
        <w:t xml:space="preserve">ambush/ambuscade (pl.), plot, treachery, </w:t>
      </w:r>
      <w:r>
        <w:rPr>
          <w:sz w:val="20"/>
        </w:rPr>
        <w:t>treacherous attack/device, trap/snare</w:t>
      </w:r>
    </w:p>
    <w:p w14:paraId="2E99016F" w14:textId="77777777" w:rsidR="00376410" w:rsidRDefault="00503F39">
      <w:pPr>
        <w:spacing w:after="0"/>
      </w:pPr>
      <w:r>
        <w:rPr>
          <w:b/>
          <w:sz w:val="20"/>
        </w:rPr>
        <w:t xml:space="preserve">interrogatio ōnis  f: </w:t>
      </w:r>
      <w:r>
        <w:rPr>
          <w:sz w:val="20"/>
        </w:rPr>
        <w:t>interrogation, inquiry, questioning</w:t>
      </w:r>
    </w:p>
    <w:p w14:paraId="3ED8D485" w14:textId="77777777" w:rsidR="00376410" w:rsidRDefault="00503F39">
      <w:pPr>
        <w:spacing w:after="0"/>
      </w:pPr>
      <w:r>
        <w:rPr>
          <w:b/>
          <w:sz w:val="20"/>
        </w:rPr>
        <w:t xml:space="preserve">oblatrantibus : </w:t>
      </w:r>
      <w:r>
        <w:rPr>
          <w:sz w:val="20"/>
        </w:rPr>
        <w:t>bark at (+DAT or +ACC)</w:t>
      </w:r>
    </w:p>
    <w:p w14:paraId="1F5DB9F3" w14:textId="77777777" w:rsidR="00376410" w:rsidRDefault="00503F39">
      <w:pPr>
        <w:spacing w:after="0"/>
      </w:pPr>
      <w:r>
        <w:rPr>
          <w:b/>
          <w:sz w:val="20"/>
        </w:rPr>
        <w:t xml:space="preserve">occulo cŭlŭi, cultum, 3 : </w:t>
      </w:r>
      <w:r>
        <w:rPr>
          <w:sz w:val="20"/>
        </w:rPr>
        <w:t>secrecy, hiding</w:t>
      </w:r>
    </w:p>
    <w:p w14:paraId="69B36BA1" w14:textId="77777777" w:rsidR="00376410" w:rsidRDefault="00503F39">
      <w:pPr>
        <w:spacing w:after="0"/>
      </w:pPr>
      <w:r>
        <w:rPr>
          <w:b/>
          <w:sz w:val="20"/>
        </w:rPr>
        <w:t xml:space="preserve">palam : </w:t>
      </w:r>
      <w:r>
        <w:rPr>
          <w:sz w:val="20"/>
        </w:rPr>
        <w:t>openly, publicly, plainly</w:t>
      </w:r>
    </w:p>
    <w:p w14:paraId="2334DCDA" w14:textId="77777777" w:rsidR="00376410" w:rsidRDefault="00503F39">
      <w:pPr>
        <w:spacing w:after="0"/>
      </w:pPr>
      <w:r>
        <w:rPr>
          <w:b/>
          <w:sz w:val="20"/>
        </w:rPr>
        <w:t xml:space="preserve">plaga : </w:t>
      </w:r>
      <w:r>
        <w:rPr>
          <w:sz w:val="20"/>
        </w:rPr>
        <w:t>stroke/blow/stripe/cut/thrust, wound/</w:t>
      </w:r>
      <w:r>
        <w:rPr>
          <w:sz w:val="20"/>
        </w:rPr>
        <w:t>gash/scar, injury, misfortune, E:plague</w:t>
      </w:r>
    </w:p>
    <w:p w14:paraId="3E09571C" w14:textId="77777777" w:rsidR="00376410" w:rsidRDefault="00503F39">
      <w:pPr>
        <w:spacing w:after="0"/>
      </w:pPr>
      <w:r>
        <w:rPr>
          <w:b/>
          <w:sz w:val="20"/>
        </w:rPr>
        <w:t xml:space="preserve">praestituo ŭi, ūtum, 3 : </w:t>
      </w:r>
      <w:r>
        <w:rPr>
          <w:sz w:val="20"/>
        </w:rPr>
        <w:t>determine in advance</w:t>
      </w:r>
    </w:p>
    <w:p w14:paraId="075FA4B1" w14:textId="77777777" w:rsidR="00376410" w:rsidRDefault="00503F39">
      <w:pPr>
        <w:spacing w:after="0"/>
      </w:pPr>
      <w:r>
        <w:rPr>
          <w:b/>
          <w:sz w:val="20"/>
        </w:rPr>
        <w:t xml:space="preserve">quaesitor ōris  m: </w:t>
      </w:r>
      <w:r>
        <w:rPr>
          <w:sz w:val="20"/>
        </w:rPr>
        <w:t>search for, seek, strive for, obtain, ask, inquire, demand</w:t>
      </w:r>
    </w:p>
    <w:p w14:paraId="7B3DD3C4" w14:textId="77777777" w:rsidR="00376410" w:rsidRDefault="00503F39">
      <w:pPr>
        <w:spacing w:after="0"/>
      </w:pPr>
      <w:r>
        <w:rPr>
          <w:b/>
          <w:sz w:val="20"/>
        </w:rPr>
        <w:t xml:space="preserve">re-sedeo : </w:t>
      </w:r>
      <w:r>
        <w:rPr>
          <w:sz w:val="20"/>
        </w:rPr>
        <w:t>seat, home, residence, settlement, habitation, chair</w:t>
      </w:r>
    </w:p>
    <w:p w14:paraId="0DF2129F" w14:textId="77777777" w:rsidR="00376410" w:rsidRDefault="00503F39">
      <w:pPr>
        <w:spacing w:after="0"/>
      </w:pPr>
      <w:r>
        <w:rPr>
          <w:b/>
          <w:sz w:val="20"/>
        </w:rPr>
        <w:t xml:space="preserve">subsidium ii  n: </w:t>
      </w:r>
      <w:r>
        <w:rPr>
          <w:sz w:val="20"/>
        </w:rPr>
        <w:t>help, relie</w:t>
      </w:r>
      <w:r>
        <w:rPr>
          <w:sz w:val="20"/>
        </w:rPr>
        <w:t>f, reinforcement</w:t>
      </w:r>
    </w:p>
    <w:p w14:paraId="1AC12087" w14:textId="77777777" w:rsidR="00376410" w:rsidRDefault="00503F39">
      <w:pPr>
        <w:spacing w:after="0"/>
      </w:pPr>
      <w:r>
        <w:rPr>
          <w:b/>
          <w:sz w:val="20"/>
        </w:rPr>
        <w:t xml:space="preserve">titulus i  n: </w:t>
      </w:r>
      <w:r>
        <w:rPr>
          <w:sz w:val="20"/>
        </w:rPr>
        <w:t>title (person/book), label, heading, placard/tablet, pretext, ostensible motive</w:t>
      </w:r>
    </w:p>
    <w:p w14:paraId="7E098872" w14:textId="77777777" w:rsidR="00376410" w:rsidRDefault="00503F39">
      <w:pPr>
        <w:spacing w:after="0"/>
      </w:pPr>
      <w:r>
        <w:rPr>
          <w:b/>
          <w:sz w:val="20"/>
        </w:rPr>
        <w:t xml:space="preserve">tumor ōris  m: </w:t>
      </w:r>
      <w:r>
        <w:rPr>
          <w:sz w:val="20"/>
        </w:rPr>
        <w:t>swollen or distended condition, swelling, swell (sea, waves), excitement</w:t>
      </w:r>
    </w:p>
    <w:p w14:paraId="4EC48077" w14:textId="77777777" w:rsidR="00376410" w:rsidRDefault="00503F39">
      <w:pPr>
        <w:spacing w:after="0"/>
      </w:pPr>
      <w:r>
        <w:rPr>
          <w:b/>
          <w:sz w:val="20"/>
        </w:rPr>
        <w:t xml:space="preserve">turma ae  f: </w:t>
      </w:r>
      <w:r>
        <w:rPr>
          <w:sz w:val="20"/>
        </w:rPr>
        <w:t>troop (of 30 horsemen), squadron</w:t>
      </w:r>
    </w:p>
    <w:p w14:paraId="6381233B" w14:textId="77777777" w:rsidR="00376410" w:rsidRDefault="00376410">
      <w:pPr>
        <w:sectPr w:rsidR="00376410">
          <w:type w:val="continuous"/>
          <w:pgSz w:w="12240" w:h="15840"/>
          <w:pgMar w:top="720" w:right="1080" w:bottom="720" w:left="1080" w:header="720" w:footer="720" w:gutter="0"/>
          <w:cols w:num="2" w:space="720"/>
          <w:docGrid w:linePitch="360"/>
        </w:sectPr>
      </w:pPr>
    </w:p>
    <w:p w14:paraId="6C316BA4" w14:textId="77777777" w:rsidR="00376410" w:rsidRDefault="00503F39">
      <w:r>
        <w:br w:type="page"/>
      </w:r>
    </w:p>
    <w:p w14:paraId="3EFB7148" w14:textId="77777777" w:rsidR="00376410" w:rsidRDefault="00503F39">
      <w:r>
        <w:rPr>
          <w:sz w:val="24"/>
        </w:rPr>
        <w:lastRenderedPageBreak/>
        <w:t>inde notarii, quid quaesitum esset, quidve responsum, cursim ad Caesarem perferentes, cuius imperio truci, stimulis reginae exsertantis aurem subinde per aulaeum, nec diluere obiecta permissi nec defensi periere conplures. 4. primi igitur</w:t>
      </w:r>
      <w:r>
        <w:rPr>
          <w:sz w:val="24"/>
        </w:rPr>
        <w:t xml:space="preserve"> omnium statuuntur Epigonus et Eusebius ob nominum gentilitatem oppressi. praediximus enim Montium sub ipso vivendi termino his vocabulis appellatos fabricarum culpasse tribunos ut adminicula futurae molitioni pollicitos. 5. et Epigonus quidem amictu tenus</w:t>
      </w:r>
      <w:r>
        <w:rPr>
          <w:sz w:val="24"/>
        </w:rPr>
        <w:t xml:space="preserve"> philosophus, ut apparuit, prece frustra temptata, sulcatis lateribus mortisque metu admoto turpi confessione cogitatorum socium, quae nulla erant, fuisse firmavit cum nec vidisset quicquam nec audisset penitus expers forensium rerum; Eusebius vero obiecta</w:t>
      </w:r>
      <w:r>
        <w:rPr>
          <w:sz w:val="24"/>
        </w:rPr>
        <w:t xml:space="preserve"> fidentius negans, suspensus in eodem gradu constantia</w:t>
      </w:r>
    </w:p>
    <w:p w14:paraId="4F35B6FD" w14:textId="77777777" w:rsidR="00376410" w:rsidRDefault="00503F39">
      <w:pPr>
        <w:jc w:val="center"/>
      </w:pPr>
      <w:r>
        <w:t>———————————————————————————————————————</w:t>
      </w:r>
    </w:p>
    <w:p w14:paraId="5AB9EDF6" w14:textId="77777777" w:rsidR="00376410" w:rsidRDefault="00376410">
      <w:pPr>
        <w:sectPr w:rsidR="00376410">
          <w:type w:val="continuous"/>
          <w:pgSz w:w="12240" w:h="15840"/>
          <w:pgMar w:top="720" w:right="1080" w:bottom="720" w:left="1080" w:header="720" w:footer="720" w:gutter="0"/>
          <w:cols w:space="720"/>
          <w:docGrid w:linePitch="360"/>
        </w:sectPr>
      </w:pPr>
    </w:p>
    <w:p w14:paraId="29EADF58" w14:textId="77777777" w:rsidR="00376410" w:rsidRDefault="00503F39">
      <w:pPr>
        <w:spacing w:after="0"/>
      </w:pPr>
      <w:r>
        <w:rPr>
          <w:b/>
          <w:sz w:val="20"/>
        </w:rPr>
        <w:t xml:space="preserve">Eusebius ii  m: </w:t>
      </w:r>
      <w:r>
        <w:rPr>
          <w:sz w:val="20"/>
        </w:rPr>
        <w:t>Eusebius, (Bishop of Caesarea, 260-341, "Historia Ecclesiatica"), (Pope 310)</w:t>
      </w:r>
    </w:p>
    <w:p w14:paraId="3286F8CE" w14:textId="77777777" w:rsidR="00376410" w:rsidRDefault="00503F39">
      <w:pPr>
        <w:spacing w:after="0"/>
      </w:pPr>
      <w:r>
        <w:rPr>
          <w:b/>
          <w:sz w:val="20"/>
        </w:rPr>
        <w:t xml:space="preserve">adminiculo āvi, ātum, 1 : </w:t>
      </w:r>
      <w:r>
        <w:rPr>
          <w:sz w:val="20"/>
        </w:rPr>
        <w:t>prop (vines), pole, stake, s</w:t>
      </w:r>
      <w:r>
        <w:rPr>
          <w:sz w:val="20"/>
        </w:rPr>
        <w:t>upport, stay, bulwark, means, aid, tool, auxiliary</w:t>
      </w:r>
    </w:p>
    <w:p w14:paraId="7F03B566" w14:textId="77777777" w:rsidR="00376410" w:rsidRDefault="00503F39">
      <w:pPr>
        <w:spacing w:after="0"/>
      </w:pPr>
      <w:r>
        <w:rPr>
          <w:b/>
          <w:sz w:val="20"/>
        </w:rPr>
        <w:t xml:space="preserve">admoueo : </w:t>
      </w:r>
      <w:r>
        <w:rPr>
          <w:sz w:val="20"/>
        </w:rPr>
        <w:t>set in motion, shake, stir, etc</w:t>
      </w:r>
    </w:p>
    <w:p w14:paraId="4C52FD98" w14:textId="77777777" w:rsidR="00376410" w:rsidRDefault="00503F39">
      <w:pPr>
        <w:spacing w:after="0"/>
      </w:pPr>
      <w:r>
        <w:rPr>
          <w:b/>
          <w:sz w:val="20"/>
        </w:rPr>
        <w:t xml:space="preserve">amictus2 ūs  m: </w:t>
      </w:r>
      <w:r>
        <w:rPr>
          <w:sz w:val="20"/>
        </w:rPr>
        <w:t>cloak, mantle, outer garment, clothing, garb, fashion, manner of dress, drapery</w:t>
      </w:r>
    </w:p>
    <w:p w14:paraId="26D78DA8" w14:textId="77777777" w:rsidR="00376410" w:rsidRDefault="00503F39">
      <w:pPr>
        <w:spacing w:after="0"/>
      </w:pPr>
      <w:r>
        <w:rPr>
          <w:b/>
          <w:sz w:val="20"/>
        </w:rPr>
        <w:t xml:space="preserve">aulaeum i  n: </w:t>
      </w:r>
      <w:r>
        <w:rPr>
          <w:sz w:val="20"/>
        </w:rPr>
        <w:t xml:space="preserve">canopy/covering, theater curtain, </w:t>
      </w:r>
      <w:r>
        <w:rPr>
          <w:sz w:val="20"/>
        </w:rPr>
        <w:t>hangings/folds (pl.), tapestries/drapery</w:t>
      </w:r>
    </w:p>
    <w:p w14:paraId="36622CEA" w14:textId="77777777" w:rsidR="00376410" w:rsidRDefault="00503F39">
      <w:pPr>
        <w:spacing w:after="0"/>
      </w:pPr>
      <w:r>
        <w:rPr>
          <w:b/>
          <w:sz w:val="20"/>
        </w:rPr>
        <w:t xml:space="preserve">cogitator : </w:t>
      </w:r>
      <w:r>
        <w:rPr>
          <w:sz w:val="20"/>
        </w:rPr>
        <w:t>result of deliberation, thoughts/ideas/reflections, intentions/plans, (pl. L+S)</w:t>
      </w:r>
    </w:p>
    <w:p w14:paraId="6F61E067" w14:textId="77777777" w:rsidR="00376410" w:rsidRDefault="00503F39">
      <w:pPr>
        <w:spacing w:after="0"/>
      </w:pPr>
      <w:r>
        <w:rPr>
          <w:b/>
          <w:sz w:val="20"/>
        </w:rPr>
        <w:t xml:space="preserve">confessio ōnis  f: </w:t>
      </w:r>
      <w:r>
        <w:rPr>
          <w:sz w:val="20"/>
        </w:rPr>
        <w:t>confession, creed, avowal of belief/faith, acknowledgement of Christ, suffering</w:t>
      </w:r>
    </w:p>
    <w:p w14:paraId="18EAAFA1" w14:textId="77777777" w:rsidR="00376410" w:rsidRDefault="00503F39">
      <w:pPr>
        <w:spacing w:after="0"/>
      </w:pPr>
      <w:r>
        <w:rPr>
          <w:b/>
          <w:sz w:val="20"/>
        </w:rPr>
        <w:t xml:space="preserve">conplures : </w:t>
      </w:r>
      <w:r>
        <w:rPr>
          <w:sz w:val="20"/>
        </w:rPr>
        <w:t>many/several people/men(pl.), a fair/good number of people</w:t>
      </w:r>
    </w:p>
    <w:p w14:paraId="7E606FA7" w14:textId="77777777" w:rsidR="00376410" w:rsidRDefault="00503F39">
      <w:pPr>
        <w:spacing w:after="0"/>
      </w:pPr>
      <w:r>
        <w:rPr>
          <w:b/>
          <w:sz w:val="20"/>
        </w:rPr>
        <w:t xml:space="preserve">constantia1 ae  f: </w:t>
      </w:r>
      <w:r>
        <w:rPr>
          <w:sz w:val="20"/>
        </w:rPr>
        <w:t>perseverance, harmony, steadfastness, persistence, firmness, courage, loyalty</w:t>
      </w:r>
    </w:p>
    <w:p w14:paraId="54A85466" w14:textId="77777777" w:rsidR="00376410" w:rsidRDefault="00503F39">
      <w:pPr>
        <w:spacing w:after="0"/>
      </w:pPr>
      <w:r>
        <w:rPr>
          <w:b/>
          <w:sz w:val="20"/>
        </w:rPr>
        <w:t xml:space="preserve">cursim : </w:t>
      </w:r>
      <w:r>
        <w:rPr>
          <w:sz w:val="20"/>
        </w:rPr>
        <w:t>swiftly/rapidly, hastily, without great pain, cursorily, in passing, at the run</w:t>
      </w:r>
    </w:p>
    <w:p w14:paraId="58BABB46" w14:textId="77777777" w:rsidR="00376410" w:rsidRDefault="00503F39">
      <w:pPr>
        <w:spacing w:after="0"/>
      </w:pPr>
      <w:r>
        <w:rPr>
          <w:b/>
          <w:sz w:val="20"/>
        </w:rPr>
        <w:t>diluo ŭi, ū</w:t>
      </w:r>
      <w:r>
        <w:rPr>
          <w:b/>
          <w:sz w:val="20"/>
        </w:rPr>
        <w:t xml:space="preserve">tum, 3 : </w:t>
      </w:r>
      <w:r>
        <w:rPr>
          <w:sz w:val="20"/>
        </w:rPr>
        <w:t>wash (away/off), dissolve and carry away, purge/clear/empty (bowels), drench</w:t>
      </w:r>
    </w:p>
    <w:p w14:paraId="0EAF4DB1" w14:textId="77777777" w:rsidR="00376410" w:rsidRDefault="00503F39">
      <w:pPr>
        <w:spacing w:after="0"/>
      </w:pPr>
      <w:r>
        <w:rPr>
          <w:b/>
          <w:sz w:val="20"/>
        </w:rPr>
        <w:t xml:space="preserve">expers tis : </w:t>
      </w:r>
      <w:r>
        <w:rPr>
          <w:sz w:val="20"/>
        </w:rPr>
        <w:t>free from (w/GEN), without, lacking experience, immune from</w:t>
      </w:r>
    </w:p>
    <w:p w14:paraId="764429EF" w14:textId="77777777" w:rsidR="00376410" w:rsidRDefault="00503F39">
      <w:pPr>
        <w:spacing w:after="0"/>
      </w:pPr>
      <w:r>
        <w:rPr>
          <w:b/>
          <w:sz w:val="20"/>
        </w:rPr>
        <w:t xml:space="preserve">exsertantis : </w:t>
      </w:r>
      <w:r>
        <w:rPr>
          <w:sz w:val="20"/>
        </w:rPr>
        <w:t>stretch out, uncover</w:t>
      </w:r>
    </w:p>
    <w:p w14:paraId="30099D3A" w14:textId="77777777" w:rsidR="00376410" w:rsidRDefault="00503F39">
      <w:pPr>
        <w:spacing w:after="0"/>
      </w:pPr>
      <w:r>
        <w:rPr>
          <w:b/>
          <w:sz w:val="20"/>
        </w:rPr>
        <w:t xml:space="preserve">fabricaris : </w:t>
      </w:r>
      <w:r>
        <w:rPr>
          <w:sz w:val="20"/>
        </w:rPr>
        <w:t>craft, art, craft of metalwork/building, construc</w:t>
      </w:r>
      <w:r>
        <w:rPr>
          <w:sz w:val="20"/>
        </w:rPr>
        <w:t>tion/building/making</w:t>
      </w:r>
    </w:p>
    <w:p w14:paraId="7BE18705" w14:textId="77777777" w:rsidR="00376410" w:rsidRDefault="00503F39">
      <w:pPr>
        <w:spacing w:after="0"/>
      </w:pPr>
      <w:r>
        <w:rPr>
          <w:b/>
          <w:sz w:val="20"/>
        </w:rPr>
        <w:t xml:space="preserve">fido fīsus sum : </w:t>
      </w:r>
      <w:r>
        <w:rPr>
          <w:sz w:val="20"/>
        </w:rPr>
        <w:t>confident, bold</w:t>
      </w:r>
    </w:p>
    <w:p w14:paraId="1605B990" w14:textId="77777777" w:rsidR="00376410" w:rsidRDefault="00503F39">
      <w:pPr>
        <w:spacing w:after="0"/>
      </w:pPr>
      <w:r>
        <w:rPr>
          <w:b/>
          <w:sz w:val="20"/>
        </w:rPr>
        <w:t xml:space="preserve">forensis e : </w:t>
      </w:r>
      <w:r>
        <w:rPr>
          <w:sz w:val="20"/>
        </w:rPr>
        <w:t>public, pertaining to the courts</w:t>
      </w:r>
    </w:p>
    <w:p w14:paraId="74AC8EC5" w14:textId="77777777" w:rsidR="00376410" w:rsidRDefault="00503F39">
      <w:pPr>
        <w:spacing w:after="0"/>
      </w:pPr>
      <w:r>
        <w:rPr>
          <w:b/>
          <w:sz w:val="20"/>
        </w:rPr>
        <w:t xml:space="preserve">frustra : </w:t>
      </w:r>
      <w:r>
        <w:rPr>
          <w:sz w:val="20"/>
        </w:rPr>
        <w:t>in vain, for nothing, to no purpose</w:t>
      </w:r>
    </w:p>
    <w:p w14:paraId="1AEE0405" w14:textId="77777777" w:rsidR="00376410" w:rsidRDefault="00503F39">
      <w:pPr>
        <w:spacing w:after="0"/>
      </w:pPr>
      <w:r>
        <w:rPr>
          <w:b/>
          <w:sz w:val="20"/>
        </w:rPr>
        <w:t xml:space="preserve">gentilitas ātis  f: </w:t>
      </w:r>
      <w:r>
        <w:rPr>
          <w:sz w:val="20"/>
        </w:rPr>
        <w:t>kinship, relatives with same name, clan relationship, paganism, heathens/pagans</w:t>
      </w:r>
    </w:p>
    <w:p w14:paraId="381CEF63" w14:textId="77777777" w:rsidR="00376410" w:rsidRDefault="00503F39">
      <w:pPr>
        <w:spacing w:after="0"/>
      </w:pPr>
      <w:r>
        <w:rPr>
          <w:b/>
          <w:sz w:val="20"/>
        </w:rPr>
        <w:t>later ĕris</w:t>
      </w:r>
      <w:r>
        <w:rPr>
          <w:b/>
          <w:sz w:val="20"/>
        </w:rPr>
        <w:t xml:space="preserve">  m: </w:t>
      </w:r>
      <w:r>
        <w:rPr>
          <w:sz w:val="20"/>
        </w:rPr>
        <w:t>brick, brickwork/bricks, block, bar/ingot, tile (L+S), [~ lictro =&gt; mercury]</w:t>
      </w:r>
    </w:p>
    <w:p w14:paraId="49186BF3" w14:textId="77777777" w:rsidR="00376410" w:rsidRDefault="00503F39">
      <w:pPr>
        <w:spacing w:after="0"/>
      </w:pPr>
      <w:r>
        <w:rPr>
          <w:b/>
          <w:sz w:val="20"/>
        </w:rPr>
        <w:t xml:space="preserve">molitio : </w:t>
      </w:r>
      <w:r>
        <w:rPr>
          <w:sz w:val="20"/>
        </w:rPr>
        <w:t>grinding</w:t>
      </w:r>
    </w:p>
    <w:p w14:paraId="48F231F4" w14:textId="77777777" w:rsidR="00376410" w:rsidRDefault="00503F39">
      <w:pPr>
        <w:spacing w:after="0"/>
      </w:pPr>
      <w:r>
        <w:rPr>
          <w:b/>
          <w:sz w:val="20"/>
        </w:rPr>
        <w:t xml:space="preserve">notarius a, um : </w:t>
      </w:r>
      <w:r>
        <w:rPr>
          <w:sz w:val="20"/>
        </w:rPr>
        <w:t>notary</w:t>
      </w:r>
    </w:p>
    <w:p w14:paraId="0E732DF8" w14:textId="77777777" w:rsidR="00376410" w:rsidRDefault="00503F39">
      <w:pPr>
        <w:spacing w:after="0"/>
      </w:pPr>
      <w:r>
        <w:rPr>
          <w:b/>
          <w:sz w:val="20"/>
        </w:rPr>
        <w:t xml:space="preserve">penitus : </w:t>
      </w:r>
      <w:r>
        <w:rPr>
          <w:sz w:val="20"/>
        </w:rPr>
        <w:t>inside, deep within, thoroughly</w:t>
      </w:r>
    </w:p>
    <w:p w14:paraId="73B72BC7" w14:textId="77777777" w:rsidR="00376410" w:rsidRDefault="00503F39">
      <w:pPr>
        <w:spacing w:after="0"/>
      </w:pPr>
      <w:r>
        <w:rPr>
          <w:b/>
          <w:sz w:val="20"/>
        </w:rPr>
        <w:t xml:space="preserve">perfero tŭli, lātum, ferre : </w:t>
      </w:r>
      <w:r>
        <w:rPr>
          <w:sz w:val="20"/>
        </w:rPr>
        <w:t>carry through, bear, endure to the end, suffer, announce</w:t>
      </w:r>
    </w:p>
    <w:p w14:paraId="55176355" w14:textId="77777777" w:rsidR="00376410" w:rsidRDefault="00503F39">
      <w:pPr>
        <w:spacing w:after="0"/>
      </w:pPr>
      <w:r>
        <w:rPr>
          <w:b/>
          <w:sz w:val="20"/>
        </w:rPr>
        <w:t>pol</w:t>
      </w:r>
      <w:r>
        <w:rPr>
          <w:b/>
          <w:sz w:val="20"/>
        </w:rPr>
        <w:t xml:space="preserve">liceor ĭtus : </w:t>
      </w:r>
      <w:r>
        <w:rPr>
          <w:sz w:val="20"/>
        </w:rPr>
        <w:t>promise</w:t>
      </w:r>
    </w:p>
    <w:p w14:paraId="7D4A9F66" w14:textId="77777777" w:rsidR="00376410" w:rsidRDefault="00503F39">
      <w:pPr>
        <w:spacing w:after="0"/>
      </w:pPr>
      <w:r>
        <w:rPr>
          <w:b/>
          <w:sz w:val="20"/>
        </w:rPr>
        <w:t xml:space="preserve">praedico2 xi, ctum, 3 : </w:t>
      </w:r>
      <w:r>
        <w:rPr>
          <w:sz w:val="20"/>
        </w:rPr>
        <w:t>say beforehand, mention in advance, warn/predict/foretell, recommend/prescribe</w:t>
      </w:r>
    </w:p>
    <w:p w14:paraId="32D1FEFF" w14:textId="77777777" w:rsidR="00376410" w:rsidRDefault="00503F39">
      <w:pPr>
        <w:spacing w:after="0"/>
      </w:pPr>
      <w:r>
        <w:rPr>
          <w:b/>
          <w:sz w:val="20"/>
        </w:rPr>
        <w:t xml:space="preserve">prex prĕcis : </w:t>
      </w:r>
      <w:r>
        <w:rPr>
          <w:sz w:val="20"/>
        </w:rPr>
        <w:t>day before (pridie), abb. pr, used in calendar expressions</w:t>
      </w:r>
    </w:p>
    <w:p w14:paraId="3D3048B0" w14:textId="77777777" w:rsidR="00376410" w:rsidRDefault="00503F39">
      <w:pPr>
        <w:spacing w:after="0"/>
      </w:pPr>
      <w:r>
        <w:rPr>
          <w:b/>
          <w:sz w:val="20"/>
        </w:rPr>
        <w:t xml:space="preserve">regina ae  f: </w:t>
      </w:r>
      <w:r>
        <w:rPr>
          <w:sz w:val="20"/>
        </w:rPr>
        <w:t>queen</w:t>
      </w:r>
    </w:p>
    <w:p w14:paraId="00616FCB" w14:textId="77777777" w:rsidR="00376410" w:rsidRDefault="00503F39">
      <w:pPr>
        <w:spacing w:after="0"/>
      </w:pPr>
      <w:r>
        <w:rPr>
          <w:b/>
          <w:sz w:val="20"/>
        </w:rPr>
        <w:t xml:space="preserve">responsum i : </w:t>
      </w:r>
      <w:r>
        <w:rPr>
          <w:sz w:val="20"/>
        </w:rPr>
        <w:t>answer, response</w:t>
      </w:r>
    </w:p>
    <w:p w14:paraId="350A68C8" w14:textId="77777777" w:rsidR="00376410" w:rsidRDefault="00503F39">
      <w:pPr>
        <w:spacing w:after="0"/>
      </w:pPr>
      <w:r>
        <w:rPr>
          <w:b/>
          <w:sz w:val="20"/>
        </w:rPr>
        <w:t>stimulu</w:t>
      </w:r>
      <w:r>
        <w:rPr>
          <w:b/>
          <w:sz w:val="20"/>
        </w:rPr>
        <w:t xml:space="preserve">s i  m: </w:t>
      </w:r>
      <w:r>
        <w:rPr>
          <w:sz w:val="20"/>
        </w:rPr>
        <w:t>spur/goad, trap/spike in earth, prick/sting/cause of torment/torture instrument</w:t>
      </w:r>
    </w:p>
    <w:p w14:paraId="6B6296AC" w14:textId="77777777" w:rsidR="00376410" w:rsidRDefault="00503F39">
      <w:pPr>
        <w:spacing w:after="0"/>
      </w:pPr>
      <w:r>
        <w:rPr>
          <w:b/>
          <w:sz w:val="20"/>
        </w:rPr>
        <w:t xml:space="preserve">subinde : </w:t>
      </w:r>
      <w:r>
        <w:rPr>
          <w:sz w:val="20"/>
        </w:rPr>
        <w:t>immediately after, thereupon, constantly, repeatedly</w:t>
      </w:r>
    </w:p>
    <w:p w14:paraId="403B40CA" w14:textId="77777777" w:rsidR="00376410" w:rsidRDefault="00503F39">
      <w:pPr>
        <w:spacing w:after="0"/>
      </w:pPr>
      <w:r>
        <w:rPr>
          <w:b/>
          <w:sz w:val="20"/>
        </w:rPr>
        <w:t xml:space="preserve">sulco āvi, ātum, 1 : </w:t>
      </w:r>
      <w:r>
        <w:rPr>
          <w:sz w:val="20"/>
        </w:rPr>
        <w:t>furrow, plow, cleave</w:t>
      </w:r>
    </w:p>
    <w:p w14:paraId="3C316C69" w14:textId="77777777" w:rsidR="00376410" w:rsidRDefault="00503F39">
      <w:pPr>
        <w:spacing w:after="0"/>
      </w:pPr>
      <w:r>
        <w:rPr>
          <w:b/>
          <w:sz w:val="20"/>
        </w:rPr>
        <w:t xml:space="preserve">suspendo di, sum, 3 : </w:t>
      </w:r>
      <w:r>
        <w:rPr>
          <w:sz w:val="20"/>
        </w:rPr>
        <w:t>hang up, suspend</w:t>
      </w:r>
    </w:p>
    <w:p w14:paraId="4F18C89E" w14:textId="77777777" w:rsidR="00376410" w:rsidRDefault="00503F39">
      <w:pPr>
        <w:spacing w:after="0"/>
      </w:pPr>
      <w:r>
        <w:rPr>
          <w:b/>
          <w:sz w:val="20"/>
        </w:rPr>
        <w:t xml:space="preserve">tenus : </w:t>
      </w:r>
      <w:r>
        <w:rPr>
          <w:sz w:val="20"/>
        </w:rPr>
        <w:t>as far as, to th</w:t>
      </w:r>
      <w:r>
        <w:rPr>
          <w:sz w:val="20"/>
        </w:rPr>
        <w:t>e extent of, up to, down to</w:t>
      </w:r>
    </w:p>
    <w:p w14:paraId="04D53263" w14:textId="77777777" w:rsidR="00376410" w:rsidRDefault="00503F39">
      <w:pPr>
        <w:spacing w:after="0"/>
      </w:pPr>
      <w:r>
        <w:rPr>
          <w:b/>
          <w:sz w:val="20"/>
        </w:rPr>
        <w:t xml:space="preserve">termino āvi, ātum, 1 : </w:t>
      </w:r>
      <w:r>
        <w:rPr>
          <w:sz w:val="20"/>
        </w:rPr>
        <w:t>boundary, limit, end, terminus</w:t>
      </w:r>
    </w:p>
    <w:p w14:paraId="01FAC368" w14:textId="77777777" w:rsidR="00376410" w:rsidRDefault="00503F39">
      <w:pPr>
        <w:spacing w:after="0"/>
      </w:pPr>
      <w:r>
        <w:rPr>
          <w:b/>
          <w:sz w:val="20"/>
        </w:rPr>
        <w:t xml:space="preserve">trux ŭcis : </w:t>
      </w:r>
      <w:r>
        <w:rPr>
          <w:sz w:val="20"/>
        </w:rPr>
        <w:t>wild, savage, fierce</w:t>
      </w:r>
    </w:p>
    <w:p w14:paraId="0C270C2E" w14:textId="77777777" w:rsidR="00376410" w:rsidRDefault="00503F39">
      <w:pPr>
        <w:spacing w:after="0"/>
      </w:pPr>
      <w:r>
        <w:rPr>
          <w:b/>
          <w:sz w:val="20"/>
        </w:rPr>
        <w:t xml:space="preserve">vocabulis : </w:t>
      </w:r>
      <w:r>
        <w:rPr>
          <w:sz w:val="20"/>
        </w:rPr>
        <w:t>noun, common/concrete noun, word used to designate thing/idea, term, name</w:t>
      </w:r>
    </w:p>
    <w:p w14:paraId="510AF84F" w14:textId="77777777" w:rsidR="00376410" w:rsidRDefault="00376410">
      <w:pPr>
        <w:sectPr w:rsidR="00376410">
          <w:type w:val="continuous"/>
          <w:pgSz w:w="12240" w:h="15840"/>
          <w:pgMar w:top="720" w:right="1080" w:bottom="720" w:left="1080" w:header="720" w:footer="720" w:gutter="0"/>
          <w:cols w:num="2" w:space="720"/>
          <w:docGrid w:linePitch="360"/>
        </w:sectPr>
      </w:pPr>
    </w:p>
    <w:p w14:paraId="2CE4D6FE" w14:textId="77777777" w:rsidR="00376410" w:rsidRDefault="00503F39">
      <w:r>
        <w:br w:type="page"/>
      </w:r>
    </w:p>
    <w:p w14:paraId="621892D5" w14:textId="77777777" w:rsidR="00376410" w:rsidRDefault="00503F39">
      <w:r>
        <w:rPr>
          <w:sz w:val="24"/>
        </w:rPr>
        <w:lastRenderedPageBreak/>
        <w:t xml:space="preserve">stetit latrocinium illud esse, non </w:t>
      </w:r>
      <w:r>
        <w:rPr>
          <w:sz w:val="24"/>
        </w:rPr>
        <w:t>iudicium clamans. 6. cumque pertinacius ut legum gnarus accusatorem flagitaret atque sollemnia, doctus id Caesar libertatemque superbiam ratus tamquam obtrectatorem audacem excarnificari praecepit, qui ita evisceratus ut cruciatibus membra deessent, inplor</w:t>
      </w:r>
      <w:r>
        <w:rPr>
          <w:sz w:val="24"/>
        </w:rPr>
        <w:t>ans caelo iustitiam, torvum renidens fundato pectore mansit inmobilis nec se incusare nec quemquam alium passus et tandem nec confessus nec confutatus cum abiecto consorte poenali est morte multatus. et ducebatur intrepidus temporum iniquitati insultans, i</w:t>
      </w:r>
      <w:r>
        <w:rPr>
          <w:sz w:val="24"/>
        </w:rPr>
        <w:t>mitatus Zenonem illum veterem Stoicum qui ut mentiretur quaedam laceratus diutius, avulsam sedibus linguam suam cum cruento sputamine in oculos interrogantis Cyprii regis inpegit. 7. Post haec indumentum regale quaerebatur et ministris fucandae purpurae to</w:t>
      </w:r>
      <w:r>
        <w:rPr>
          <w:sz w:val="24"/>
        </w:rPr>
        <w:t>rtis confessisque pectoralem tuniculam sine manicis</w:t>
      </w:r>
    </w:p>
    <w:p w14:paraId="63C5D6EF" w14:textId="77777777" w:rsidR="00376410" w:rsidRDefault="00503F39">
      <w:pPr>
        <w:jc w:val="center"/>
      </w:pPr>
      <w:r>
        <w:t>———————————————————————————————————————</w:t>
      </w:r>
    </w:p>
    <w:p w14:paraId="37D37BB2" w14:textId="77777777" w:rsidR="00376410" w:rsidRDefault="00376410">
      <w:pPr>
        <w:sectPr w:rsidR="00376410">
          <w:type w:val="continuous"/>
          <w:pgSz w:w="12240" w:h="15840"/>
          <w:pgMar w:top="720" w:right="1080" w:bottom="720" w:left="1080" w:header="720" w:footer="720" w:gutter="0"/>
          <w:cols w:space="720"/>
          <w:docGrid w:linePitch="360"/>
        </w:sectPr>
      </w:pPr>
    </w:p>
    <w:p w14:paraId="473D3295" w14:textId="77777777" w:rsidR="00376410" w:rsidRDefault="00503F39">
      <w:pPr>
        <w:spacing w:after="0"/>
      </w:pPr>
      <w:r>
        <w:rPr>
          <w:b/>
          <w:sz w:val="20"/>
        </w:rPr>
        <w:t xml:space="preserve">Cyprium : </w:t>
      </w:r>
      <w:r>
        <w:rPr>
          <w:sz w:val="20"/>
        </w:rPr>
        <w:t>Cypiran, inhabitant of Cyprus, (island)</w:t>
      </w:r>
    </w:p>
    <w:p w14:paraId="11CA4C95" w14:textId="77777777" w:rsidR="00376410" w:rsidRDefault="00503F39">
      <w:pPr>
        <w:spacing w:after="0"/>
      </w:pPr>
      <w:r>
        <w:rPr>
          <w:b/>
          <w:sz w:val="20"/>
        </w:rPr>
        <w:t xml:space="preserve">Zeno ōnis  m: </w:t>
      </w:r>
      <w:r>
        <w:rPr>
          <w:sz w:val="20"/>
        </w:rPr>
        <w:t>Zenon, (Greek philosopher)</w:t>
      </w:r>
    </w:p>
    <w:p w14:paraId="18E8AA6D" w14:textId="77777777" w:rsidR="00376410" w:rsidRDefault="00503F39">
      <w:pPr>
        <w:spacing w:after="0"/>
      </w:pPr>
      <w:r>
        <w:rPr>
          <w:b/>
          <w:sz w:val="20"/>
        </w:rPr>
        <w:t xml:space="preserve">accusator ōris  m: </w:t>
      </w:r>
      <w:r>
        <w:rPr>
          <w:sz w:val="20"/>
        </w:rPr>
        <w:t xml:space="preserve">accuser, prosecutor at trial, </w:t>
      </w:r>
      <w:r>
        <w:rPr>
          <w:sz w:val="20"/>
        </w:rPr>
        <w:t>plaintiff, informer</w:t>
      </w:r>
    </w:p>
    <w:p w14:paraId="30DED737" w14:textId="77777777" w:rsidR="00376410" w:rsidRDefault="00503F39">
      <w:pPr>
        <w:spacing w:after="0"/>
      </w:pPr>
      <w:r>
        <w:rPr>
          <w:b/>
          <w:sz w:val="20"/>
        </w:rPr>
        <w:t xml:space="preserve">audax ācis : </w:t>
      </w:r>
      <w:r>
        <w:rPr>
          <w:sz w:val="20"/>
        </w:rPr>
        <w:t>bold, daring, courageous, reckless, rash, audacious, presumptuous, desperate</w:t>
      </w:r>
    </w:p>
    <w:p w14:paraId="6FF3149F" w14:textId="77777777" w:rsidR="00376410" w:rsidRDefault="00503F39">
      <w:pPr>
        <w:spacing w:after="0"/>
      </w:pPr>
      <w:r>
        <w:rPr>
          <w:b/>
          <w:sz w:val="20"/>
        </w:rPr>
        <w:t xml:space="preserve">avulsam : </w:t>
      </w:r>
      <w:r>
        <w:rPr>
          <w:sz w:val="20"/>
        </w:rPr>
        <w:t>tear/pluck/wrench away/out/off, separate by force, part, take away, wrest</w:t>
      </w:r>
    </w:p>
    <w:p w14:paraId="5B6B0814" w14:textId="77777777" w:rsidR="00376410" w:rsidRDefault="00503F39">
      <w:pPr>
        <w:spacing w:after="0"/>
      </w:pPr>
      <w:r>
        <w:rPr>
          <w:b/>
          <w:sz w:val="20"/>
        </w:rPr>
        <w:t xml:space="preserve">clamo āvi, ātum, 1 : </w:t>
      </w:r>
      <w:r>
        <w:rPr>
          <w:sz w:val="20"/>
        </w:rPr>
        <w:t>proclaim, declare, cry/shout out, shout/c</w:t>
      </w:r>
      <w:r>
        <w:rPr>
          <w:sz w:val="20"/>
        </w:rPr>
        <w:t>all name of, accompany with shouts</w:t>
      </w:r>
    </w:p>
    <w:p w14:paraId="3421CBE5" w14:textId="77777777" w:rsidR="00376410" w:rsidRDefault="00503F39">
      <w:pPr>
        <w:spacing w:after="0"/>
      </w:pPr>
      <w:r>
        <w:rPr>
          <w:b/>
          <w:sz w:val="20"/>
        </w:rPr>
        <w:t xml:space="preserve">confessum : </w:t>
      </w:r>
      <w:r>
        <w:rPr>
          <w:sz w:val="20"/>
        </w:rPr>
        <w:t>one who admits/confesses liability/crime</w:t>
      </w:r>
    </w:p>
    <w:p w14:paraId="0F97E7DC" w14:textId="77777777" w:rsidR="00376410" w:rsidRDefault="00503F39">
      <w:pPr>
        <w:spacing w:after="0"/>
      </w:pPr>
      <w:r>
        <w:rPr>
          <w:b/>
          <w:sz w:val="20"/>
        </w:rPr>
        <w:t xml:space="preserve">noun : </w:t>
      </w:r>
      <w:r>
        <w:rPr>
          <w:sz w:val="20"/>
        </w:rPr>
        <w:t>sharer, partner/associate/collogue/fellow, consort/wife, brother/sister, co-heir</w:t>
      </w:r>
    </w:p>
    <w:p w14:paraId="51A6AA54" w14:textId="77777777" w:rsidR="00376410" w:rsidRDefault="00503F39">
      <w:pPr>
        <w:spacing w:after="0"/>
      </w:pPr>
      <w:r>
        <w:rPr>
          <w:b/>
          <w:sz w:val="20"/>
        </w:rPr>
        <w:t xml:space="preserve">cruciatus ūs  m: </w:t>
      </w:r>
      <w:r>
        <w:rPr>
          <w:sz w:val="20"/>
        </w:rPr>
        <w:t>torture/cruelty, torture form/apparatus, suffering, severe phys</w:t>
      </w:r>
      <w:r>
        <w:rPr>
          <w:sz w:val="20"/>
        </w:rPr>
        <w:t>ical/mental pain</w:t>
      </w:r>
    </w:p>
    <w:p w14:paraId="01E13654" w14:textId="77777777" w:rsidR="00376410" w:rsidRDefault="00503F39">
      <w:pPr>
        <w:spacing w:after="0"/>
      </w:pPr>
      <w:r>
        <w:rPr>
          <w:b/>
          <w:sz w:val="20"/>
        </w:rPr>
        <w:t xml:space="preserve">cruento āvi, ātum, 1 : </w:t>
      </w:r>
      <w:r>
        <w:rPr>
          <w:sz w:val="20"/>
        </w:rPr>
        <w:t>stain/spot/mark with blood, cause to bleed, wound, pollute with blood-guilt</w:t>
      </w:r>
    </w:p>
    <w:p w14:paraId="37EDF7E1" w14:textId="77777777" w:rsidR="00376410" w:rsidRDefault="00503F39">
      <w:pPr>
        <w:spacing w:after="0"/>
      </w:pPr>
      <w:r>
        <w:rPr>
          <w:b/>
          <w:sz w:val="20"/>
        </w:rPr>
        <w:t xml:space="preserve">eviscero : </w:t>
      </w:r>
      <w:r>
        <w:rPr>
          <w:sz w:val="20"/>
        </w:rPr>
        <w:t>entrails, innermost part of the body, heart, vitals</w:t>
      </w:r>
    </w:p>
    <w:p w14:paraId="3F4B3188" w14:textId="77777777" w:rsidR="00376410" w:rsidRDefault="00503F39">
      <w:pPr>
        <w:spacing w:after="0"/>
      </w:pPr>
      <w:r>
        <w:rPr>
          <w:b/>
          <w:sz w:val="20"/>
        </w:rPr>
        <w:t xml:space="preserve">excarnificaris : </w:t>
      </w:r>
      <w:r>
        <w:rPr>
          <w:sz w:val="20"/>
        </w:rPr>
        <w:t xml:space="preserve">torture, punish, torment/torture mentally, hack/cut/tear to </w:t>
      </w:r>
      <w:r>
        <w:rPr>
          <w:sz w:val="20"/>
        </w:rPr>
        <w:t>pieces (L+S)</w:t>
      </w:r>
    </w:p>
    <w:p w14:paraId="42B80121" w14:textId="77777777" w:rsidR="00376410" w:rsidRDefault="00503F39">
      <w:pPr>
        <w:spacing w:after="0"/>
      </w:pPr>
      <w:r>
        <w:rPr>
          <w:b/>
          <w:sz w:val="20"/>
        </w:rPr>
        <w:t xml:space="preserve">flagito āvi, ātum, 1 : </w:t>
      </w:r>
      <w:r>
        <w:rPr>
          <w:sz w:val="20"/>
        </w:rPr>
        <w:t>demand urgently, require, entreat, solicit, press, dun, importune</w:t>
      </w:r>
    </w:p>
    <w:p w14:paraId="281016D9" w14:textId="77777777" w:rsidR="00376410" w:rsidRDefault="00503F39">
      <w:pPr>
        <w:spacing w:after="0"/>
      </w:pPr>
      <w:r>
        <w:rPr>
          <w:b/>
          <w:sz w:val="20"/>
        </w:rPr>
        <w:t xml:space="preserve">fucandae : </w:t>
      </w:r>
      <w:r>
        <w:rPr>
          <w:sz w:val="20"/>
        </w:rPr>
        <w:t>color, paint, dye</w:t>
      </w:r>
    </w:p>
    <w:p w14:paraId="0C493DBB" w14:textId="77777777" w:rsidR="00376410" w:rsidRDefault="00503F39">
      <w:pPr>
        <w:spacing w:after="0"/>
      </w:pPr>
      <w:r>
        <w:rPr>
          <w:b/>
          <w:sz w:val="20"/>
        </w:rPr>
        <w:t xml:space="preserve">fundo2 āvi, ātum, 1 : </w:t>
      </w:r>
      <w:r>
        <w:rPr>
          <w:sz w:val="20"/>
        </w:rPr>
        <w:t>establish, found, begin, lay the bottom, lay a foundation, confirm</w:t>
      </w:r>
    </w:p>
    <w:p w14:paraId="70D1D991" w14:textId="77777777" w:rsidR="00376410" w:rsidRDefault="00503F39">
      <w:pPr>
        <w:spacing w:after="0"/>
      </w:pPr>
      <w:r>
        <w:rPr>
          <w:b/>
          <w:sz w:val="20"/>
        </w:rPr>
        <w:t xml:space="preserve">imitor ātus, 1 : </w:t>
      </w:r>
      <w:r>
        <w:rPr>
          <w:sz w:val="20"/>
        </w:rPr>
        <w:t>imitate/copy/mimic,</w:t>
      </w:r>
      <w:r>
        <w:rPr>
          <w:sz w:val="20"/>
        </w:rPr>
        <w:t xml:space="preserve"> follow, make an imitation/reproduction, resemble, simulate</w:t>
      </w:r>
    </w:p>
    <w:p w14:paraId="3D947714" w14:textId="77777777" w:rsidR="00376410" w:rsidRDefault="00503F39">
      <w:pPr>
        <w:spacing w:after="0"/>
      </w:pPr>
      <w:r>
        <w:rPr>
          <w:b/>
          <w:sz w:val="20"/>
        </w:rPr>
        <w:t xml:space="preserve">incuso āvi, ātum, āre : </w:t>
      </w:r>
      <w:r>
        <w:rPr>
          <w:sz w:val="20"/>
        </w:rPr>
        <w:t>accuse, blame, criticize, condemn</w:t>
      </w:r>
    </w:p>
    <w:p w14:paraId="03A90739" w14:textId="77777777" w:rsidR="00376410" w:rsidRDefault="00503F39">
      <w:pPr>
        <w:spacing w:after="0"/>
      </w:pPr>
      <w:r>
        <w:rPr>
          <w:b/>
          <w:sz w:val="20"/>
        </w:rPr>
        <w:t xml:space="preserve">indumentum i  n: </w:t>
      </w:r>
      <w:r>
        <w:rPr>
          <w:sz w:val="20"/>
        </w:rPr>
        <w:t>garment, robe, something put on, (mask, sauce)</w:t>
      </w:r>
    </w:p>
    <w:p w14:paraId="0686B7BA" w14:textId="77777777" w:rsidR="00376410" w:rsidRDefault="00503F39">
      <w:pPr>
        <w:spacing w:after="0"/>
      </w:pPr>
      <w:r>
        <w:rPr>
          <w:b/>
          <w:sz w:val="20"/>
        </w:rPr>
        <w:t xml:space="preserve">iniquitas ātis : </w:t>
      </w:r>
      <w:r>
        <w:rPr>
          <w:sz w:val="20"/>
        </w:rPr>
        <w:t>unfairness, inequality, unevenness (of terrain)</w:t>
      </w:r>
    </w:p>
    <w:p w14:paraId="79431FE0" w14:textId="77777777" w:rsidR="00376410" w:rsidRDefault="00503F39">
      <w:pPr>
        <w:spacing w:after="0"/>
      </w:pPr>
      <w:r>
        <w:rPr>
          <w:b/>
          <w:sz w:val="20"/>
        </w:rPr>
        <w:t>inmobilis</w:t>
      </w:r>
      <w:r>
        <w:rPr>
          <w:b/>
          <w:sz w:val="20"/>
        </w:rPr>
        <w:t xml:space="preserve"> : </w:t>
      </w:r>
      <w:r>
        <w:rPr>
          <w:sz w:val="20"/>
        </w:rPr>
        <w:t>immovable, immobile, fixed/unalterable, unmoving/motionless/unchanging</w:t>
      </w:r>
    </w:p>
    <w:p w14:paraId="1F2AD541" w14:textId="77777777" w:rsidR="00376410" w:rsidRDefault="00503F39">
      <w:pPr>
        <w:spacing w:after="0"/>
      </w:pPr>
      <w:r>
        <w:rPr>
          <w:b/>
          <w:sz w:val="20"/>
        </w:rPr>
        <w:t xml:space="preserve">inpegit : </w:t>
      </w:r>
      <w:r>
        <w:rPr>
          <w:sz w:val="20"/>
        </w:rPr>
        <w:t>compose, insert, drive in, fasten, plant, fix, settle, agree upon, stipulate</w:t>
      </w:r>
    </w:p>
    <w:p w14:paraId="4943E246" w14:textId="77777777" w:rsidR="00376410" w:rsidRDefault="00503F39">
      <w:pPr>
        <w:spacing w:after="0"/>
      </w:pPr>
      <w:r>
        <w:rPr>
          <w:b/>
          <w:sz w:val="20"/>
        </w:rPr>
        <w:t xml:space="preserve">in-ploro : </w:t>
      </w:r>
      <w:r>
        <w:rPr>
          <w:sz w:val="20"/>
        </w:rPr>
        <w:t>multiply by X (only with numerical prefix), X-tuple, increase X fold</w:t>
      </w:r>
    </w:p>
    <w:p w14:paraId="4C4C7218" w14:textId="77777777" w:rsidR="00376410" w:rsidRDefault="00503F39">
      <w:pPr>
        <w:spacing w:after="0"/>
      </w:pPr>
      <w:r>
        <w:rPr>
          <w:b/>
          <w:sz w:val="20"/>
        </w:rPr>
        <w:t xml:space="preserve">insulto āvi, ātum, 1 : </w:t>
      </w:r>
      <w:r>
        <w:rPr>
          <w:sz w:val="20"/>
        </w:rPr>
        <w:t>leap/jump/spring (in/on), dance/trample (on), enter with a leap</w:t>
      </w:r>
    </w:p>
    <w:p w14:paraId="2BC1D451" w14:textId="77777777" w:rsidR="00376410" w:rsidRDefault="00503F39">
      <w:pPr>
        <w:spacing w:after="0"/>
      </w:pPr>
      <w:r>
        <w:rPr>
          <w:b/>
          <w:sz w:val="20"/>
        </w:rPr>
        <w:t xml:space="preserve">interrogo āvi, ātum, 1 : </w:t>
      </w:r>
      <w:r>
        <w:rPr>
          <w:sz w:val="20"/>
        </w:rPr>
        <w:t>ask, question, interrogate, examine, indict, go to law with, sue</w:t>
      </w:r>
    </w:p>
    <w:p w14:paraId="45FAF9D9" w14:textId="77777777" w:rsidR="00376410" w:rsidRDefault="00503F39">
      <w:pPr>
        <w:spacing w:after="0"/>
      </w:pPr>
      <w:r>
        <w:rPr>
          <w:b/>
          <w:sz w:val="20"/>
        </w:rPr>
        <w:t xml:space="preserve">lacero āvi, ātum, 1 : </w:t>
      </w:r>
      <w:r>
        <w:rPr>
          <w:sz w:val="20"/>
        </w:rPr>
        <w:t>mangle, slander, torment, harass, waste, destroy, cut</w:t>
      </w:r>
    </w:p>
    <w:p w14:paraId="484FCC2E" w14:textId="77777777" w:rsidR="00376410" w:rsidRDefault="00503F39">
      <w:pPr>
        <w:spacing w:after="0"/>
      </w:pPr>
      <w:r>
        <w:rPr>
          <w:b/>
          <w:sz w:val="20"/>
        </w:rPr>
        <w:t>lat</w:t>
      </w:r>
      <w:r>
        <w:rPr>
          <w:b/>
          <w:sz w:val="20"/>
        </w:rPr>
        <w:t xml:space="preserve">rocinium ĭi  n: </w:t>
      </w:r>
      <w:r>
        <w:rPr>
          <w:sz w:val="20"/>
        </w:rPr>
        <w:t>brigandage, robbery, highway robbery, piracy, freebooting, villainy</w:t>
      </w:r>
    </w:p>
    <w:p w14:paraId="3858CC17" w14:textId="77777777" w:rsidR="00376410" w:rsidRDefault="00503F39">
      <w:pPr>
        <w:spacing w:after="0"/>
      </w:pPr>
      <w:r>
        <w:rPr>
          <w:b/>
          <w:sz w:val="20"/>
        </w:rPr>
        <w:t xml:space="preserve">manicae ārum  f: </w:t>
      </w:r>
      <w:r>
        <w:rPr>
          <w:sz w:val="20"/>
        </w:rPr>
        <w:t>sleeves (pl.), long sleeves, gloves, gauntlets, armlets, handcuffs, manacles</w:t>
      </w:r>
    </w:p>
    <w:p w14:paraId="419A5DDB" w14:textId="77777777" w:rsidR="00376410" w:rsidRDefault="00503F39">
      <w:pPr>
        <w:spacing w:after="0"/>
      </w:pPr>
      <w:r>
        <w:rPr>
          <w:b/>
          <w:sz w:val="20"/>
        </w:rPr>
        <w:t xml:space="preserve">mentior ītus, 4 : </w:t>
      </w:r>
      <w:r>
        <w:rPr>
          <w:sz w:val="20"/>
        </w:rPr>
        <w:t>lie, deceive, invent, imitate, feign, pretend, speak falsely</w:t>
      </w:r>
      <w:r>
        <w:rPr>
          <w:sz w:val="20"/>
        </w:rPr>
        <w:t xml:space="preserve"> about</w:t>
      </w:r>
    </w:p>
    <w:p w14:paraId="5A0F69AE" w14:textId="77777777" w:rsidR="00376410" w:rsidRDefault="00503F39">
      <w:pPr>
        <w:spacing w:after="0"/>
      </w:pPr>
      <w:r>
        <w:rPr>
          <w:b/>
          <w:sz w:val="20"/>
        </w:rPr>
        <w:t xml:space="preserve">minister tra, trum : </w:t>
      </w:r>
      <w:r>
        <w:rPr>
          <w:sz w:val="20"/>
        </w:rPr>
        <w:t>female attendant</w:t>
      </w:r>
    </w:p>
    <w:p w14:paraId="1C563139" w14:textId="77777777" w:rsidR="00376410" w:rsidRDefault="00503F39">
      <w:pPr>
        <w:spacing w:after="0"/>
      </w:pPr>
      <w:r>
        <w:rPr>
          <w:b/>
          <w:sz w:val="20"/>
        </w:rPr>
        <w:t xml:space="preserve">multo2 āvi, ātum, 1 : </w:t>
      </w:r>
      <w:r>
        <w:rPr>
          <w:sz w:val="20"/>
        </w:rPr>
        <w:t>many women (pl.)</w:t>
      </w:r>
    </w:p>
    <w:p w14:paraId="31AB1899" w14:textId="77777777" w:rsidR="00376410" w:rsidRDefault="00503F39">
      <w:pPr>
        <w:spacing w:after="0"/>
      </w:pPr>
      <w:r>
        <w:rPr>
          <w:b/>
          <w:sz w:val="20"/>
        </w:rPr>
        <w:t xml:space="preserve">obtrectator ōris  m: </w:t>
      </w:r>
      <w:r>
        <w:rPr>
          <w:sz w:val="20"/>
        </w:rPr>
        <w:t>critic, disparager</w:t>
      </w:r>
    </w:p>
    <w:p w14:paraId="0BDB649A" w14:textId="77777777" w:rsidR="00376410" w:rsidRDefault="00503F39">
      <w:pPr>
        <w:spacing w:after="0"/>
      </w:pPr>
      <w:r>
        <w:rPr>
          <w:b/>
          <w:sz w:val="20"/>
        </w:rPr>
        <w:t xml:space="preserve">purpura ae  f: </w:t>
      </w:r>
      <w:r>
        <w:rPr>
          <w:sz w:val="20"/>
        </w:rPr>
        <w:t>purple color, purple, purple dye, purple-dyed cloth</w:t>
      </w:r>
    </w:p>
    <w:p w14:paraId="7AAF1234" w14:textId="77777777" w:rsidR="00376410" w:rsidRDefault="00503F39">
      <w:pPr>
        <w:spacing w:after="0"/>
      </w:pPr>
      <w:r>
        <w:rPr>
          <w:b/>
          <w:sz w:val="20"/>
        </w:rPr>
        <w:t xml:space="preserve">regal : </w:t>
      </w:r>
      <w:r>
        <w:rPr>
          <w:sz w:val="20"/>
        </w:rPr>
        <w:t>royal, regal</w:t>
      </w:r>
    </w:p>
    <w:p w14:paraId="295A3FD1" w14:textId="77777777" w:rsidR="00376410" w:rsidRDefault="00503F39">
      <w:pPr>
        <w:spacing w:after="0"/>
      </w:pPr>
      <w:r>
        <w:rPr>
          <w:b/>
          <w:sz w:val="20"/>
        </w:rPr>
        <w:t xml:space="preserve">renideo : </w:t>
      </w:r>
      <w:r>
        <w:rPr>
          <w:sz w:val="20"/>
        </w:rPr>
        <w:t>shining, gleaming</w:t>
      </w:r>
    </w:p>
    <w:p w14:paraId="064EF033" w14:textId="77777777" w:rsidR="00376410" w:rsidRDefault="00503F39">
      <w:pPr>
        <w:spacing w:after="0"/>
      </w:pPr>
      <w:r>
        <w:rPr>
          <w:b/>
          <w:sz w:val="20"/>
        </w:rPr>
        <w:t xml:space="preserve">sollemne : </w:t>
      </w:r>
      <w:r>
        <w:rPr>
          <w:sz w:val="20"/>
        </w:rPr>
        <w:t>solemn, ceremonial, sacred, in accordance w/religion/law, traditional/customary</w:t>
      </w:r>
    </w:p>
    <w:p w14:paraId="1D617BA4" w14:textId="77777777" w:rsidR="00376410" w:rsidRDefault="00503F39">
      <w:pPr>
        <w:spacing w:after="0"/>
      </w:pPr>
      <w:r>
        <w:rPr>
          <w:b/>
          <w:sz w:val="20"/>
        </w:rPr>
        <w:t xml:space="preserve">sputami : </w:t>
      </w:r>
      <w:r>
        <w:rPr>
          <w:sz w:val="20"/>
        </w:rPr>
        <w:t>spit, spit out</w:t>
      </w:r>
    </w:p>
    <w:p w14:paraId="3FD11560" w14:textId="77777777" w:rsidR="00376410" w:rsidRDefault="00503F39">
      <w:pPr>
        <w:spacing w:after="0"/>
      </w:pPr>
      <w:r>
        <w:rPr>
          <w:b/>
          <w:sz w:val="20"/>
        </w:rPr>
        <w:t xml:space="preserve">superbia ae  f: </w:t>
      </w:r>
      <w:r>
        <w:rPr>
          <w:sz w:val="20"/>
        </w:rPr>
        <w:t>arrogance, pride, haughtiness</w:t>
      </w:r>
    </w:p>
    <w:p w14:paraId="532DD2B3" w14:textId="77777777" w:rsidR="00376410" w:rsidRDefault="00503F39">
      <w:pPr>
        <w:spacing w:after="0"/>
      </w:pPr>
      <w:r>
        <w:rPr>
          <w:b/>
          <w:sz w:val="20"/>
        </w:rPr>
        <w:t xml:space="preserve">textam : </w:t>
      </w:r>
      <w:r>
        <w:rPr>
          <w:sz w:val="20"/>
        </w:rPr>
        <w:t>weave, plait (together), construct with elaborate care</w:t>
      </w:r>
    </w:p>
    <w:p w14:paraId="1FF8FA2A" w14:textId="77777777" w:rsidR="00376410" w:rsidRDefault="00376410">
      <w:pPr>
        <w:sectPr w:rsidR="00376410">
          <w:type w:val="continuous"/>
          <w:pgSz w:w="12240" w:h="15840"/>
          <w:pgMar w:top="720" w:right="1080" w:bottom="720" w:left="1080" w:header="720" w:footer="720" w:gutter="0"/>
          <w:cols w:num="2" w:space="720"/>
          <w:docGrid w:linePitch="360"/>
        </w:sectPr>
      </w:pPr>
    </w:p>
    <w:p w14:paraId="2DA1EEA2" w14:textId="77777777" w:rsidR="00376410" w:rsidRDefault="00503F39">
      <w:r>
        <w:br w:type="page"/>
      </w:r>
    </w:p>
    <w:p w14:paraId="384C7A5E" w14:textId="77777777" w:rsidR="00376410" w:rsidRDefault="00503F39">
      <w:r>
        <w:rPr>
          <w:sz w:val="24"/>
        </w:rPr>
        <w:lastRenderedPageBreak/>
        <w:t>textam, Mara</w:t>
      </w:r>
      <w:r>
        <w:rPr>
          <w:sz w:val="24"/>
        </w:rPr>
        <w:t>s nomine quidam inductus est ut appellant Christiani diaconus, cuius prolatae litterae scriptae Graeco sermone ad Tyrii textrini praepositum celerari speciem perurgebant quam autem non indicabant denique etiam idem ad usque discrimen vitae vexatus nihil fa</w:t>
      </w:r>
      <w:r>
        <w:rPr>
          <w:sz w:val="24"/>
        </w:rPr>
        <w:t>teri conpulsus est. 8. quaestione igitur per multiplices dilatata fortunas cum ambigerentur quaedam, non nulla levius actitata constaret, post multorum clades Apollinares ambo pater et filius in exilium acti cum ad locum Crateras nomine pervenissent, villa</w:t>
      </w:r>
      <w:r>
        <w:rPr>
          <w:sz w:val="24"/>
        </w:rPr>
        <w:t>m scilicet suam quae ab Antiochia vicensimo et quarto disiungitur lapide, ut mandatum est, fractis cruribus occiduntur. 9. post quorum necem nihilo lenius ferociens Gallus ut leo cadaveribus pastus multa huius modi scrutabatur. quae singula narrare non ref</w:t>
      </w:r>
      <w:r>
        <w:rPr>
          <w:sz w:val="24"/>
        </w:rPr>
        <w:t>ert, me professio</w:t>
      </w:r>
    </w:p>
    <w:p w14:paraId="68FF46DB" w14:textId="77777777" w:rsidR="00376410" w:rsidRDefault="00503F39">
      <w:pPr>
        <w:jc w:val="center"/>
      </w:pPr>
      <w:r>
        <w:t>———————————————————————————————————————</w:t>
      </w:r>
    </w:p>
    <w:p w14:paraId="244E302E" w14:textId="77777777" w:rsidR="00376410" w:rsidRDefault="00376410">
      <w:pPr>
        <w:sectPr w:rsidR="00376410">
          <w:type w:val="continuous"/>
          <w:pgSz w:w="12240" w:h="15840"/>
          <w:pgMar w:top="720" w:right="1080" w:bottom="720" w:left="1080" w:header="720" w:footer="720" w:gutter="0"/>
          <w:cols w:space="720"/>
          <w:docGrid w:linePitch="360"/>
        </w:sectPr>
      </w:pPr>
    </w:p>
    <w:p w14:paraId="669B0869" w14:textId="77777777" w:rsidR="00376410" w:rsidRDefault="00503F39">
      <w:pPr>
        <w:spacing w:after="0"/>
      </w:pPr>
      <w:r>
        <w:rPr>
          <w:b/>
          <w:sz w:val="20"/>
        </w:rPr>
        <w:t xml:space="preserve">Antiochea ae  f: </w:t>
      </w:r>
      <w:r>
        <w:rPr>
          <w:sz w:val="20"/>
        </w:rPr>
        <w:t>Antioch, (city in Roman Syria/modern Turkey)</w:t>
      </w:r>
    </w:p>
    <w:p w14:paraId="649E8AB8" w14:textId="77777777" w:rsidR="00376410" w:rsidRDefault="00503F39">
      <w:pPr>
        <w:spacing w:after="0"/>
      </w:pPr>
      <w:r>
        <w:rPr>
          <w:b/>
          <w:sz w:val="20"/>
        </w:rPr>
        <w:t xml:space="preserve">Apollinaris e : </w:t>
      </w:r>
      <w:r>
        <w:rPr>
          <w:sz w:val="20"/>
        </w:rPr>
        <w:t>sacred to Apollo, of Apollo (games)</w:t>
      </w:r>
    </w:p>
    <w:p w14:paraId="313CA83C" w14:textId="77777777" w:rsidR="00376410" w:rsidRDefault="00503F39">
      <w:pPr>
        <w:spacing w:after="0"/>
      </w:pPr>
      <w:r>
        <w:rPr>
          <w:b/>
          <w:sz w:val="20"/>
        </w:rPr>
        <w:t xml:space="preserve">Christianus a, um : </w:t>
      </w:r>
      <w:r>
        <w:rPr>
          <w:sz w:val="20"/>
        </w:rPr>
        <w:t>Christian/follower of Christ, Christian clergyman,</w:t>
      </w:r>
      <w:r>
        <w:rPr>
          <w:sz w:val="20"/>
        </w:rPr>
        <w:t xml:space="preserve"> Christianity (pl.) (Beesom)</w:t>
      </w:r>
    </w:p>
    <w:p w14:paraId="7F0ED524" w14:textId="77777777" w:rsidR="00376410" w:rsidRDefault="00503F39">
      <w:pPr>
        <w:spacing w:after="0"/>
      </w:pPr>
      <w:r>
        <w:rPr>
          <w:b/>
          <w:sz w:val="20"/>
        </w:rPr>
        <w:t xml:space="preserve">Graecum : </w:t>
      </w:r>
      <w:r>
        <w:rPr>
          <w:sz w:val="20"/>
        </w:rPr>
        <w:t>Greek, the Greeks (pl.)</w:t>
      </w:r>
    </w:p>
    <w:p w14:paraId="7713D3FD" w14:textId="77777777" w:rsidR="00376410" w:rsidRDefault="00503F39">
      <w:pPr>
        <w:spacing w:after="0"/>
      </w:pPr>
      <w:r>
        <w:rPr>
          <w:b/>
          <w:sz w:val="20"/>
        </w:rPr>
        <w:t xml:space="preserve">Tyrius a, um : </w:t>
      </w:r>
      <w:r>
        <w:rPr>
          <w:sz w:val="20"/>
        </w:rPr>
        <w:t>Tyre, (city on the Phoenician coast), (famous for crimson dye Tyrian purple)</w:t>
      </w:r>
    </w:p>
    <w:p w14:paraId="4EB89250" w14:textId="77777777" w:rsidR="00376410" w:rsidRDefault="00503F39">
      <w:pPr>
        <w:spacing w:after="0"/>
      </w:pPr>
      <w:r>
        <w:rPr>
          <w:b/>
          <w:sz w:val="20"/>
        </w:rPr>
        <w:t xml:space="preserve">actito āre : </w:t>
      </w:r>
      <w:r>
        <w:rPr>
          <w:sz w:val="20"/>
        </w:rPr>
        <w:t>act/plead frequently/repeatedly, take parts in play as actor, be actor in</w:t>
      </w:r>
    </w:p>
    <w:p w14:paraId="19D1D537" w14:textId="77777777" w:rsidR="00376410" w:rsidRDefault="00503F39">
      <w:pPr>
        <w:spacing w:after="0"/>
      </w:pPr>
      <w:r>
        <w:rPr>
          <w:b/>
          <w:sz w:val="20"/>
        </w:rPr>
        <w:t xml:space="preserve">ambago ĭnis  f: </w:t>
      </w:r>
      <w:r>
        <w:rPr>
          <w:sz w:val="20"/>
        </w:rPr>
        <w:t>hesitate, be in doubt, argue, dispute, contend, call in question, be at issue</w:t>
      </w:r>
    </w:p>
    <w:p w14:paraId="21ED63C4" w14:textId="77777777" w:rsidR="00376410" w:rsidRDefault="00503F39">
      <w:pPr>
        <w:spacing w:after="0"/>
      </w:pPr>
      <w:r>
        <w:rPr>
          <w:b/>
          <w:sz w:val="20"/>
        </w:rPr>
        <w:t xml:space="preserve">ambo bae, bo : </w:t>
      </w:r>
      <w:r>
        <w:rPr>
          <w:sz w:val="20"/>
        </w:rPr>
        <w:t>go round, visit in rotation, inspect, solicit, canvass, circle, embrace</w:t>
      </w:r>
    </w:p>
    <w:p w14:paraId="2B19264E" w14:textId="77777777" w:rsidR="00376410" w:rsidRDefault="00503F39">
      <w:pPr>
        <w:spacing w:after="0"/>
      </w:pPr>
      <w:r>
        <w:rPr>
          <w:b/>
          <w:sz w:val="20"/>
        </w:rPr>
        <w:t xml:space="preserve">cadaver ĕris  n: </w:t>
      </w:r>
      <w:r>
        <w:rPr>
          <w:sz w:val="20"/>
        </w:rPr>
        <w:t>corpse, cadaver, dead body, ruined city</w:t>
      </w:r>
    </w:p>
    <w:p w14:paraId="7EDF387A" w14:textId="77777777" w:rsidR="00376410" w:rsidRDefault="00503F39">
      <w:pPr>
        <w:spacing w:after="0"/>
      </w:pPr>
      <w:r>
        <w:rPr>
          <w:b/>
          <w:sz w:val="20"/>
        </w:rPr>
        <w:t xml:space="preserve">celeraris : </w:t>
      </w:r>
      <w:r>
        <w:rPr>
          <w:sz w:val="20"/>
        </w:rPr>
        <w:t>quicke</w:t>
      </w:r>
      <w:r>
        <w:rPr>
          <w:sz w:val="20"/>
        </w:rPr>
        <w:t>n/accelerate, make haste, act quickly/be quick, hasten, hurry, do quickly</w:t>
      </w:r>
    </w:p>
    <w:p w14:paraId="54869EB9" w14:textId="77777777" w:rsidR="00376410" w:rsidRDefault="00503F39">
      <w:pPr>
        <w:spacing w:after="0"/>
      </w:pPr>
      <w:r>
        <w:rPr>
          <w:b/>
          <w:sz w:val="20"/>
        </w:rPr>
        <w:t xml:space="preserve">clades is : </w:t>
      </w:r>
      <w:r>
        <w:rPr>
          <w:sz w:val="20"/>
        </w:rPr>
        <w:t>defeat, reverse, casualties, slaughter/carnage/devastation, ruins, dissolution</w:t>
      </w:r>
    </w:p>
    <w:p w14:paraId="4B840988" w14:textId="77777777" w:rsidR="00376410" w:rsidRDefault="00503F39">
      <w:pPr>
        <w:spacing w:after="0"/>
      </w:pPr>
      <w:r>
        <w:rPr>
          <w:b/>
          <w:sz w:val="20"/>
        </w:rPr>
        <w:t xml:space="preserve">con-pello : </w:t>
      </w:r>
      <w:r>
        <w:rPr>
          <w:sz w:val="20"/>
        </w:rPr>
        <w:t>meal, porridge, mush (used in sacrifice and given to sacred chickens)</w:t>
      </w:r>
    </w:p>
    <w:p w14:paraId="236E7695" w14:textId="77777777" w:rsidR="00376410" w:rsidRDefault="00503F39">
      <w:pPr>
        <w:spacing w:after="0"/>
      </w:pPr>
      <w:r>
        <w:rPr>
          <w:b/>
          <w:sz w:val="20"/>
        </w:rPr>
        <w:t>crus ūris</w:t>
      </w:r>
      <w:r>
        <w:rPr>
          <w:b/>
          <w:sz w:val="20"/>
        </w:rPr>
        <w:t xml:space="preserve">  n: </w:t>
      </w:r>
      <w:r>
        <w:rPr>
          <w:sz w:val="20"/>
        </w:rPr>
        <w:t>leg, shank, shin, main stem of shrub, stock, upright support of a bridge</w:t>
      </w:r>
    </w:p>
    <w:p w14:paraId="5FC7F33D" w14:textId="77777777" w:rsidR="00376410" w:rsidRDefault="00503F39">
      <w:pPr>
        <w:spacing w:after="0"/>
      </w:pPr>
      <w:r>
        <w:rPr>
          <w:b/>
          <w:sz w:val="20"/>
        </w:rPr>
        <w:t xml:space="preserve">diaconus i : </w:t>
      </w:r>
      <w:r>
        <w:rPr>
          <w:sz w:val="20"/>
        </w:rPr>
        <w:t>deacon, cleric of minor orders (first/highest level)</w:t>
      </w:r>
    </w:p>
    <w:p w14:paraId="14CB6572" w14:textId="77777777" w:rsidR="00376410" w:rsidRDefault="00503F39">
      <w:pPr>
        <w:spacing w:after="0"/>
      </w:pPr>
      <w:r>
        <w:rPr>
          <w:b/>
          <w:sz w:val="20"/>
        </w:rPr>
        <w:t xml:space="preserve">dilato āvi, ātum, 1  n: </w:t>
      </w:r>
      <w:r>
        <w:rPr>
          <w:sz w:val="20"/>
        </w:rPr>
        <w:t>widen/broaden, expand/enlarge/extend/spread/dilate, prolong, flatten/roll out</w:t>
      </w:r>
    </w:p>
    <w:p w14:paraId="59FF8AAC" w14:textId="77777777" w:rsidR="00376410" w:rsidRDefault="00503F39">
      <w:pPr>
        <w:spacing w:after="0"/>
      </w:pPr>
      <w:r>
        <w:rPr>
          <w:b/>
          <w:sz w:val="20"/>
        </w:rPr>
        <w:t xml:space="preserve">discrimen </w:t>
      </w:r>
      <w:r>
        <w:rPr>
          <w:b/>
          <w:sz w:val="20"/>
        </w:rPr>
        <w:t>ĭ</w:t>
      </w:r>
      <w:r>
        <w:rPr>
          <w:b/>
          <w:sz w:val="20"/>
        </w:rPr>
        <w:t xml:space="preserve">nis  n: </w:t>
      </w:r>
      <w:r>
        <w:rPr>
          <w:sz w:val="20"/>
        </w:rPr>
        <w:t>crisis, separating line, division, distinction, difference</w:t>
      </w:r>
    </w:p>
    <w:p w14:paraId="3B77D488" w14:textId="77777777" w:rsidR="00376410" w:rsidRDefault="00503F39">
      <w:pPr>
        <w:spacing w:after="0"/>
      </w:pPr>
      <w:r>
        <w:rPr>
          <w:b/>
          <w:sz w:val="20"/>
        </w:rPr>
        <w:t xml:space="preserve">exsilium ii  n: </w:t>
      </w:r>
      <w:r>
        <w:rPr>
          <w:sz w:val="20"/>
        </w:rPr>
        <w:t>exile, banishment, place of exile/retreat (L+S), exiles (pl.), those exiled</w:t>
      </w:r>
    </w:p>
    <w:p w14:paraId="7F213C65" w14:textId="77777777" w:rsidR="00376410" w:rsidRDefault="00503F39">
      <w:pPr>
        <w:spacing w:after="0"/>
      </w:pPr>
      <w:r>
        <w:rPr>
          <w:b/>
          <w:sz w:val="20"/>
        </w:rPr>
        <w:t xml:space="preserve">ferociens : </w:t>
      </w:r>
      <w:r>
        <w:rPr>
          <w:sz w:val="20"/>
        </w:rPr>
        <w:t>rampage, act in a fierce/violent/savage manner</w:t>
      </w:r>
    </w:p>
    <w:p w14:paraId="3916EA79" w14:textId="77777777" w:rsidR="00376410" w:rsidRDefault="00503F39">
      <w:pPr>
        <w:spacing w:after="0"/>
      </w:pPr>
      <w:r>
        <w:rPr>
          <w:b/>
          <w:sz w:val="20"/>
        </w:rPr>
        <w:t xml:space="preserve">indico1 āvi, ātum, āre : </w:t>
      </w:r>
      <w:r>
        <w:rPr>
          <w:sz w:val="20"/>
        </w:rPr>
        <w:t>point out, s</w:t>
      </w:r>
      <w:r>
        <w:rPr>
          <w:sz w:val="20"/>
        </w:rPr>
        <w:t>how, indicate, expose, betray, reveal, inform against, accuse</w:t>
      </w:r>
    </w:p>
    <w:p w14:paraId="3F2E007E" w14:textId="77777777" w:rsidR="00376410" w:rsidRDefault="00503F39">
      <w:pPr>
        <w:spacing w:after="0"/>
      </w:pPr>
      <w:r>
        <w:rPr>
          <w:b/>
          <w:sz w:val="20"/>
        </w:rPr>
        <w:t xml:space="preserve">lenis : </w:t>
      </w:r>
      <w:r>
        <w:rPr>
          <w:sz w:val="20"/>
        </w:rPr>
        <w:t>gently/mildly/lightly/slightly, w/gentle movement/incline, smoothly, moderately</w:t>
      </w:r>
    </w:p>
    <w:p w14:paraId="62D5C820" w14:textId="77777777" w:rsidR="00376410" w:rsidRDefault="00503F39">
      <w:pPr>
        <w:spacing w:after="0"/>
      </w:pPr>
      <w:r>
        <w:rPr>
          <w:b/>
          <w:sz w:val="20"/>
        </w:rPr>
        <w:t xml:space="preserve">leo : </w:t>
      </w:r>
      <w:r>
        <w:rPr>
          <w:sz w:val="20"/>
        </w:rPr>
        <w:t>lion</w:t>
      </w:r>
    </w:p>
    <w:p w14:paraId="3E6B521C" w14:textId="77777777" w:rsidR="00376410" w:rsidRDefault="00503F39">
      <w:pPr>
        <w:spacing w:after="0"/>
      </w:pPr>
      <w:r>
        <w:rPr>
          <w:b/>
          <w:sz w:val="20"/>
        </w:rPr>
        <w:t xml:space="preserve">multiplico āvi, ātum, 1 : </w:t>
      </w:r>
      <w:r>
        <w:rPr>
          <w:sz w:val="20"/>
        </w:rPr>
        <w:t xml:space="preserve">having many twists/turns, having many layers/thicknesses, many deep, </w:t>
      </w:r>
      <w:r>
        <w:rPr>
          <w:sz w:val="20"/>
        </w:rPr>
        <w:t>complex</w:t>
      </w:r>
    </w:p>
    <w:p w14:paraId="3639D7E3" w14:textId="77777777" w:rsidR="00376410" w:rsidRDefault="00503F39">
      <w:pPr>
        <w:spacing w:after="0"/>
      </w:pPr>
      <w:r>
        <w:rPr>
          <w:b/>
          <w:sz w:val="20"/>
        </w:rPr>
        <w:t xml:space="preserve">nex nĕcis  f: </w:t>
      </w:r>
      <w:r>
        <w:rPr>
          <w:sz w:val="20"/>
        </w:rPr>
        <w:t>death, murder</w:t>
      </w:r>
    </w:p>
    <w:p w14:paraId="641BDF87" w14:textId="77777777" w:rsidR="00376410" w:rsidRDefault="00503F39">
      <w:pPr>
        <w:spacing w:after="0"/>
      </w:pPr>
      <w:r>
        <w:rPr>
          <w:b/>
          <w:sz w:val="20"/>
        </w:rPr>
        <w:t xml:space="preserve">nihilum : </w:t>
      </w:r>
      <w:r>
        <w:rPr>
          <w:sz w:val="20"/>
        </w:rPr>
        <w:t>nothing, nothingness, which does not exist, something valueless, no respect</w:t>
      </w:r>
    </w:p>
    <w:p w14:paraId="1C5B2380" w14:textId="77777777" w:rsidR="00376410" w:rsidRDefault="00503F39">
      <w:pPr>
        <w:spacing w:after="0"/>
      </w:pPr>
      <w:r>
        <w:rPr>
          <w:b/>
          <w:sz w:val="20"/>
        </w:rPr>
        <w:t xml:space="preserve">pasco pāvi, pastum, 3  n: </w:t>
      </w:r>
      <w:r>
        <w:rPr>
          <w:sz w:val="20"/>
        </w:rPr>
        <w:t>pasture, feeding ground, pasturage</w:t>
      </w:r>
    </w:p>
    <w:p w14:paraId="6F6D96BA" w14:textId="77777777" w:rsidR="00376410" w:rsidRDefault="00503F39">
      <w:pPr>
        <w:spacing w:after="0"/>
      </w:pPr>
      <w:r>
        <w:rPr>
          <w:b/>
          <w:sz w:val="20"/>
        </w:rPr>
        <w:t xml:space="preserve">praepono pŏsui, pŏsĭtum, 3 : </w:t>
      </w:r>
      <w:r>
        <w:rPr>
          <w:sz w:val="20"/>
        </w:rPr>
        <w:t>overseer, commander</w:t>
      </w:r>
    </w:p>
    <w:p w14:paraId="5A3C445F" w14:textId="77777777" w:rsidR="00376410" w:rsidRDefault="00503F39">
      <w:pPr>
        <w:spacing w:after="0"/>
      </w:pPr>
      <w:r>
        <w:rPr>
          <w:b/>
          <w:sz w:val="20"/>
        </w:rPr>
        <w:t xml:space="preserve">professio ōnis  f: </w:t>
      </w:r>
      <w:r>
        <w:rPr>
          <w:sz w:val="20"/>
        </w:rPr>
        <w:t>profession</w:t>
      </w:r>
    </w:p>
    <w:p w14:paraId="5517D271" w14:textId="77777777" w:rsidR="00376410" w:rsidRDefault="00503F39">
      <w:pPr>
        <w:spacing w:after="0"/>
      </w:pPr>
      <w:r>
        <w:rPr>
          <w:b/>
          <w:sz w:val="20"/>
        </w:rPr>
        <w:t xml:space="preserve">scrutabatur : </w:t>
      </w:r>
      <w:r>
        <w:rPr>
          <w:sz w:val="20"/>
        </w:rPr>
        <w:t>search/probe/examine carefully/thoroughly, explore/scan/scrutinize/investigate</w:t>
      </w:r>
    </w:p>
    <w:p w14:paraId="0DF12267" w14:textId="77777777" w:rsidR="00376410" w:rsidRDefault="00503F39">
      <w:pPr>
        <w:spacing w:after="0"/>
      </w:pPr>
      <w:r>
        <w:rPr>
          <w:b/>
          <w:sz w:val="20"/>
        </w:rPr>
        <w:t xml:space="preserve">textam : </w:t>
      </w:r>
      <w:r>
        <w:rPr>
          <w:sz w:val="20"/>
        </w:rPr>
        <w:t>weave, plait (together), construct with elaborate care</w:t>
      </w:r>
    </w:p>
    <w:p w14:paraId="76C18BBA" w14:textId="77777777" w:rsidR="00376410" w:rsidRDefault="00503F39">
      <w:pPr>
        <w:spacing w:after="0"/>
      </w:pPr>
      <w:r>
        <w:rPr>
          <w:b/>
          <w:sz w:val="20"/>
        </w:rPr>
        <w:t xml:space="preserve">villa ae  f: </w:t>
      </w:r>
      <w:r>
        <w:rPr>
          <w:sz w:val="20"/>
        </w:rPr>
        <w:t xml:space="preserve">farm/country home/estate, large country residence/seat, </w:t>
      </w:r>
      <w:r>
        <w:rPr>
          <w:sz w:val="20"/>
        </w:rPr>
        <w:t>villa, village (L+S)</w:t>
      </w:r>
    </w:p>
    <w:p w14:paraId="7A1A5541" w14:textId="77777777" w:rsidR="00376410" w:rsidRDefault="00376410">
      <w:pPr>
        <w:sectPr w:rsidR="00376410">
          <w:type w:val="continuous"/>
          <w:pgSz w:w="12240" w:h="15840"/>
          <w:pgMar w:top="720" w:right="1080" w:bottom="720" w:left="1080" w:header="720" w:footer="720" w:gutter="0"/>
          <w:cols w:num="2" w:space="720"/>
          <w:docGrid w:linePitch="360"/>
        </w:sectPr>
      </w:pPr>
    </w:p>
    <w:p w14:paraId="5F459406" w14:textId="77777777" w:rsidR="00376410" w:rsidRDefault="00503F39">
      <w:r>
        <w:br w:type="page"/>
      </w:r>
    </w:p>
    <w:p w14:paraId="0B4C9C4D" w14:textId="77777777" w:rsidR="00376410" w:rsidRDefault="00503F39">
      <w:r>
        <w:rPr>
          <w:sz w:val="24"/>
        </w:rPr>
        <w:lastRenderedPageBreak/>
        <w:t>modum, quod evitandum est, excedamus. X 1. Haec dum oriens diu perferret, caeli reserato tepore Constantius consulatu suo septies et Caesaris ter egressus Arelate Valentiam petit, in Gundomadum et Vadomarium fratres A</w:t>
      </w:r>
      <w:r>
        <w:rPr>
          <w:sz w:val="24"/>
        </w:rPr>
        <w:t>lamannorum reges arma moturus, quorum crebris excursibus vastabantur confines limitibus terrae Gallorum. 2. dumque ibi diu moratur commeatus opperiens, quorum translationem ex Aquitania verni imbres solito crebriores prohibebant auctique torrentes, Hercula</w:t>
      </w:r>
      <w:r>
        <w:rPr>
          <w:sz w:val="24"/>
        </w:rPr>
        <w:t>nus advenit protector domesticus, Hermogenis ex magistro equitum filius, apud Constantinopolim, ut supra rettulimus, populari quondam turbela discerpti. quo verissime referente quae Gallus egerat, damnis super praeteritis maerens et futurorum timore suspen</w:t>
      </w:r>
      <w:r>
        <w:rPr>
          <w:sz w:val="24"/>
        </w:rPr>
        <w:t>sus angorem animi quam diu potuit emendabat. 3. miles tamen interea omnis apud</w:t>
      </w:r>
    </w:p>
    <w:p w14:paraId="1514DB97" w14:textId="77777777" w:rsidR="00376410" w:rsidRDefault="00503F39">
      <w:pPr>
        <w:jc w:val="center"/>
      </w:pPr>
      <w:r>
        <w:t>———————————————————————————————————————</w:t>
      </w:r>
    </w:p>
    <w:p w14:paraId="5C38EA60" w14:textId="77777777" w:rsidR="00376410" w:rsidRDefault="00376410">
      <w:pPr>
        <w:sectPr w:rsidR="00376410">
          <w:type w:val="continuous"/>
          <w:pgSz w:w="12240" w:h="15840"/>
          <w:pgMar w:top="720" w:right="1080" w:bottom="720" w:left="1080" w:header="720" w:footer="720" w:gutter="0"/>
          <w:cols w:space="720"/>
          <w:docGrid w:linePitch="360"/>
        </w:sectPr>
      </w:pPr>
    </w:p>
    <w:p w14:paraId="0E843966" w14:textId="77777777" w:rsidR="00376410" w:rsidRDefault="00503F39">
      <w:pPr>
        <w:spacing w:after="0"/>
      </w:pPr>
      <w:r>
        <w:rPr>
          <w:b/>
          <w:sz w:val="20"/>
        </w:rPr>
        <w:t xml:space="preserve">Aquitania ae  f: </w:t>
      </w:r>
      <w:r>
        <w:rPr>
          <w:sz w:val="20"/>
        </w:rPr>
        <w:t>Aquitania, one of the divisions of Gaul/France (southwest)</w:t>
      </w:r>
    </w:p>
    <w:p w14:paraId="019AAD57" w14:textId="77777777" w:rsidR="00376410" w:rsidRDefault="00503F39">
      <w:pPr>
        <w:spacing w:after="0"/>
      </w:pPr>
      <w:r>
        <w:rPr>
          <w:b/>
          <w:sz w:val="20"/>
        </w:rPr>
        <w:t xml:space="preserve">Constantinopolim : </w:t>
      </w:r>
      <w:r>
        <w:rPr>
          <w:sz w:val="20"/>
        </w:rPr>
        <w:t xml:space="preserve">Constantinople </w:t>
      </w:r>
      <w:r>
        <w:rPr>
          <w:sz w:val="20"/>
        </w:rPr>
        <w:t>(elsewhen Byzantium or Istanbul)</w:t>
      </w:r>
    </w:p>
    <w:p w14:paraId="25F88752" w14:textId="77777777" w:rsidR="00376410" w:rsidRDefault="00503F39">
      <w:pPr>
        <w:spacing w:after="0"/>
      </w:pPr>
      <w:r>
        <w:rPr>
          <w:b/>
          <w:sz w:val="20"/>
        </w:rPr>
        <w:t xml:space="preserve">Constantius ii  m: </w:t>
      </w:r>
      <w:r>
        <w:rPr>
          <w:sz w:val="20"/>
        </w:rPr>
        <w:t>Constantius, (Emperor Constantius I 305-306, II 337-361, III 421)</w:t>
      </w:r>
    </w:p>
    <w:p w14:paraId="4A6C2EC7" w14:textId="77777777" w:rsidR="00376410" w:rsidRDefault="00503F39">
      <w:pPr>
        <w:spacing w:after="0"/>
      </w:pPr>
      <w:r>
        <w:rPr>
          <w:b/>
          <w:sz w:val="20"/>
        </w:rPr>
        <w:t xml:space="preserve">angor ōris  m: </w:t>
      </w:r>
      <w:r>
        <w:rPr>
          <w:sz w:val="20"/>
        </w:rPr>
        <w:t>suffocation, choking, strangulation, mental distress, anxiety, anguish, vexation</w:t>
      </w:r>
    </w:p>
    <w:p w14:paraId="334B7367" w14:textId="77777777" w:rsidR="00376410" w:rsidRDefault="00503F39">
      <w:pPr>
        <w:spacing w:after="0"/>
      </w:pPr>
      <w:r>
        <w:rPr>
          <w:b/>
          <w:sz w:val="20"/>
        </w:rPr>
        <w:t xml:space="preserve">commeatus ūs  m: </w:t>
      </w:r>
      <w:r>
        <w:rPr>
          <w:sz w:val="20"/>
        </w:rPr>
        <w:t>supplies/provisions, good</w:t>
      </w:r>
      <w:r>
        <w:rPr>
          <w:sz w:val="20"/>
        </w:rPr>
        <w:t>s, voyage, passage, convoy/caravan, furlough/leave</w:t>
      </w:r>
    </w:p>
    <w:p w14:paraId="7097162C" w14:textId="77777777" w:rsidR="00376410" w:rsidRDefault="00503F39">
      <w:pPr>
        <w:spacing w:after="0"/>
      </w:pPr>
      <w:r>
        <w:rPr>
          <w:b/>
          <w:sz w:val="20"/>
        </w:rPr>
        <w:t xml:space="preserve">confinis a, um : </w:t>
      </w:r>
      <w:r>
        <w:rPr>
          <w:sz w:val="20"/>
        </w:rPr>
        <w:t>boundary, border, border-line, confine, neighborhood (L+S)</w:t>
      </w:r>
    </w:p>
    <w:p w14:paraId="6F3A9B6E" w14:textId="77777777" w:rsidR="00376410" w:rsidRDefault="00503F39">
      <w:pPr>
        <w:spacing w:after="0"/>
      </w:pPr>
      <w:r>
        <w:rPr>
          <w:b/>
          <w:sz w:val="20"/>
        </w:rPr>
        <w:t xml:space="preserve">consulatus ūs  m: </w:t>
      </w:r>
      <w:r>
        <w:rPr>
          <w:sz w:val="20"/>
        </w:rPr>
        <w:t>consulship/consulate, (term of) office of consul, actions/acts as consul</w:t>
      </w:r>
    </w:p>
    <w:p w14:paraId="3669B822" w14:textId="77777777" w:rsidR="00376410" w:rsidRDefault="00503F39">
      <w:pPr>
        <w:spacing w:after="0"/>
      </w:pPr>
      <w:r>
        <w:rPr>
          <w:b/>
          <w:sz w:val="20"/>
        </w:rPr>
        <w:t xml:space="preserve">damnum i  n: </w:t>
      </w:r>
      <w:r>
        <w:rPr>
          <w:sz w:val="20"/>
        </w:rPr>
        <w:t>financial/property/physic</w:t>
      </w:r>
      <w:r>
        <w:rPr>
          <w:sz w:val="20"/>
        </w:rPr>
        <w:t>al loss/damage/injury, forfeiture/fine, lost possession</w:t>
      </w:r>
    </w:p>
    <w:p w14:paraId="10C9BCDB" w14:textId="77777777" w:rsidR="00376410" w:rsidRDefault="00503F39">
      <w:pPr>
        <w:spacing w:after="0"/>
      </w:pPr>
      <w:r>
        <w:rPr>
          <w:b/>
          <w:sz w:val="20"/>
        </w:rPr>
        <w:t xml:space="preserve">discerpo psi, ptum, 3 : </w:t>
      </w:r>
      <w:r>
        <w:rPr>
          <w:sz w:val="20"/>
        </w:rPr>
        <w:t>pluck or tear in pieces, rend, mutilate, mangle</w:t>
      </w:r>
    </w:p>
    <w:p w14:paraId="265EE27F" w14:textId="77777777" w:rsidR="00376410" w:rsidRDefault="00503F39">
      <w:pPr>
        <w:spacing w:after="0"/>
      </w:pPr>
      <w:r>
        <w:rPr>
          <w:b/>
          <w:sz w:val="20"/>
        </w:rPr>
        <w:t xml:space="preserve">domesticus a, um : </w:t>
      </w:r>
      <w:r>
        <w:rPr>
          <w:sz w:val="20"/>
        </w:rPr>
        <w:t>domestics (pl.), those of the household</w:t>
      </w:r>
    </w:p>
    <w:p w14:paraId="2123D9D0" w14:textId="77777777" w:rsidR="00376410" w:rsidRDefault="00503F39">
      <w:pPr>
        <w:spacing w:after="0"/>
      </w:pPr>
      <w:r>
        <w:rPr>
          <w:b/>
          <w:sz w:val="20"/>
        </w:rPr>
        <w:t xml:space="preserve">egredior gressus, 3 : </w:t>
      </w:r>
      <w:r>
        <w:rPr>
          <w:sz w:val="20"/>
        </w:rPr>
        <w:t>landing place, egress, departure, flight, landi</w:t>
      </w:r>
      <w:r>
        <w:rPr>
          <w:sz w:val="20"/>
        </w:rPr>
        <w:t>ng, mouth (of a river)</w:t>
      </w:r>
    </w:p>
    <w:p w14:paraId="7767B276" w14:textId="77777777" w:rsidR="00376410" w:rsidRDefault="00503F39">
      <w:pPr>
        <w:spacing w:after="0"/>
      </w:pPr>
      <w:r>
        <w:rPr>
          <w:b/>
          <w:sz w:val="20"/>
        </w:rPr>
        <w:t xml:space="preserve">emendabat : </w:t>
      </w:r>
      <w:r>
        <w:rPr>
          <w:sz w:val="20"/>
        </w:rPr>
        <w:t>correct, emend, repair, improve, free from errors</w:t>
      </w:r>
    </w:p>
    <w:p w14:paraId="60365805" w14:textId="77777777" w:rsidR="00376410" w:rsidRDefault="00503F39">
      <w:pPr>
        <w:spacing w:after="0"/>
      </w:pPr>
      <w:r>
        <w:rPr>
          <w:b/>
          <w:sz w:val="20"/>
        </w:rPr>
        <w:t xml:space="preserve">evito1 āvi, ātum, 1 : </w:t>
      </w:r>
      <w:r>
        <w:rPr>
          <w:sz w:val="20"/>
        </w:rPr>
        <w:t>shun, avoid</w:t>
      </w:r>
    </w:p>
    <w:p w14:paraId="1FDB9B19" w14:textId="77777777" w:rsidR="00376410" w:rsidRDefault="00503F39">
      <w:pPr>
        <w:spacing w:after="0"/>
      </w:pPr>
      <w:r>
        <w:rPr>
          <w:b/>
          <w:sz w:val="20"/>
        </w:rPr>
        <w:t xml:space="preserve">excedo cessi, cessum, 3 : </w:t>
      </w:r>
      <w:r>
        <w:rPr>
          <w:sz w:val="20"/>
        </w:rPr>
        <w:t>pass, withdraw, exceed, go away/out/beyond, die</w:t>
      </w:r>
    </w:p>
    <w:p w14:paraId="46D9DB68" w14:textId="77777777" w:rsidR="00376410" w:rsidRDefault="00503F39">
      <w:pPr>
        <w:spacing w:after="0"/>
      </w:pPr>
      <w:r>
        <w:rPr>
          <w:b/>
          <w:sz w:val="20"/>
        </w:rPr>
        <w:t xml:space="preserve">excursus2 ūs  m: </w:t>
      </w:r>
      <w:r>
        <w:rPr>
          <w:sz w:val="20"/>
        </w:rPr>
        <w:t>running forth, onset, charge, excursion, sally</w:t>
      </w:r>
      <w:r>
        <w:rPr>
          <w:sz w:val="20"/>
        </w:rPr>
        <w:t>, sudden raid</w:t>
      </w:r>
    </w:p>
    <w:p w14:paraId="2EC31001" w14:textId="77777777" w:rsidR="00376410" w:rsidRDefault="00503F39">
      <w:pPr>
        <w:spacing w:after="0"/>
      </w:pPr>
      <w:r>
        <w:rPr>
          <w:b/>
          <w:sz w:val="20"/>
        </w:rPr>
        <w:t xml:space="preserve">imber bris : </w:t>
      </w:r>
      <w:r>
        <w:rPr>
          <w:sz w:val="20"/>
        </w:rPr>
        <w:t>rain, shower, storm, shower of liquid/snow/hail/missiles, water (in general)</w:t>
      </w:r>
    </w:p>
    <w:p w14:paraId="0C49CD6F" w14:textId="77777777" w:rsidR="00376410" w:rsidRDefault="00503F39">
      <w:pPr>
        <w:spacing w:after="0"/>
      </w:pPr>
      <w:r>
        <w:rPr>
          <w:b/>
          <w:sz w:val="20"/>
        </w:rPr>
        <w:t xml:space="preserve">interea : </w:t>
      </w:r>
      <w:r>
        <w:rPr>
          <w:sz w:val="20"/>
        </w:rPr>
        <w:t>meanwhile</w:t>
      </w:r>
    </w:p>
    <w:p w14:paraId="065AD15A" w14:textId="77777777" w:rsidR="00376410" w:rsidRDefault="00503F39">
      <w:pPr>
        <w:spacing w:after="0"/>
      </w:pPr>
      <w:r>
        <w:rPr>
          <w:b/>
          <w:sz w:val="20"/>
        </w:rPr>
        <w:t xml:space="preserve">limes ĭtis  m: </w:t>
      </w:r>
      <w:r>
        <w:rPr>
          <w:sz w:val="20"/>
        </w:rPr>
        <w:t>path, track, limit, strip of uncultivated ground marking boundary</w:t>
      </w:r>
    </w:p>
    <w:p w14:paraId="651E1BBF" w14:textId="77777777" w:rsidR="00376410" w:rsidRDefault="00503F39">
      <w:pPr>
        <w:spacing w:after="0"/>
      </w:pPr>
      <w:r>
        <w:rPr>
          <w:b/>
          <w:sz w:val="20"/>
        </w:rPr>
        <w:t xml:space="preserve">maereo ēre : </w:t>
      </w:r>
      <w:r>
        <w:rPr>
          <w:sz w:val="20"/>
        </w:rPr>
        <w:t>sad, melancholy, mournful, gloomy woef</w:t>
      </w:r>
      <w:r>
        <w:rPr>
          <w:sz w:val="20"/>
        </w:rPr>
        <w:t>ul, doleful, mourning, lamenting (L+S)</w:t>
      </w:r>
    </w:p>
    <w:p w14:paraId="4F1B551D" w14:textId="77777777" w:rsidR="00376410" w:rsidRDefault="00503F39">
      <w:pPr>
        <w:spacing w:after="0"/>
      </w:pPr>
      <w:r>
        <w:rPr>
          <w:b/>
          <w:sz w:val="20"/>
        </w:rPr>
        <w:t xml:space="preserve">moror : </w:t>
      </w:r>
      <w:r>
        <w:rPr>
          <w:sz w:val="20"/>
        </w:rPr>
        <w:t>delay, stay, stay behind, devote attention to</w:t>
      </w:r>
    </w:p>
    <w:p w14:paraId="669D147F" w14:textId="77777777" w:rsidR="00376410" w:rsidRDefault="00503F39">
      <w:pPr>
        <w:spacing w:after="0"/>
      </w:pPr>
      <w:r>
        <w:rPr>
          <w:b/>
          <w:sz w:val="20"/>
        </w:rPr>
        <w:t xml:space="preserve">opperior pĕrītus and pertus, 4 : </w:t>
      </w:r>
      <w:r>
        <w:rPr>
          <w:sz w:val="20"/>
        </w:rPr>
        <w:t>wait (for), await</w:t>
      </w:r>
    </w:p>
    <w:p w14:paraId="3328399C" w14:textId="77777777" w:rsidR="00376410" w:rsidRDefault="00503F39">
      <w:pPr>
        <w:spacing w:after="0"/>
      </w:pPr>
      <w:r>
        <w:rPr>
          <w:b/>
          <w:sz w:val="20"/>
        </w:rPr>
        <w:t xml:space="preserve">perfero tŭli, lātum, ferre : </w:t>
      </w:r>
      <w:r>
        <w:rPr>
          <w:sz w:val="20"/>
        </w:rPr>
        <w:t>carry through, bear, endure to the end, suffer, announce</w:t>
      </w:r>
    </w:p>
    <w:p w14:paraId="2936D79C" w14:textId="77777777" w:rsidR="00376410" w:rsidRDefault="00503F39">
      <w:pPr>
        <w:spacing w:after="0"/>
      </w:pPr>
      <w:r>
        <w:rPr>
          <w:b/>
          <w:sz w:val="20"/>
        </w:rPr>
        <w:t xml:space="preserve">populor ātus : </w:t>
      </w:r>
      <w:r>
        <w:rPr>
          <w:sz w:val="20"/>
        </w:rPr>
        <w:t>compatriot,</w:t>
      </w:r>
      <w:r>
        <w:rPr>
          <w:sz w:val="20"/>
        </w:rPr>
        <w:t xml:space="preserve"> fellow citizen/from same community, partner/associate, inhabitant</w:t>
      </w:r>
    </w:p>
    <w:p w14:paraId="37FA4F84" w14:textId="77777777" w:rsidR="00376410" w:rsidRDefault="00503F39">
      <w:pPr>
        <w:spacing w:after="0"/>
      </w:pPr>
      <w:r>
        <w:rPr>
          <w:b/>
          <w:sz w:val="20"/>
        </w:rPr>
        <w:t xml:space="preserve">protector ōris  m: </w:t>
      </w:r>
      <w:r>
        <w:rPr>
          <w:sz w:val="20"/>
        </w:rPr>
        <w:t>protector, guardian, defender, member of corps of guards (Souter)</w:t>
      </w:r>
    </w:p>
    <w:p w14:paraId="18C95E9C" w14:textId="77777777" w:rsidR="00376410" w:rsidRDefault="00503F39">
      <w:pPr>
        <w:spacing w:after="0"/>
      </w:pPr>
      <w:r>
        <w:rPr>
          <w:b/>
          <w:sz w:val="20"/>
        </w:rPr>
        <w:t xml:space="preserve">resero2 āvi, ātum, 1 : </w:t>
      </w:r>
      <w:r>
        <w:rPr>
          <w:sz w:val="20"/>
        </w:rPr>
        <w:t xml:space="preserve">open up, unseal, unbar (gate/door), unfasten, make accessible, uncover, </w:t>
      </w:r>
      <w:r>
        <w:rPr>
          <w:sz w:val="20"/>
        </w:rPr>
        <w:t>expose</w:t>
      </w:r>
    </w:p>
    <w:p w14:paraId="003F507B" w14:textId="77777777" w:rsidR="00376410" w:rsidRDefault="00503F39">
      <w:pPr>
        <w:spacing w:after="0"/>
      </w:pPr>
      <w:r>
        <w:rPr>
          <w:b/>
          <w:sz w:val="20"/>
        </w:rPr>
        <w:t xml:space="preserve">septies : </w:t>
      </w:r>
      <w:r>
        <w:rPr>
          <w:sz w:val="20"/>
        </w:rPr>
        <w:t>seven times</w:t>
      </w:r>
    </w:p>
    <w:p w14:paraId="17FF2EF1" w14:textId="77777777" w:rsidR="00376410" w:rsidRDefault="00503F39">
      <w:pPr>
        <w:spacing w:after="0"/>
      </w:pPr>
      <w:r>
        <w:rPr>
          <w:b/>
          <w:sz w:val="20"/>
        </w:rPr>
        <w:t xml:space="preserve">suspendo di, sum, 3 : </w:t>
      </w:r>
      <w:r>
        <w:rPr>
          <w:sz w:val="20"/>
        </w:rPr>
        <w:t>hang up, suspend</w:t>
      </w:r>
    </w:p>
    <w:p w14:paraId="33B88621" w14:textId="77777777" w:rsidR="00376410" w:rsidRDefault="00503F39">
      <w:pPr>
        <w:spacing w:after="0"/>
      </w:pPr>
      <w:r>
        <w:rPr>
          <w:b/>
          <w:sz w:val="20"/>
        </w:rPr>
        <w:t xml:space="preserve">tepor ōris  m: </w:t>
      </w:r>
      <w:r>
        <w:rPr>
          <w:sz w:val="20"/>
        </w:rPr>
        <w:t>warmth, mild heat</w:t>
      </w:r>
    </w:p>
    <w:p w14:paraId="48FE7922" w14:textId="77777777" w:rsidR="00376410" w:rsidRDefault="00503F39">
      <w:pPr>
        <w:spacing w:after="0"/>
      </w:pPr>
      <w:r>
        <w:rPr>
          <w:b/>
          <w:sz w:val="20"/>
        </w:rPr>
        <w:t xml:space="preserve">ter : </w:t>
      </w:r>
      <w:r>
        <w:rPr>
          <w:sz w:val="20"/>
        </w:rPr>
        <w:t>three times, on three occasions</w:t>
      </w:r>
    </w:p>
    <w:p w14:paraId="6579F4E7" w14:textId="77777777" w:rsidR="00376410" w:rsidRDefault="00503F39">
      <w:pPr>
        <w:spacing w:after="0"/>
      </w:pPr>
      <w:r>
        <w:rPr>
          <w:b/>
          <w:sz w:val="20"/>
        </w:rPr>
        <w:t xml:space="preserve">torreo torrui, tostum : </w:t>
      </w:r>
      <w:r>
        <w:rPr>
          <w:sz w:val="20"/>
        </w:rPr>
        <w:t>torrent, rushing stream</w:t>
      </w:r>
    </w:p>
    <w:p w14:paraId="12B51CCF" w14:textId="77777777" w:rsidR="00376410" w:rsidRDefault="00503F39">
      <w:pPr>
        <w:spacing w:after="0"/>
      </w:pPr>
      <w:r>
        <w:rPr>
          <w:b/>
          <w:sz w:val="20"/>
        </w:rPr>
        <w:t xml:space="preserve">translatio ōnis  f: </w:t>
      </w:r>
      <w:r>
        <w:rPr>
          <w:sz w:val="20"/>
        </w:rPr>
        <w:t>transportation/transference, transfer to another, change of venue, translation</w:t>
      </w:r>
    </w:p>
    <w:p w14:paraId="491EF156" w14:textId="77777777" w:rsidR="00376410" w:rsidRDefault="00503F39">
      <w:pPr>
        <w:spacing w:after="0"/>
      </w:pPr>
      <w:r>
        <w:rPr>
          <w:b/>
          <w:sz w:val="20"/>
        </w:rPr>
        <w:t xml:space="preserve">turbela : </w:t>
      </w:r>
      <w:r>
        <w:rPr>
          <w:sz w:val="20"/>
        </w:rPr>
        <w:t>bustle, small crowd, (turbella)</w:t>
      </w:r>
    </w:p>
    <w:p w14:paraId="431D5CAA" w14:textId="77777777" w:rsidR="00376410" w:rsidRDefault="00503F39">
      <w:pPr>
        <w:spacing w:after="0"/>
      </w:pPr>
      <w:r>
        <w:rPr>
          <w:b/>
          <w:sz w:val="20"/>
        </w:rPr>
        <w:t xml:space="preserve">vasto āvi, ātum, 1 : </w:t>
      </w:r>
      <w:r>
        <w:rPr>
          <w:sz w:val="20"/>
        </w:rPr>
        <w:t>lay waste, ravage, devastate</w:t>
      </w:r>
    </w:p>
    <w:p w14:paraId="5878B93A" w14:textId="77777777" w:rsidR="00376410" w:rsidRDefault="00376410">
      <w:pPr>
        <w:sectPr w:rsidR="00376410">
          <w:type w:val="continuous"/>
          <w:pgSz w:w="12240" w:h="15840"/>
          <w:pgMar w:top="720" w:right="1080" w:bottom="720" w:left="1080" w:header="720" w:footer="720" w:gutter="0"/>
          <w:cols w:num="2" w:space="720"/>
          <w:docGrid w:linePitch="360"/>
        </w:sectPr>
      </w:pPr>
    </w:p>
    <w:p w14:paraId="2A66CD40" w14:textId="77777777" w:rsidR="00376410" w:rsidRDefault="00503F39">
      <w:r>
        <w:br w:type="page"/>
      </w:r>
    </w:p>
    <w:p w14:paraId="44DCC84C" w14:textId="77777777" w:rsidR="00376410" w:rsidRDefault="00503F39">
      <w:r>
        <w:rPr>
          <w:sz w:val="24"/>
        </w:rPr>
        <w:lastRenderedPageBreak/>
        <w:t>Cabillona collectus morarum inpatiens saeviebat hoc inritatior, quo</w:t>
      </w:r>
      <w:r>
        <w:rPr>
          <w:sz w:val="24"/>
        </w:rPr>
        <w:t>d nec subsidia vivendi suppeterent alimentis nondum ex usu translatis. 4. unde Rufinus ea tempestate praefectus praetorio ad discrimen trusus est ultimum. ire enim ipse compellebatur ad militem, quem exagitabat inopia simul et feritas, et alioqui coalito m</w:t>
      </w:r>
      <w:r>
        <w:rPr>
          <w:sz w:val="24"/>
        </w:rPr>
        <w:t>ore in ordinarias dignitates asperum semper et saevum, ut satisfaceret atque monstraret, quam ob causam annonae convectio sit impedita. 5. quod opera consulta cogitabatur astute, ut hoc insidiarum genere Galli periret avunculus, ne eum ut praepotens acuere</w:t>
      </w:r>
      <w:r>
        <w:rPr>
          <w:sz w:val="24"/>
        </w:rPr>
        <w:t>t in fiduciam exitiosa coeptantem. verum navata est opera diligens hocque dilato Eusebius praepositus cubiculi missus est Cabillona aurum cum se perferens, quo per turbulentos seditionum concitores occultius distributo et tumor</w:t>
      </w:r>
    </w:p>
    <w:p w14:paraId="64FCE05A" w14:textId="77777777" w:rsidR="00376410" w:rsidRDefault="00503F39">
      <w:pPr>
        <w:jc w:val="center"/>
      </w:pPr>
      <w:r>
        <w:t>————————————————————————————</w:t>
      </w:r>
      <w:r>
        <w:t>———————————</w:t>
      </w:r>
    </w:p>
    <w:p w14:paraId="5437C73E" w14:textId="77777777" w:rsidR="00376410" w:rsidRDefault="00376410">
      <w:pPr>
        <w:sectPr w:rsidR="00376410">
          <w:type w:val="continuous"/>
          <w:pgSz w:w="12240" w:h="15840"/>
          <w:pgMar w:top="720" w:right="1080" w:bottom="720" w:left="1080" w:header="720" w:footer="720" w:gutter="0"/>
          <w:cols w:space="720"/>
          <w:docGrid w:linePitch="360"/>
        </w:sectPr>
      </w:pPr>
    </w:p>
    <w:p w14:paraId="7AE37A99" w14:textId="77777777" w:rsidR="00376410" w:rsidRDefault="00503F39">
      <w:pPr>
        <w:spacing w:after="0"/>
      </w:pPr>
      <w:r>
        <w:rPr>
          <w:b/>
          <w:sz w:val="20"/>
        </w:rPr>
        <w:t xml:space="preserve">Eusebius ii  m: </w:t>
      </w:r>
      <w:r>
        <w:rPr>
          <w:sz w:val="20"/>
        </w:rPr>
        <w:t>Eusebius, (Bishop of Caesarea, 260-341, "Historia Ecclesiatica"), (Pope 310)</w:t>
      </w:r>
    </w:p>
    <w:p w14:paraId="03E34110" w14:textId="77777777" w:rsidR="00376410" w:rsidRDefault="00503F39">
      <w:pPr>
        <w:spacing w:after="0"/>
      </w:pPr>
      <w:r>
        <w:rPr>
          <w:b/>
          <w:sz w:val="20"/>
        </w:rPr>
        <w:t xml:space="preserve">Rufinus : </w:t>
      </w:r>
      <w:r>
        <w:rPr>
          <w:sz w:val="20"/>
        </w:rPr>
        <w:t>Rufinus, (St./Bishop of Assisi), (other Saints), (friend/enemy of Jerome)</w:t>
      </w:r>
    </w:p>
    <w:p w14:paraId="4043B17E" w14:textId="77777777" w:rsidR="00376410" w:rsidRDefault="00503F39">
      <w:pPr>
        <w:spacing w:after="0"/>
      </w:pPr>
      <w:r>
        <w:rPr>
          <w:b/>
          <w:sz w:val="20"/>
        </w:rPr>
        <w:t xml:space="preserve">acuo ui, ūtum, 3 : </w:t>
      </w:r>
      <w:r>
        <w:rPr>
          <w:sz w:val="20"/>
        </w:rPr>
        <w:t>accentuate</w:t>
      </w:r>
    </w:p>
    <w:p w14:paraId="7FFD0ED4" w14:textId="77777777" w:rsidR="00376410" w:rsidRDefault="00503F39">
      <w:pPr>
        <w:spacing w:after="0"/>
      </w:pPr>
      <w:r>
        <w:rPr>
          <w:b/>
          <w:sz w:val="20"/>
        </w:rPr>
        <w:t xml:space="preserve">alimentum i  n: </w:t>
      </w:r>
      <w:r>
        <w:rPr>
          <w:sz w:val="20"/>
        </w:rPr>
        <w:t>food/no</w:t>
      </w:r>
      <w:r>
        <w:rPr>
          <w:sz w:val="20"/>
        </w:rPr>
        <w:t>urishment, provisions, sustenance, maintenance, livelihood, alms, fuel</w:t>
      </w:r>
    </w:p>
    <w:p w14:paraId="2A2ED5FA" w14:textId="77777777" w:rsidR="00376410" w:rsidRDefault="00503F39">
      <w:pPr>
        <w:spacing w:after="0"/>
      </w:pPr>
      <w:r>
        <w:rPr>
          <w:b/>
          <w:sz w:val="20"/>
        </w:rPr>
        <w:t xml:space="preserve">alioqui but if they are genuine : </w:t>
      </w:r>
      <w:r>
        <w:rPr>
          <w:sz w:val="20"/>
        </w:rPr>
        <w:t>otherwise, in other/some respects, besides, else, in any case, in general</w:t>
      </w:r>
    </w:p>
    <w:p w14:paraId="61D38E24" w14:textId="77777777" w:rsidR="00376410" w:rsidRDefault="00503F39">
      <w:pPr>
        <w:spacing w:after="0"/>
      </w:pPr>
      <w:r>
        <w:rPr>
          <w:b/>
          <w:sz w:val="20"/>
        </w:rPr>
        <w:t xml:space="preserve">annona ae  f: </w:t>
      </w:r>
      <w:r>
        <w:rPr>
          <w:sz w:val="20"/>
        </w:rPr>
        <w:t>year's produce, provisions, allotment/rations, wheat/food, pric</w:t>
      </w:r>
      <w:r>
        <w:rPr>
          <w:sz w:val="20"/>
        </w:rPr>
        <w:t>e of grain/food</w:t>
      </w:r>
    </w:p>
    <w:p w14:paraId="0C00EF5F" w14:textId="77777777" w:rsidR="00376410" w:rsidRDefault="00503F39">
      <w:pPr>
        <w:spacing w:after="0"/>
      </w:pPr>
      <w:r>
        <w:rPr>
          <w:b/>
          <w:sz w:val="20"/>
        </w:rPr>
        <w:t xml:space="preserve">asperum : </w:t>
      </w:r>
      <w:r>
        <w:rPr>
          <w:sz w:val="20"/>
        </w:rPr>
        <w:t>uneven/rough/harsh place/land, adversity, difficulties (esp. pl.)</w:t>
      </w:r>
    </w:p>
    <w:p w14:paraId="1AEBBF65" w14:textId="77777777" w:rsidR="00376410" w:rsidRDefault="00503F39">
      <w:pPr>
        <w:spacing w:after="0"/>
      </w:pPr>
      <w:r>
        <w:rPr>
          <w:b/>
          <w:sz w:val="20"/>
        </w:rPr>
        <w:t xml:space="preserve">astus : </w:t>
      </w:r>
      <w:r>
        <w:rPr>
          <w:sz w:val="20"/>
        </w:rPr>
        <w:t>cunningly, craftily, cleverly, astutely</w:t>
      </w:r>
    </w:p>
    <w:p w14:paraId="611A3BCA" w14:textId="77777777" w:rsidR="00376410" w:rsidRDefault="00503F39">
      <w:pPr>
        <w:spacing w:after="0"/>
      </w:pPr>
      <w:r>
        <w:rPr>
          <w:b/>
          <w:sz w:val="20"/>
        </w:rPr>
        <w:t xml:space="preserve">avunculus i  m: </w:t>
      </w:r>
      <w:r>
        <w:rPr>
          <w:sz w:val="20"/>
        </w:rPr>
        <w:t>maternal uncle, mother's brother, mother's sister's husband, great uncle</w:t>
      </w:r>
    </w:p>
    <w:p w14:paraId="467493C4" w14:textId="77777777" w:rsidR="00376410" w:rsidRDefault="00503F39">
      <w:pPr>
        <w:spacing w:after="0"/>
      </w:pPr>
      <w:r>
        <w:rPr>
          <w:b/>
          <w:sz w:val="20"/>
        </w:rPr>
        <w:t xml:space="preserve">coalito : </w:t>
      </w:r>
      <w:r>
        <w:rPr>
          <w:sz w:val="20"/>
        </w:rPr>
        <w:t>sustain/nourish t</w:t>
      </w:r>
      <w:r>
        <w:rPr>
          <w:sz w:val="20"/>
        </w:rPr>
        <w:t>ogether</w:t>
      </w:r>
    </w:p>
    <w:p w14:paraId="0155A8D0" w14:textId="77777777" w:rsidR="00376410" w:rsidRDefault="00503F39">
      <w:pPr>
        <w:spacing w:after="0"/>
      </w:pPr>
      <w:r>
        <w:rPr>
          <w:b/>
          <w:sz w:val="20"/>
        </w:rPr>
        <w:t xml:space="preserve">coepto āvi, ātum, 1  n: </w:t>
      </w:r>
      <w:r>
        <w:rPr>
          <w:sz w:val="20"/>
        </w:rPr>
        <w:t>begin/commence (w/INF), set to work, undertake/attempt/try, venture/begin (ACC)</w:t>
      </w:r>
    </w:p>
    <w:p w14:paraId="4E39E889" w14:textId="77777777" w:rsidR="00376410" w:rsidRDefault="00503F39">
      <w:pPr>
        <w:spacing w:after="0"/>
      </w:pPr>
      <w:r>
        <w:rPr>
          <w:b/>
          <w:sz w:val="20"/>
        </w:rPr>
        <w:t xml:space="preserve">compellebatur : </w:t>
      </w:r>
      <w:r>
        <w:rPr>
          <w:sz w:val="20"/>
        </w:rPr>
        <w:t>drive together (cattle), round up, force, compel, impel, drive, squeeze, gnash</w:t>
      </w:r>
    </w:p>
    <w:p w14:paraId="1E9AB9B9" w14:textId="77777777" w:rsidR="00376410" w:rsidRDefault="00503F39">
      <w:pPr>
        <w:spacing w:after="0"/>
      </w:pPr>
      <w:r>
        <w:rPr>
          <w:b/>
          <w:sz w:val="20"/>
        </w:rPr>
        <w:t xml:space="preserve">concitor ōris  m: </w:t>
      </w:r>
      <w:r>
        <w:rPr>
          <w:sz w:val="20"/>
        </w:rPr>
        <w:t xml:space="preserve">instigator, provoker, inciter, </w:t>
      </w:r>
      <w:r>
        <w:rPr>
          <w:sz w:val="20"/>
        </w:rPr>
        <w:t>agitator, one who stirs up</w:t>
      </w:r>
    </w:p>
    <w:p w14:paraId="30D3A701" w14:textId="77777777" w:rsidR="00376410" w:rsidRDefault="00503F39">
      <w:pPr>
        <w:spacing w:after="0"/>
      </w:pPr>
      <w:r>
        <w:rPr>
          <w:b/>
          <w:sz w:val="20"/>
        </w:rPr>
        <w:t xml:space="preserve">consenesco nŭi, 3 : </w:t>
      </w:r>
      <w:r>
        <w:rPr>
          <w:sz w:val="20"/>
        </w:rPr>
        <w:t>grow old, grow old together, spend one's whole life/grow old in, decay, spoil</w:t>
      </w:r>
    </w:p>
    <w:p w14:paraId="42BA9F10" w14:textId="77777777" w:rsidR="00376410" w:rsidRDefault="00503F39">
      <w:pPr>
        <w:spacing w:after="0"/>
      </w:pPr>
      <w:r>
        <w:rPr>
          <w:b/>
          <w:sz w:val="20"/>
        </w:rPr>
        <w:t xml:space="preserve">convectio ōnis  f: </w:t>
      </w:r>
      <w:r>
        <w:rPr>
          <w:sz w:val="20"/>
        </w:rPr>
        <w:t>carrying/bringing together</w:t>
      </w:r>
    </w:p>
    <w:p w14:paraId="0C751084" w14:textId="77777777" w:rsidR="00376410" w:rsidRDefault="00503F39">
      <w:pPr>
        <w:spacing w:after="0"/>
      </w:pPr>
      <w:r>
        <w:rPr>
          <w:b/>
          <w:sz w:val="20"/>
        </w:rPr>
        <w:t xml:space="preserve">cubiculum i  n: </w:t>
      </w:r>
      <w:r>
        <w:rPr>
          <w:sz w:val="20"/>
        </w:rPr>
        <w:t>bedroom, sleeping chamber/apartment/suite, (as scene of marital/other</w:t>
      </w:r>
      <w:r>
        <w:rPr>
          <w:sz w:val="20"/>
        </w:rPr>
        <w:t xml:space="preserve"> sex)</w:t>
      </w:r>
    </w:p>
    <w:p w14:paraId="02075A6B" w14:textId="77777777" w:rsidR="00376410" w:rsidRDefault="00503F39">
      <w:pPr>
        <w:spacing w:after="0"/>
      </w:pPr>
      <w:r>
        <w:rPr>
          <w:b/>
          <w:sz w:val="20"/>
        </w:rPr>
        <w:t xml:space="preserve">discrimen ĭnis  n: </w:t>
      </w:r>
      <w:r>
        <w:rPr>
          <w:sz w:val="20"/>
        </w:rPr>
        <w:t>crisis, separating line, division, distinction, difference</w:t>
      </w:r>
    </w:p>
    <w:p w14:paraId="6F2472C4" w14:textId="77777777" w:rsidR="00376410" w:rsidRDefault="00503F39">
      <w:pPr>
        <w:spacing w:after="0"/>
      </w:pPr>
      <w:r>
        <w:rPr>
          <w:b/>
          <w:sz w:val="20"/>
        </w:rPr>
        <w:t xml:space="preserve">distribuo ŭi, ūtum, 3 : </w:t>
      </w:r>
      <w:r>
        <w:rPr>
          <w:sz w:val="20"/>
        </w:rPr>
        <w:t>divide, distribute, assign</w:t>
      </w:r>
    </w:p>
    <w:p w14:paraId="6453B660" w14:textId="77777777" w:rsidR="00376410" w:rsidRDefault="00503F39">
      <w:pPr>
        <w:spacing w:after="0"/>
      </w:pPr>
      <w:r>
        <w:rPr>
          <w:b/>
          <w:sz w:val="20"/>
        </w:rPr>
        <w:t xml:space="preserve">exagito āvi, ātum, 1 : </w:t>
      </w:r>
      <w:r>
        <w:rPr>
          <w:sz w:val="20"/>
        </w:rPr>
        <w:t>drive out, stir up, disturb continually, harass, attack, scold, discuss</w:t>
      </w:r>
    </w:p>
    <w:p w14:paraId="7A88644D" w14:textId="77777777" w:rsidR="00376410" w:rsidRDefault="00503F39">
      <w:pPr>
        <w:spacing w:after="0"/>
      </w:pPr>
      <w:r>
        <w:rPr>
          <w:b/>
          <w:sz w:val="20"/>
        </w:rPr>
        <w:t xml:space="preserve">ferio īre : </w:t>
      </w:r>
      <w:r>
        <w:rPr>
          <w:sz w:val="20"/>
        </w:rPr>
        <w:t>wildness, barbaric/savage/uncultivated state, savagery, ferocity, brutality</w:t>
      </w:r>
    </w:p>
    <w:p w14:paraId="5D7CDF99" w14:textId="77777777" w:rsidR="00376410" w:rsidRDefault="00503F39">
      <w:pPr>
        <w:spacing w:after="0"/>
      </w:pPr>
      <w:r>
        <w:rPr>
          <w:b/>
          <w:sz w:val="20"/>
        </w:rPr>
        <w:t xml:space="preserve">fiducia ae  f: </w:t>
      </w:r>
      <w:r>
        <w:rPr>
          <w:sz w:val="20"/>
        </w:rPr>
        <w:t>trust, confidence, faith, reliance, courage</w:t>
      </w:r>
    </w:p>
    <w:p w14:paraId="1A9AD3B7" w14:textId="77777777" w:rsidR="00376410" w:rsidRDefault="00503F39">
      <w:pPr>
        <w:spacing w:after="0"/>
      </w:pPr>
      <w:r>
        <w:rPr>
          <w:b/>
          <w:sz w:val="20"/>
        </w:rPr>
        <w:t xml:space="preserve">inopia ae  f: </w:t>
      </w:r>
      <w:r>
        <w:rPr>
          <w:sz w:val="20"/>
        </w:rPr>
        <w:t>lack, need, poverty, destitution, dearth, want, scarcity</w:t>
      </w:r>
    </w:p>
    <w:p w14:paraId="40B8D2DF" w14:textId="77777777" w:rsidR="00376410" w:rsidRDefault="00503F39">
      <w:pPr>
        <w:spacing w:after="0"/>
      </w:pPr>
      <w:r>
        <w:rPr>
          <w:b/>
          <w:sz w:val="20"/>
        </w:rPr>
        <w:t xml:space="preserve">impatiens entis : </w:t>
      </w:r>
      <w:r>
        <w:rPr>
          <w:sz w:val="20"/>
        </w:rPr>
        <w:t xml:space="preserve">suffer, allow, undergo, </w:t>
      </w:r>
      <w:r>
        <w:rPr>
          <w:sz w:val="20"/>
        </w:rPr>
        <w:t>endure, permit</w:t>
      </w:r>
    </w:p>
    <w:p w14:paraId="0D7E821E" w14:textId="77777777" w:rsidR="00376410" w:rsidRDefault="00503F39">
      <w:pPr>
        <w:spacing w:after="0"/>
      </w:pPr>
      <w:r>
        <w:rPr>
          <w:b/>
          <w:sz w:val="20"/>
        </w:rPr>
        <w:t xml:space="preserve">insidiaris : </w:t>
      </w:r>
      <w:r>
        <w:rPr>
          <w:sz w:val="20"/>
        </w:rPr>
        <w:t>ambush/ambuscade (pl.), plot, treachery, treacherous attack/device, trap/snare</w:t>
      </w:r>
    </w:p>
    <w:p w14:paraId="495268DA" w14:textId="77777777" w:rsidR="00376410" w:rsidRDefault="00503F39">
      <w:pPr>
        <w:spacing w:after="0"/>
      </w:pPr>
      <w:r>
        <w:rPr>
          <w:b/>
          <w:sz w:val="20"/>
        </w:rPr>
        <w:t xml:space="preserve">monstro āvi, ātum : </w:t>
      </w:r>
      <w:r>
        <w:rPr>
          <w:sz w:val="20"/>
        </w:rPr>
        <w:t>show, point out, reveal, advise, teach</w:t>
      </w:r>
    </w:p>
    <w:p w14:paraId="798D569F" w14:textId="77777777" w:rsidR="00376410" w:rsidRDefault="00503F39">
      <w:pPr>
        <w:spacing w:after="0"/>
      </w:pPr>
      <w:r>
        <w:rPr>
          <w:b/>
          <w:sz w:val="20"/>
        </w:rPr>
        <w:t xml:space="preserve">moraris : </w:t>
      </w:r>
      <w:r>
        <w:rPr>
          <w:sz w:val="20"/>
        </w:rPr>
        <w:t>delay, hindrance, obstacle, pause</w:t>
      </w:r>
    </w:p>
    <w:p w14:paraId="3E411363" w14:textId="77777777" w:rsidR="00376410" w:rsidRDefault="00503F39">
      <w:pPr>
        <w:spacing w:after="0"/>
      </w:pPr>
      <w:r>
        <w:rPr>
          <w:b/>
          <w:sz w:val="20"/>
        </w:rPr>
        <w:t xml:space="preserve">navata : </w:t>
      </w:r>
      <w:r>
        <w:rPr>
          <w:sz w:val="20"/>
        </w:rPr>
        <w:t>do with zeal, [operam navare =&gt; do on</w:t>
      </w:r>
      <w:r>
        <w:rPr>
          <w:sz w:val="20"/>
        </w:rPr>
        <w:t>e's best]</w:t>
      </w:r>
    </w:p>
    <w:p w14:paraId="6191A018" w14:textId="77777777" w:rsidR="00376410" w:rsidRDefault="00503F39">
      <w:pPr>
        <w:spacing w:after="0"/>
      </w:pPr>
      <w:r>
        <w:rPr>
          <w:b/>
          <w:sz w:val="20"/>
        </w:rPr>
        <w:t xml:space="preserve">occulo cŭlŭi, cultum, 3 : </w:t>
      </w:r>
      <w:r>
        <w:rPr>
          <w:sz w:val="20"/>
        </w:rPr>
        <w:t>secrecy, hiding</w:t>
      </w:r>
    </w:p>
    <w:p w14:paraId="2AB79E79" w14:textId="77777777" w:rsidR="00376410" w:rsidRDefault="00503F39">
      <w:pPr>
        <w:spacing w:after="0"/>
      </w:pPr>
      <w:r>
        <w:rPr>
          <w:b/>
          <w:sz w:val="20"/>
        </w:rPr>
        <w:t xml:space="preserve">perfero tŭli, lātum, ferre : </w:t>
      </w:r>
      <w:r>
        <w:rPr>
          <w:sz w:val="20"/>
        </w:rPr>
        <w:t>carry through, bear, endure to the end, suffer, announce</w:t>
      </w:r>
    </w:p>
    <w:p w14:paraId="6147550E" w14:textId="77777777" w:rsidR="00376410" w:rsidRDefault="00503F39">
      <w:pPr>
        <w:spacing w:after="0"/>
      </w:pPr>
      <w:r>
        <w:rPr>
          <w:b/>
          <w:sz w:val="20"/>
        </w:rPr>
        <w:t xml:space="preserve">praefectus : </w:t>
      </w:r>
      <w:r>
        <w:rPr>
          <w:sz w:val="20"/>
        </w:rPr>
        <w:t>commander, prefect</w:t>
      </w:r>
    </w:p>
    <w:p w14:paraId="0896F6C5" w14:textId="77777777" w:rsidR="00376410" w:rsidRDefault="00503F39">
      <w:pPr>
        <w:spacing w:after="0"/>
      </w:pPr>
      <w:r>
        <w:rPr>
          <w:b/>
          <w:sz w:val="20"/>
        </w:rPr>
        <w:t xml:space="preserve">praepono pŏsui, pŏsĭtum, 3 : </w:t>
      </w:r>
      <w:r>
        <w:rPr>
          <w:sz w:val="20"/>
        </w:rPr>
        <w:t>overseer, commander</w:t>
      </w:r>
    </w:p>
    <w:p w14:paraId="2285A0A3" w14:textId="77777777" w:rsidR="00376410" w:rsidRDefault="00503F39">
      <w:pPr>
        <w:spacing w:after="0"/>
      </w:pPr>
      <w:r>
        <w:rPr>
          <w:b/>
          <w:sz w:val="20"/>
        </w:rPr>
        <w:t xml:space="preserve">praepossum pŏtui, posse : </w:t>
      </w:r>
      <w:r>
        <w:rPr>
          <w:sz w:val="20"/>
        </w:rPr>
        <w:t>very powerf</w:t>
      </w:r>
      <w:r>
        <w:rPr>
          <w:sz w:val="20"/>
        </w:rPr>
        <w:t>ul</w:t>
      </w:r>
    </w:p>
    <w:p w14:paraId="7B70421C" w14:textId="77777777" w:rsidR="00376410" w:rsidRDefault="00503F39">
      <w:pPr>
        <w:spacing w:after="0"/>
      </w:pPr>
      <w:r>
        <w:rPr>
          <w:b/>
          <w:sz w:val="20"/>
        </w:rPr>
        <w:t xml:space="preserve">praetorius a, um : </w:t>
      </w:r>
      <w:r>
        <w:rPr>
          <w:sz w:val="20"/>
        </w:rPr>
        <w:t>ex-praetor</w:t>
      </w:r>
    </w:p>
    <w:p w14:paraId="1CA53585" w14:textId="77777777" w:rsidR="00376410" w:rsidRDefault="00503F39">
      <w:pPr>
        <w:spacing w:after="0"/>
      </w:pPr>
      <w:r>
        <w:rPr>
          <w:b/>
          <w:sz w:val="20"/>
        </w:rPr>
        <w:t xml:space="preserve">saevio ii, ītum, 4 : </w:t>
      </w:r>
      <w:r>
        <w:rPr>
          <w:sz w:val="20"/>
        </w:rPr>
        <w:t>rage, rave, bluster, be/act angry/violent/ferocious, vent rage on (DAT)</w:t>
      </w:r>
    </w:p>
    <w:p w14:paraId="0902E0D9" w14:textId="77777777" w:rsidR="00376410" w:rsidRDefault="00503F39">
      <w:pPr>
        <w:spacing w:after="0"/>
      </w:pPr>
      <w:r>
        <w:rPr>
          <w:b/>
          <w:sz w:val="20"/>
        </w:rPr>
        <w:t xml:space="preserve">satisfaceret : </w:t>
      </w:r>
      <w:r>
        <w:rPr>
          <w:sz w:val="20"/>
        </w:rPr>
        <w:t>satisfy, make amends, apologize, excuse, satisfy a claim, compensate, suffice</w:t>
      </w:r>
    </w:p>
    <w:p w14:paraId="4E789AC8" w14:textId="77777777" w:rsidR="00376410" w:rsidRDefault="00503F39">
      <w:pPr>
        <w:spacing w:after="0"/>
      </w:pPr>
      <w:r>
        <w:rPr>
          <w:b/>
          <w:sz w:val="20"/>
        </w:rPr>
        <w:t xml:space="preserve">seditio ōnis  f: </w:t>
      </w:r>
      <w:r>
        <w:rPr>
          <w:sz w:val="20"/>
        </w:rPr>
        <w:t>sedition, riot, stri</w:t>
      </w:r>
      <w:r>
        <w:rPr>
          <w:sz w:val="20"/>
        </w:rPr>
        <w:t>fe,rebellion</w:t>
      </w:r>
    </w:p>
    <w:p w14:paraId="03D6BC1B" w14:textId="77777777" w:rsidR="00376410" w:rsidRDefault="00503F39">
      <w:pPr>
        <w:spacing w:after="0"/>
      </w:pPr>
      <w:r>
        <w:rPr>
          <w:b/>
          <w:sz w:val="20"/>
        </w:rPr>
        <w:t xml:space="preserve">subsidium ii  n: </w:t>
      </w:r>
      <w:r>
        <w:rPr>
          <w:sz w:val="20"/>
        </w:rPr>
        <w:t>help, relief, reinforcement</w:t>
      </w:r>
    </w:p>
    <w:p w14:paraId="5FFB1C4B" w14:textId="77777777" w:rsidR="00376410" w:rsidRDefault="00503F39">
      <w:pPr>
        <w:spacing w:after="0"/>
      </w:pPr>
      <w:r>
        <w:rPr>
          <w:b/>
          <w:sz w:val="20"/>
        </w:rPr>
        <w:t xml:space="preserve">suppeto īvi or ĭi, ītum, 3 : </w:t>
      </w:r>
      <w:r>
        <w:rPr>
          <w:sz w:val="20"/>
        </w:rPr>
        <w:t>be at hand, be equal to, be sufficient for</w:t>
      </w:r>
    </w:p>
    <w:p w14:paraId="3F7943D6" w14:textId="77777777" w:rsidR="00376410" w:rsidRDefault="00503F39">
      <w:pPr>
        <w:spacing w:after="0"/>
      </w:pPr>
      <w:r>
        <w:rPr>
          <w:b/>
          <w:sz w:val="20"/>
        </w:rPr>
        <w:t xml:space="preserve">tempestas ātis : </w:t>
      </w:r>
      <w:r>
        <w:rPr>
          <w:sz w:val="20"/>
        </w:rPr>
        <w:t>season, time, weather, storm</w:t>
      </w:r>
    </w:p>
    <w:p w14:paraId="2A2C335F" w14:textId="77777777" w:rsidR="00376410" w:rsidRDefault="00503F39">
      <w:pPr>
        <w:spacing w:after="0"/>
      </w:pPr>
      <w:r>
        <w:rPr>
          <w:b/>
          <w:sz w:val="20"/>
        </w:rPr>
        <w:t xml:space="preserve">trudo si, sum, 3 : </w:t>
      </w:r>
      <w:r>
        <w:rPr>
          <w:sz w:val="20"/>
        </w:rPr>
        <w:t>thrust, push, shove, drive, force, drive on</w:t>
      </w:r>
    </w:p>
    <w:p w14:paraId="7CBB9A0D" w14:textId="77777777" w:rsidR="00376410" w:rsidRDefault="00503F39">
      <w:pPr>
        <w:spacing w:after="0"/>
      </w:pPr>
      <w:r>
        <w:rPr>
          <w:b/>
          <w:sz w:val="20"/>
        </w:rPr>
        <w:t xml:space="preserve">tumor ōris  m: </w:t>
      </w:r>
      <w:r>
        <w:rPr>
          <w:sz w:val="20"/>
        </w:rPr>
        <w:t>sw</w:t>
      </w:r>
      <w:r>
        <w:rPr>
          <w:sz w:val="20"/>
        </w:rPr>
        <w:t>ollen or distended condition, swelling, swell (sea, waves), excitement</w:t>
      </w:r>
    </w:p>
    <w:p w14:paraId="4411DD0F" w14:textId="77777777" w:rsidR="00376410" w:rsidRDefault="00376410">
      <w:pPr>
        <w:sectPr w:rsidR="00376410">
          <w:type w:val="continuous"/>
          <w:pgSz w:w="12240" w:h="15840"/>
          <w:pgMar w:top="720" w:right="1080" w:bottom="720" w:left="1080" w:header="720" w:footer="720" w:gutter="0"/>
          <w:cols w:num="2" w:space="720"/>
          <w:docGrid w:linePitch="360"/>
        </w:sectPr>
      </w:pPr>
    </w:p>
    <w:p w14:paraId="7C5A577F" w14:textId="77777777" w:rsidR="00376410" w:rsidRDefault="00503F39">
      <w:r>
        <w:br w:type="page"/>
      </w:r>
    </w:p>
    <w:p w14:paraId="30DB952E" w14:textId="77777777" w:rsidR="00376410" w:rsidRDefault="00503F39">
      <w:r>
        <w:rPr>
          <w:sz w:val="24"/>
        </w:rPr>
        <w:lastRenderedPageBreak/>
        <w:t>consenuit militum et salus est in tuto locata praefecti. deinde cibo abunde perlato castra die praedicto sunt mota. 6. emensis itaque difficultatibus multis et nive ob</w:t>
      </w:r>
      <w:r>
        <w:rPr>
          <w:sz w:val="24"/>
        </w:rPr>
        <w:t>rutis callibus plurimis ubi prope Rauracum ventum est ad supercilia fluminis Rheni, resistente multitudine Alamanna pontem suspendere navium conpage Romani vi nimia vetabantur ritu grandinis undique convolantibus telis, et cum id inpossibile videretur, imp</w:t>
      </w:r>
      <w:r>
        <w:rPr>
          <w:sz w:val="24"/>
        </w:rPr>
        <w:t>erator cogitationibus magnis attonitus, quid capesseret ambigebat. 7. ecce autem ex inproviso index quidam regionum gnarus advenit et mercede accepta vadosum locum nocte monstravit unde superari potuit flumen : et potuisset aliorsum intentis hostibus exerc</w:t>
      </w:r>
      <w:r>
        <w:rPr>
          <w:sz w:val="24"/>
        </w:rPr>
        <w:t>itus inde transgressus nullo id opinante cuncta vastare, ni pauci ex eadem gente, quibus erat honoratioris militiae cura commissa, populares suos</w:t>
      </w:r>
    </w:p>
    <w:p w14:paraId="72F6CADE" w14:textId="77777777" w:rsidR="00376410" w:rsidRDefault="00503F39">
      <w:pPr>
        <w:jc w:val="center"/>
      </w:pPr>
      <w:r>
        <w:t>———————————————————————————————————————</w:t>
      </w:r>
    </w:p>
    <w:p w14:paraId="00D19998" w14:textId="77777777" w:rsidR="00376410" w:rsidRDefault="00376410">
      <w:pPr>
        <w:sectPr w:rsidR="00376410">
          <w:type w:val="continuous"/>
          <w:pgSz w:w="12240" w:h="15840"/>
          <w:pgMar w:top="720" w:right="1080" w:bottom="720" w:left="1080" w:header="720" w:footer="720" w:gutter="0"/>
          <w:cols w:space="720"/>
          <w:docGrid w:linePitch="360"/>
        </w:sectPr>
      </w:pPr>
    </w:p>
    <w:p w14:paraId="03FE01E9" w14:textId="77777777" w:rsidR="00376410" w:rsidRDefault="00503F39">
      <w:pPr>
        <w:spacing w:after="0"/>
      </w:pPr>
      <w:r>
        <w:rPr>
          <w:b/>
          <w:sz w:val="20"/>
        </w:rPr>
        <w:t xml:space="preserve">Rhenus i  m: </w:t>
      </w:r>
      <w:r>
        <w:rPr>
          <w:sz w:val="20"/>
        </w:rPr>
        <w:t xml:space="preserve">Rhine, (river dividing Gaul and </w:t>
      </w:r>
      <w:r>
        <w:rPr>
          <w:sz w:val="20"/>
        </w:rPr>
        <w:t>Germany - in Caesar's Gallic War)</w:t>
      </w:r>
    </w:p>
    <w:p w14:paraId="429C0922" w14:textId="77777777" w:rsidR="00376410" w:rsidRDefault="00503F39">
      <w:pPr>
        <w:spacing w:after="0"/>
      </w:pPr>
      <w:r>
        <w:rPr>
          <w:b/>
          <w:sz w:val="20"/>
        </w:rPr>
        <w:t xml:space="preserve">Romanus : </w:t>
      </w:r>
      <w:r>
        <w:rPr>
          <w:sz w:val="20"/>
        </w:rPr>
        <w:t>Rome</w:t>
      </w:r>
    </w:p>
    <w:p w14:paraId="7717393E" w14:textId="77777777" w:rsidR="00376410" w:rsidRDefault="00503F39">
      <w:pPr>
        <w:spacing w:after="0"/>
      </w:pPr>
      <w:r>
        <w:rPr>
          <w:b/>
          <w:sz w:val="20"/>
        </w:rPr>
        <w:t xml:space="preserve">abunde : </w:t>
      </w:r>
      <w:r>
        <w:rPr>
          <w:sz w:val="20"/>
        </w:rPr>
        <w:t>abundantly, in profusion/abundance, more than enough, amply, exceedingly, very</w:t>
      </w:r>
    </w:p>
    <w:p w14:paraId="50FC02F2" w14:textId="77777777" w:rsidR="00376410" w:rsidRDefault="00503F39">
      <w:pPr>
        <w:spacing w:after="0"/>
      </w:pPr>
      <w:r>
        <w:rPr>
          <w:b/>
          <w:sz w:val="20"/>
        </w:rPr>
        <w:t xml:space="preserve">aliorsum : </w:t>
      </w:r>
      <w:r>
        <w:rPr>
          <w:sz w:val="20"/>
        </w:rPr>
        <w:t>to another place/direction/person, elsewhere, different context/manner/sense</w:t>
      </w:r>
    </w:p>
    <w:p w14:paraId="6F09EED4" w14:textId="77777777" w:rsidR="00376410" w:rsidRDefault="00503F39">
      <w:pPr>
        <w:spacing w:after="0"/>
      </w:pPr>
      <w:r>
        <w:rPr>
          <w:b/>
          <w:sz w:val="20"/>
        </w:rPr>
        <w:t xml:space="preserve">ambigebat : </w:t>
      </w:r>
      <w:r>
        <w:rPr>
          <w:sz w:val="20"/>
        </w:rPr>
        <w:t>hesitate, be in dou</w:t>
      </w:r>
      <w:r>
        <w:rPr>
          <w:sz w:val="20"/>
        </w:rPr>
        <w:t>bt, argue, dispute, contend, call in question, be at issue</w:t>
      </w:r>
    </w:p>
    <w:p w14:paraId="6B1C30F3" w14:textId="77777777" w:rsidR="00376410" w:rsidRDefault="00503F39">
      <w:pPr>
        <w:spacing w:after="0"/>
      </w:pPr>
      <w:r>
        <w:rPr>
          <w:b/>
          <w:sz w:val="20"/>
        </w:rPr>
        <w:t xml:space="preserve">callis is  m: </w:t>
      </w:r>
      <w:r>
        <w:rPr>
          <w:sz w:val="20"/>
        </w:rPr>
        <w:t>rough/stony track, path, moorland/mountain pasture, mountain pass/defile (L+S)</w:t>
      </w:r>
    </w:p>
    <w:p w14:paraId="338ED6E2" w14:textId="77777777" w:rsidR="00376410" w:rsidRDefault="00503F39">
      <w:pPr>
        <w:spacing w:after="0"/>
      </w:pPr>
      <w:r>
        <w:rPr>
          <w:b/>
          <w:sz w:val="20"/>
        </w:rPr>
        <w:t xml:space="preserve">capesso : </w:t>
      </w:r>
      <w:r>
        <w:rPr>
          <w:sz w:val="20"/>
        </w:rPr>
        <w:t>grasp, take, seize eagerly, undertake, manage, pursue w/zeal, carry out orders</w:t>
      </w:r>
    </w:p>
    <w:p w14:paraId="09D678A4" w14:textId="77777777" w:rsidR="00376410" w:rsidRDefault="00503F39">
      <w:pPr>
        <w:spacing w:after="0"/>
      </w:pPr>
      <w:r>
        <w:rPr>
          <w:b/>
          <w:sz w:val="20"/>
        </w:rPr>
        <w:t xml:space="preserve">cogitatio ōnis </w:t>
      </w:r>
      <w:r>
        <w:rPr>
          <w:b/>
          <w:sz w:val="20"/>
        </w:rPr>
        <w:t xml:space="preserve"> f: </w:t>
      </w:r>
      <w:r>
        <w:rPr>
          <w:sz w:val="20"/>
        </w:rPr>
        <w:t>thinking, meditation, reflection, thought, intention, plan, opinion, reasoning</w:t>
      </w:r>
    </w:p>
    <w:p w14:paraId="03DEEB92" w14:textId="77777777" w:rsidR="00376410" w:rsidRDefault="00503F39">
      <w:pPr>
        <w:spacing w:after="0"/>
      </w:pPr>
      <w:r>
        <w:rPr>
          <w:b/>
          <w:sz w:val="20"/>
        </w:rPr>
        <w:t xml:space="preserve">conpage : </w:t>
      </w:r>
      <w:r>
        <w:rPr>
          <w:sz w:val="20"/>
        </w:rPr>
        <w:t>action of binding together, fastening, bond, tie, joint, structure, framework</w:t>
      </w:r>
    </w:p>
    <w:p w14:paraId="19FFF82A" w14:textId="77777777" w:rsidR="00376410" w:rsidRDefault="00503F39">
      <w:pPr>
        <w:spacing w:after="0"/>
      </w:pPr>
      <w:r>
        <w:rPr>
          <w:b/>
          <w:sz w:val="20"/>
        </w:rPr>
        <w:t xml:space="preserve">consenesco nŭi, 3 : </w:t>
      </w:r>
      <w:r>
        <w:rPr>
          <w:sz w:val="20"/>
        </w:rPr>
        <w:t xml:space="preserve">grow old, grow old together, spend one's whole life/grow old </w:t>
      </w:r>
      <w:r>
        <w:rPr>
          <w:sz w:val="20"/>
        </w:rPr>
        <w:t>in, decay, spoil</w:t>
      </w:r>
    </w:p>
    <w:p w14:paraId="0BE0189C" w14:textId="77777777" w:rsidR="00376410" w:rsidRDefault="00503F39">
      <w:pPr>
        <w:spacing w:after="0"/>
      </w:pPr>
      <w:r>
        <w:rPr>
          <w:b/>
          <w:sz w:val="20"/>
        </w:rPr>
        <w:t xml:space="preserve">convolo āvi, ātum, 1 : </w:t>
      </w:r>
      <w:r>
        <w:rPr>
          <w:sz w:val="20"/>
        </w:rPr>
        <w:t>fly/flock together, run together, assemble rapidly, have recourse to (w/ad)</w:t>
      </w:r>
    </w:p>
    <w:p w14:paraId="2F1CD8BD" w14:textId="77777777" w:rsidR="00376410" w:rsidRDefault="00503F39">
      <w:pPr>
        <w:spacing w:after="0"/>
      </w:pPr>
      <w:r>
        <w:rPr>
          <w:b/>
          <w:sz w:val="20"/>
        </w:rPr>
        <w:t xml:space="preserve">difficultas ātis : </w:t>
      </w:r>
      <w:r>
        <w:rPr>
          <w:sz w:val="20"/>
        </w:rPr>
        <w:t>difficulty, trouble, hardship/want/distress/poverty (L+S), obstinacy</w:t>
      </w:r>
    </w:p>
    <w:p w14:paraId="00B389C1" w14:textId="77777777" w:rsidR="00376410" w:rsidRDefault="00503F39">
      <w:pPr>
        <w:spacing w:after="0"/>
      </w:pPr>
      <w:r>
        <w:rPr>
          <w:b/>
          <w:sz w:val="20"/>
        </w:rPr>
        <w:t xml:space="preserve">emetior mensus, 4 : </w:t>
      </w:r>
      <w:r>
        <w:rPr>
          <w:sz w:val="20"/>
        </w:rPr>
        <w:t>measure out, pass through</w:t>
      </w:r>
    </w:p>
    <w:p w14:paraId="02B86258" w14:textId="77777777" w:rsidR="00376410" w:rsidRDefault="00503F39">
      <w:pPr>
        <w:spacing w:after="0"/>
      </w:pPr>
      <w:r>
        <w:rPr>
          <w:b/>
          <w:sz w:val="20"/>
        </w:rPr>
        <w:t>grando</w:t>
      </w:r>
      <w:r>
        <w:rPr>
          <w:b/>
          <w:sz w:val="20"/>
        </w:rPr>
        <w:t xml:space="preserve"> ĭnis  f: </w:t>
      </w:r>
      <w:r>
        <w:rPr>
          <w:sz w:val="20"/>
        </w:rPr>
        <w:t>hail, hail-storm</w:t>
      </w:r>
    </w:p>
    <w:p w14:paraId="76A18A68" w14:textId="77777777" w:rsidR="00376410" w:rsidRDefault="00503F39">
      <w:pPr>
        <w:spacing w:after="0"/>
      </w:pPr>
      <w:r>
        <w:rPr>
          <w:b/>
          <w:sz w:val="20"/>
        </w:rPr>
        <w:t xml:space="preserve">index dĭcis  com: </w:t>
      </w:r>
      <w:r>
        <w:rPr>
          <w:sz w:val="20"/>
        </w:rPr>
        <w:t>hand/needle of a watch</w:t>
      </w:r>
    </w:p>
    <w:p w14:paraId="2E47A537" w14:textId="77777777" w:rsidR="00376410" w:rsidRDefault="00503F39">
      <w:pPr>
        <w:spacing w:after="0"/>
      </w:pPr>
      <w:r>
        <w:rPr>
          <w:b/>
          <w:sz w:val="20"/>
        </w:rPr>
        <w:t xml:space="preserve">inpossibilis : </w:t>
      </w:r>
      <w:r>
        <w:rPr>
          <w:sz w:val="20"/>
        </w:rPr>
        <w:t>possible</w:t>
      </w:r>
    </w:p>
    <w:p w14:paraId="0D99E9A7" w14:textId="77777777" w:rsidR="00376410" w:rsidRDefault="00503F39">
      <w:pPr>
        <w:spacing w:after="0"/>
      </w:pPr>
      <w:r>
        <w:rPr>
          <w:b/>
          <w:sz w:val="20"/>
        </w:rPr>
        <w:t xml:space="preserve">intendo di, tum and sum, 3 : </w:t>
      </w:r>
      <w:r>
        <w:rPr>
          <w:sz w:val="20"/>
        </w:rPr>
        <w:t>hold out, stretch, strain, exert</w:t>
      </w:r>
    </w:p>
    <w:p w14:paraId="64A567C2" w14:textId="77777777" w:rsidR="00376410" w:rsidRDefault="00503F39">
      <w:pPr>
        <w:spacing w:after="0"/>
      </w:pPr>
      <w:r>
        <w:rPr>
          <w:b/>
          <w:sz w:val="20"/>
        </w:rPr>
        <w:t xml:space="preserve">loco āvi, ātum, 1 : </w:t>
      </w:r>
      <w:r>
        <w:rPr>
          <w:sz w:val="20"/>
        </w:rPr>
        <w:t>place, put, station, arrange, contract (for), farm out (taxes) on contract</w:t>
      </w:r>
    </w:p>
    <w:p w14:paraId="388A713E" w14:textId="77777777" w:rsidR="00376410" w:rsidRDefault="00503F39">
      <w:pPr>
        <w:spacing w:after="0"/>
      </w:pPr>
      <w:r>
        <w:rPr>
          <w:b/>
          <w:sz w:val="20"/>
        </w:rPr>
        <w:t xml:space="preserve">merces </w:t>
      </w:r>
      <w:r>
        <w:rPr>
          <w:b/>
          <w:sz w:val="20"/>
        </w:rPr>
        <w:t xml:space="preserve">: </w:t>
      </w:r>
      <w:r>
        <w:rPr>
          <w:sz w:val="20"/>
        </w:rPr>
        <w:t>pay, recompense, hire, salary, reward, rent, price, bribe</w:t>
      </w:r>
    </w:p>
    <w:p w14:paraId="3227235A" w14:textId="77777777" w:rsidR="00376410" w:rsidRDefault="00503F39">
      <w:pPr>
        <w:spacing w:after="0"/>
      </w:pPr>
      <w:r>
        <w:rPr>
          <w:b/>
          <w:sz w:val="20"/>
        </w:rPr>
        <w:t xml:space="preserve">militia ae  f: </w:t>
      </w:r>
      <w:r>
        <w:rPr>
          <w:sz w:val="20"/>
        </w:rPr>
        <w:t>military service/organization, campaign, war, soldiers (collectively), army</w:t>
      </w:r>
    </w:p>
    <w:p w14:paraId="228406A5" w14:textId="77777777" w:rsidR="00376410" w:rsidRDefault="00503F39">
      <w:pPr>
        <w:spacing w:after="0"/>
      </w:pPr>
      <w:r>
        <w:rPr>
          <w:b/>
          <w:sz w:val="20"/>
        </w:rPr>
        <w:t xml:space="preserve">navis is : </w:t>
      </w:r>
      <w:r>
        <w:rPr>
          <w:sz w:val="20"/>
        </w:rPr>
        <w:t>ship, [navis longa =&gt; galley, battleship, ~ oneraria =&gt; transport/cargo ship]</w:t>
      </w:r>
    </w:p>
    <w:p w14:paraId="3DFF9E57" w14:textId="77777777" w:rsidR="00376410" w:rsidRDefault="00503F39">
      <w:pPr>
        <w:spacing w:after="0"/>
      </w:pPr>
      <w:r>
        <w:rPr>
          <w:b/>
          <w:sz w:val="20"/>
        </w:rPr>
        <w:t xml:space="preserve">nivit ĕre : </w:t>
      </w:r>
      <w:r>
        <w:rPr>
          <w:sz w:val="20"/>
        </w:rPr>
        <w:t>if .</w:t>
      </w:r>
      <w:r>
        <w:rPr>
          <w:sz w:val="20"/>
        </w:rPr>
        <w:t>..  not, unless, [quid ni? =&gt; why not?]</w:t>
      </w:r>
    </w:p>
    <w:p w14:paraId="126A4481" w14:textId="77777777" w:rsidR="00376410" w:rsidRDefault="00503F39">
      <w:pPr>
        <w:spacing w:after="0"/>
      </w:pPr>
      <w:r>
        <w:rPr>
          <w:b/>
          <w:sz w:val="20"/>
        </w:rPr>
        <w:t xml:space="preserve">obruo ŭi, ŭtum, 3 : </w:t>
      </w:r>
      <w:r>
        <w:rPr>
          <w:sz w:val="20"/>
        </w:rPr>
        <w:t>cover up, hide, bury, overwhelm, ruin, crush</w:t>
      </w:r>
    </w:p>
    <w:p w14:paraId="11D2B4A0" w14:textId="77777777" w:rsidR="00376410" w:rsidRDefault="00503F39">
      <w:pPr>
        <w:spacing w:after="0"/>
      </w:pPr>
      <w:r>
        <w:rPr>
          <w:b/>
          <w:sz w:val="20"/>
        </w:rPr>
        <w:t xml:space="preserve">perfero tŭli, lātum, ferre : </w:t>
      </w:r>
      <w:r>
        <w:rPr>
          <w:sz w:val="20"/>
        </w:rPr>
        <w:t>carry through, bear, endure to the end, suffer, announce</w:t>
      </w:r>
    </w:p>
    <w:p w14:paraId="5B681499" w14:textId="77777777" w:rsidR="00376410" w:rsidRDefault="00503F39">
      <w:pPr>
        <w:spacing w:after="0"/>
      </w:pPr>
      <w:r>
        <w:rPr>
          <w:b/>
          <w:sz w:val="20"/>
        </w:rPr>
        <w:t xml:space="preserve">pons : </w:t>
      </w:r>
      <w:r>
        <w:rPr>
          <w:sz w:val="20"/>
        </w:rPr>
        <w:t>bridge</w:t>
      </w:r>
    </w:p>
    <w:p w14:paraId="42EB0D72" w14:textId="77777777" w:rsidR="00376410" w:rsidRDefault="00503F39">
      <w:pPr>
        <w:spacing w:after="0"/>
      </w:pPr>
      <w:r>
        <w:rPr>
          <w:b/>
          <w:sz w:val="20"/>
        </w:rPr>
        <w:t xml:space="preserve">popularis e : </w:t>
      </w:r>
      <w:r>
        <w:rPr>
          <w:sz w:val="20"/>
        </w:rPr>
        <w:t xml:space="preserve">compatriot, fellow citizen/from same </w:t>
      </w:r>
      <w:r>
        <w:rPr>
          <w:sz w:val="20"/>
        </w:rPr>
        <w:t>community, partner/associate, inhabitant</w:t>
      </w:r>
    </w:p>
    <w:p w14:paraId="4E6F9C6A" w14:textId="77777777" w:rsidR="00376410" w:rsidRDefault="00503F39">
      <w:pPr>
        <w:spacing w:after="0"/>
      </w:pPr>
      <w:r>
        <w:rPr>
          <w:b/>
          <w:sz w:val="20"/>
        </w:rPr>
        <w:t xml:space="preserve">praedico2 xi, ctum, 3 : </w:t>
      </w:r>
      <w:r>
        <w:rPr>
          <w:sz w:val="20"/>
        </w:rPr>
        <w:t>prediction, forewarning, command</w:t>
      </w:r>
    </w:p>
    <w:p w14:paraId="2AD06BB8" w14:textId="77777777" w:rsidR="00376410" w:rsidRDefault="00503F39">
      <w:pPr>
        <w:spacing w:after="0"/>
      </w:pPr>
      <w:r>
        <w:rPr>
          <w:b/>
          <w:sz w:val="20"/>
        </w:rPr>
        <w:t xml:space="preserve">praefectus : </w:t>
      </w:r>
      <w:r>
        <w:rPr>
          <w:sz w:val="20"/>
        </w:rPr>
        <w:t>commander, prefect</w:t>
      </w:r>
    </w:p>
    <w:p w14:paraId="18C14A30" w14:textId="77777777" w:rsidR="00376410" w:rsidRDefault="00503F39">
      <w:pPr>
        <w:spacing w:after="0"/>
      </w:pPr>
      <w:r>
        <w:rPr>
          <w:b/>
          <w:sz w:val="20"/>
        </w:rPr>
        <w:t xml:space="preserve">resisto : </w:t>
      </w:r>
      <w:r>
        <w:rPr>
          <w:sz w:val="20"/>
        </w:rPr>
        <w:t>pause, continue, resist, oppose, reply, withstand, stand (DAT), make a stand</w:t>
      </w:r>
    </w:p>
    <w:p w14:paraId="4A47CCD5" w14:textId="77777777" w:rsidR="00376410" w:rsidRDefault="00503F39">
      <w:pPr>
        <w:spacing w:after="0"/>
      </w:pPr>
      <w:r>
        <w:rPr>
          <w:b/>
          <w:sz w:val="20"/>
        </w:rPr>
        <w:t xml:space="preserve">ritus ūs : </w:t>
      </w:r>
      <w:r>
        <w:rPr>
          <w:sz w:val="20"/>
        </w:rPr>
        <w:t>rite, ceremony</w:t>
      </w:r>
    </w:p>
    <w:p w14:paraId="3F89E677" w14:textId="77777777" w:rsidR="00376410" w:rsidRDefault="00503F39">
      <w:pPr>
        <w:spacing w:after="0"/>
      </w:pPr>
      <w:r>
        <w:rPr>
          <w:b/>
          <w:sz w:val="20"/>
        </w:rPr>
        <w:t xml:space="preserve">superaris : </w:t>
      </w:r>
      <w:r>
        <w:rPr>
          <w:sz w:val="20"/>
        </w:rPr>
        <w:t>overcome, conquer, survive, outdo, surpass, be above, have the upper hand</w:t>
      </w:r>
    </w:p>
    <w:p w14:paraId="285B29F7" w14:textId="77777777" w:rsidR="00376410" w:rsidRDefault="00503F39">
      <w:pPr>
        <w:spacing w:after="0"/>
      </w:pPr>
      <w:r>
        <w:rPr>
          <w:b/>
          <w:sz w:val="20"/>
        </w:rPr>
        <w:t xml:space="preserve">supercilium ii  n: </w:t>
      </w:r>
      <w:r>
        <w:rPr>
          <w:sz w:val="20"/>
        </w:rPr>
        <w:t>eyebrow, frown, arrogance</w:t>
      </w:r>
    </w:p>
    <w:p w14:paraId="4C65AE30" w14:textId="77777777" w:rsidR="00376410" w:rsidRDefault="00503F39">
      <w:pPr>
        <w:spacing w:after="0"/>
      </w:pPr>
      <w:r>
        <w:rPr>
          <w:b/>
          <w:sz w:val="20"/>
        </w:rPr>
        <w:t xml:space="preserve">suspendo di, sum, 3 : </w:t>
      </w:r>
      <w:r>
        <w:rPr>
          <w:sz w:val="20"/>
        </w:rPr>
        <w:t>hang up, suspend</w:t>
      </w:r>
    </w:p>
    <w:p w14:paraId="73D84FE2" w14:textId="77777777" w:rsidR="00376410" w:rsidRDefault="00503F39">
      <w:pPr>
        <w:spacing w:after="0"/>
      </w:pPr>
      <w:r>
        <w:rPr>
          <w:b/>
          <w:sz w:val="20"/>
        </w:rPr>
        <w:t xml:space="preserve">transgredior gressus, 3 : </w:t>
      </w:r>
      <w:r>
        <w:rPr>
          <w:sz w:val="20"/>
        </w:rPr>
        <w:t>crossing to the other side</w:t>
      </w:r>
    </w:p>
    <w:p w14:paraId="4C7D993F" w14:textId="77777777" w:rsidR="00376410" w:rsidRDefault="00503F39">
      <w:pPr>
        <w:spacing w:after="0"/>
      </w:pPr>
      <w:r>
        <w:rPr>
          <w:b/>
          <w:sz w:val="20"/>
        </w:rPr>
        <w:t xml:space="preserve">vadosus a, um : </w:t>
      </w:r>
      <w:r>
        <w:rPr>
          <w:sz w:val="20"/>
        </w:rPr>
        <w:t>shallow place, st</w:t>
      </w:r>
      <w:r>
        <w:rPr>
          <w:sz w:val="20"/>
        </w:rPr>
        <w:t>ream, ford, shoal, channel</w:t>
      </w:r>
    </w:p>
    <w:p w14:paraId="096CE161" w14:textId="77777777" w:rsidR="00376410" w:rsidRDefault="00503F39">
      <w:pPr>
        <w:spacing w:after="0"/>
      </w:pPr>
      <w:r>
        <w:rPr>
          <w:b/>
          <w:sz w:val="20"/>
        </w:rPr>
        <w:t xml:space="preserve">vastaris : </w:t>
      </w:r>
      <w:r>
        <w:rPr>
          <w:sz w:val="20"/>
        </w:rPr>
        <w:t>lay waste, ravage, devastate</w:t>
      </w:r>
    </w:p>
    <w:p w14:paraId="310EF166" w14:textId="77777777" w:rsidR="00376410" w:rsidRDefault="00376410">
      <w:pPr>
        <w:sectPr w:rsidR="00376410">
          <w:type w:val="continuous"/>
          <w:pgSz w:w="12240" w:h="15840"/>
          <w:pgMar w:top="720" w:right="1080" w:bottom="720" w:left="1080" w:header="720" w:footer="720" w:gutter="0"/>
          <w:cols w:num="2" w:space="720"/>
          <w:docGrid w:linePitch="360"/>
        </w:sectPr>
      </w:pPr>
    </w:p>
    <w:p w14:paraId="254FA182" w14:textId="77777777" w:rsidR="00376410" w:rsidRDefault="00503F39">
      <w:r>
        <w:br w:type="page"/>
      </w:r>
    </w:p>
    <w:p w14:paraId="7AF3CEB1" w14:textId="77777777" w:rsidR="00376410" w:rsidRDefault="00503F39">
      <w:r>
        <w:rPr>
          <w:sz w:val="24"/>
        </w:rPr>
        <w:lastRenderedPageBreak/>
        <w:t>haec per nuntios docuissent occultos, ut quidam existimabant. 8. infamabat autem haec suspicio Latinum domesticorum comitem et Agilonem tribunum stabuli atque Scudilonem S</w:t>
      </w:r>
      <w:r>
        <w:rPr>
          <w:sz w:val="24"/>
        </w:rPr>
        <w:t>cutariorum rectorem, qui tunc ut dextris suis gestantes rem publicam colebantur. 9. at barbari suscepto pro instantium rerum ratione consilio, dirimentibus forte auspicibus vel congredi prohibente auctoritate sacrorum, mollito rigore, quo fidentius resiste</w:t>
      </w:r>
      <w:r>
        <w:rPr>
          <w:sz w:val="24"/>
        </w:rPr>
        <w:t>bant, optimates misere delictorum veniam petituros et pacem. 10. tentis igitur regis utriusque legatis et negotio tectius diu pensato cum pacem oportere tribui, quae iustis condicionibus petebatur, eamque ex re tum fore sententiarum via concinens adprobass</w:t>
      </w:r>
      <w:r>
        <w:rPr>
          <w:sz w:val="24"/>
        </w:rPr>
        <w:t>et, advocato in contionem exercitu imperator pro tempore pauca dicturus tribunali adsistens circumdatus potestatum coetu celsarum ad hunc disservit modum :</w:t>
      </w:r>
    </w:p>
    <w:p w14:paraId="764D4DAA" w14:textId="77777777" w:rsidR="00376410" w:rsidRDefault="00503F39">
      <w:pPr>
        <w:jc w:val="center"/>
      </w:pPr>
      <w:r>
        <w:t>———————————————————————————————————————</w:t>
      </w:r>
    </w:p>
    <w:p w14:paraId="0EA96C38" w14:textId="77777777" w:rsidR="00376410" w:rsidRDefault="00376410">
      <w:pPr>
        <w:sectPr w:rsidR="00376410">
          <w:type w:val="continuous"/>
          <w:pgSz w:w="12240" w:h="15840"/>
          <w:pgMar w:top="720" w:right="1080" w:bottom="720" w:left="1080" w:header="720" w:footer="720" w:gutter="0"/>
          <w:cols w:space="720"/>
          <w:docGrid w:linePitch="360"/>
        </w:sectPr>
      </w:pPr>
    </w:p>
    <w:p w14:paraId="14A964C2" w14:textId="77777777" w:rsidR="00376410" w:rsidRDefault="00503F39">
      <w:pPr>
        <w:spacing w:after="0"/>
      </w:pPr>
      <w:r>
        <w:rPr>
          <w:b/>
          <w:sz w:val="20"/>
        </w:rPr>
        <w:t xml:space="preserve">Latinus : </w:t>
      </w:r>
      <w:r>
        <w:rPr>
          <w:sz w:val="20"/>
        </w:rPr>
        <w:t>Latin (lingua/language), Latin Way (</w:t>
      </w:r>
      <w:r>
        <w:rPr>
          <w:sz w:val="20"/>
        </w:rPr>
        <w:t>via), (road between Rome and Beneventum)</w:t>
      </w:r>
    </w:p>
    <w:p w14:paraId="418B13BC" w14:textId="77777777" w:rsidR="00376410" w:rsidRDefault="00503F39">
      <w:pPr>
        <w:spacing w:after="0"/>
      </w:pPr>
      <w:r>
        <w:rPr>
          <w:b/>
          <w:sz w:val="20"/>
        </w:rPr>
        <w:t xml:space="preserve">assisto : </w:t>
      </w:r>
      <w:r>
        <w:rPr>
          <w:sz w:val="20"/>
        </w:rPr>
        <w:t>take a position/stand (near/by), attend, appear before, set/place near</w:t>
      </w:r>
    </w:p>
    <w:p w14:paraId="0F80E20D" w14:textId="77777777" w:rsidR="00376410" w:rsidRDefault="00503F39">
      <w:pPr>
        <w:spacing w:after="0"/>
      </w:pPr>
      <w:r>
        <w:rPr>
          <w:b/>
          <w:sz w:val="20"/>
        </w:rPr>
        <w:t xml:space="preserve">advoco āvi, ātum, 1 : </w:t>
      </w:r>
      <w:r>
        <w:rPr>
          <w:sz w:val="20"/>
        </w:rPr>
        <w:t>counselor, advocate, professional pleader, witness, supporter, mediator</w:t>
      </w:r>
    </w:p>
    <w:p w14:paraId="5E6CBC86" w14:textId="77777777" w:rsidR="00376410" w:rsidRDefault="00503F39">
      <w:pPr>
        <w:spacing w:after="0"/>
      </w:pPr>
      <w:r>
        <w:rPr>
          <w:b/>
          <w:sz w:val="20"/>
        </w:rPr>
        <w:t xml:space="preserve">auspex spĭcis  comm: </w:t>
      </w:r>
      <w:r>
        <w:rPr>
          <w:sz w:val="20"/>
        </w:rPr>
        <w:t>diviner by birds, augur, soothsayer, patron, supporter, wedding functionary</w:t>
      </w:r>
    </w:p>
    <w:p w14:paraId="0C895C8A" w14:textId="77777777" w:rsidR="00376410" w:rsidRDefault="00503F39">
      <w:pPr>
        <w:spacing w:after="0"/>
      </w:pPr>
      <w:r>
        <w:rPr>
          <w:b/>
          <w:sz w:val="20"/>
        </w:rPr>
        <w:t xml:space="preserve">barbaris : </w:t>
      </w:r>
      <w:r>
        <w:rPr>
          <w:sz w:val="20"/>
        </w:rPr>
        <w:t>barbarian, uncivilized person, foreigner (not Greek/Roman)</w:t>
      </w:r>
    </w:p>
    <w:p w14:paraId="0CAFD747" w14:textId="77777777" w:rsidR="00376410" w:rsidRDefault="00503F39">
      <w:pPr>
        <w:spacing w:after="0"/>
      </w:pPr>
      <w:r>
        <w:rPr>
          <w:b/>
          <w:sz w:val="20"/>
        </w:rPr>
        <w:t xml:space="preserve">circumdo dĕdi, dătum, dăre : </w:t>
      </w:r>
      <w:r>
        <w:rPr>
          <w:sz w:val="20"/>
        </w:rPr>
        <w:t>surrounding soldiers/men (pl.), those around</w:t>
      </w:r>
    </w:p>
    <w:p w14:paraId="50E27AA9" w14:textId="77777777" w:rsidR="00376410" w:rsidRDefault="00503F39">
      <w:pPr>
        <w:spacing w:after="0"/>
      </w:pPr>
      <w:r>
        <w:rPr>
          <w:b/>
          <w:sz w:val="20"/>
        </w:rPr>
        <w:t xml:space="preserve">coitus : </w:t>
      </w:r>
      <w:r>
        <w:rPr>
          <w:sz w:val="20"/>
        </w:rPr>
        <w:t>meetin</w:t>
      </w:r>
      <w:r>
        <w:rPr>
          <w:sz w:val="20"/>
        </w:rPr>
        <w:t>g, encounter, (political or illegal) assembly, union, band, gang, crowd</w:t>
      </w:r>
    </w:p>
    <w:p w14:paraId="1B888442" w14:textId="77777777" w:rsidR="00376410" w:rsidRDefault="00503F39">
      <w:pPr>
        <w:spacing w:after="0"/>
      </w:pPr>
      <w:r>
        <w:rPr>
          <w:b/>
          <w:sz w:val="20"/>
        </w:rPr>
        <w:t xml:space="preserve">colo : </w:t>
      </w:r>
      <w:r>
        <w:rPr>
          <w:sz w:val="20"/>
        </w:rPr>
        <w:t>live in (place), inhabit, till, cultivate, promote growth, foster, maintain</w:t>
      </w:r>
    </w:p>
    <w:p w14:paraId="5F4689CD" w14:textId="77777777" w:rsidR="00376410" w:rsidRDefault="00503F39">
      <w:pPr>
        <w:spacing w:after="0"/>
      </w:pPr>
      <w:r>
        <w:rPr>
          <w:b/>
          <w:sz w:val="20"/>
        </w:rPr>
        <w:t xml:space="preserve">concino cĭnŭi : </w:t>
      </w:r>
      <w:r>
        <w:rPr>
          <w:sz w:val="20"/>
        </w:rPr>
        <w:t>harmonious, fitting, harmonious (L+S)</w:t>
      </w:r>
    </w:p>
    <w:p w14:paraId="302175A9" w14:textId="77777777" w:rsidR="00376410" w:rsidRDefault="00503F39">
      <w:pPr>
        <w:spacing w:after="0"/>
      </w:pPr>
      <w:r>
        <w:rPr>
          <w:b/>
          <w:sz w:val="20"/>
        </w:rPr>
        <w:t xml:space="preserve">congredior gressus, 3 : </w:t>
      </w:r>
      <w:r>
        <w:rPr>
          <w:sz w:val="20"/>
        </w:rPr>
        <w:t>meet, approach, near, j</w:t>
      </w:r>
      <w:r>
        <w:rPr>
          <w:sz w:val="20"/>
        </w:rPr>
        <w:t>oin in battle, come to grips, contend/engage (at law)</w:t>
      </w:r>
    </w:p>
    <w:p w14:paraId="0EAB955C" w14:textId="77777777" w:rsidR="00376410" w:rsidRDefault="00503F39">
      <w:pPr>
        <w:spacing w:after="0"/>
      </w:pPr>
      <w:r>
        <w:rPr>
          <w:b/>
          <w:sz w:val="20"/>
        </w:rPr>
        <w:t xml:space="preserve">contio ōnis  f: </w:t>
      </w:r>
      <w:r>
        <w:rPr>
          <w:sz w:val="20"/>
        </w:rPr>
        <w:t>meeting/assembly, audience/speech, public opinion, parade addressed by general</w:t>
      </w:r>
    </w:p>
    <w:p w14:paraId="678DB067" w14:textId="77777777" w:rsidR="00376410" w:rsidRDefault="00503F39">
      <w:pPr>
        <w:spacing w:after="0"/>
      </w:pPr>
      <w:r>
        <w:rPr>
          <w:b/>
          <w:sz w:val="20"/>
        </w:rPr>
        <w:t xml:space="preserve">delictum i  n: </w:t>
      </w:r>
      <w:r>
        <w:rPr>
          <w:sz w:val="20"/>
        </w:rPr>
        <w:t>delinquent, offender</w:t>
      </w:r>
    </w:p>
    <w:p w14:paraId="41B55249" w14:textId="77777777" w:rsidR="00376410" w:rsidRDefault="00503F39">
      <w:pPr>
        <w:spacing w:after="0"/>
      </w:pPr>
      <w:r>
        <w:rPr>
          <w:b/>
          <w:sz w:val="20"/>
        </w:rPr>
        <w:t xml:space="preserve">dirimo ēmi, emptum : </w:t>
      </w:r>
      <w:r>
        <w:rPr>
          <w:sz w:val="20"/>
        </w:rPr>
        <w:t>invalidating, nullifying, E:diriment (diriment imp</w:t>
      </w:r>
      <w:r>
        <w:rPr>
          <w:sz w:val="20"/>
        </w:rPr>
        <w:t>ediment annuls marriage)</w:t>
      </w:r>
    </w:p>
    <w:p w14:paraId="64227F74" w14:textId="77777777" w:rsidR="00376410" w:rsidRDefault="00503F39">
      <w:pPr>
        <w:spacing w:after="0"/>
      </w:pPr>
      <w:r>
        <w:rPr>
          <w:b/>
          <w:sz w:val="20"/>
        </w:rPr>
        <w:t xml:space="preserve">disservit : </w:t>
      </w:r>
      <w:r>
        <w:rPr>
          <w:sz w:val="20"/>
        </w:rPr>
        <w:t>slave, servant</w:t>
      </w:r>
    </w:p>
    <w:p w14:paraId="1A80632E" w14:textId="77777777" w:rsidR="00376410" w:rsidRDefault="00503F39">
      <w:pPr>
        <w:spacing w:after="0"/>
      </w:pPr>
      <w:r>
        <w:rPr>
          <w:b/>
          <w:sz w:val="20"/>
        </w:rPr>
        <w:t xml:space="preserve">domesticus a, um : </w:t>
      </w:r>
      <w:r>
        <w:rPr>
          <w:sz w:val="20"/>
        </w:rPr>
        <w:t>domestics (pl.), those of the household</w:t>
      </w:r>
    </w:p>
    <w:p w14:paraId="4A698D9D" w14:textId="77777777" w:rsidR="00376410" w:rsidRDefault="00503F39">
      <w:pPr>
        <w:spacing w:after="0"/>
      </w:pPr>
      <w:r>
        <w:rPr>
          <w:b/>
          <w:sz w:val="20"/>
        </w:rPr>
        <w:t xml:space="preserve">fido fīsus sum : </w:t>
      </w:r>
      <w:r>
        <w:rPr>
          <w:sz w:val="20"/>
        </w:rPr>
        <w:t>confident, bold</w:t>
      </w:r>
    </w:p>
    <w:p w14:paraId="4E6A98D3" w14:textId="77777777" w:rsidR="00376410" w:rsidRDefault="00503F39">
      <w:pPr>
        <w:spacing w:after="0"/>
      </w:pPr>
      <w:r>
        <w:rPr>
          <w:b/>
          <w:sz w:val="20"/>
        </w:rPr>
        <w:t xml:space="preserve">gesto āvi, ātum, 1  n: </w:t>
      </w:r>
      <w:r>
        <w:rPr>
          <w:sz w:val="20"/>
        </w:rPr>
        <w:t>bear, carry, wear</w:t>
      </w:r>
    </w:p>
    <w:p w14:paraId="6A75B9DB" w14:textId="77777777" w:rsidR="00376410" w:rsidRDefault="00503F39">
      <w:pPr>
        <w:spacing w:after="0"/>
      </w:pPr>
      <w:r>
        <w:rPr>
          <w:b/>
          <w:sz w:val="20"/>
        </w:rPr>
        <w:t xml:space="preserve">infamo āvi, ātum, 1 : </w:t>
      </w:r>
      <w:r>
        <w:rPr>
          <w:sz w:val="20"/>
        </w:rPr>
        <w:t>bring into disrepute, defame</w:t>
      </w:r>
    </w:p>
    <w:p w14:paraId="4167F348" w14:textId="77777777" w:rsidR="00376410" w:rsidRDefault="00503F39">
      <w:pPr>
        <w:spacing w:after="0"/>
      </w:pPr>
      <w:r>
        <w:rPr>
          <w:b/>
          <w:sz w:val="20"/>
        </w:rPr>
        <w:t xml:space="preserve">insto stĭti, stātum : </w:t>
      </w:r>
      <w:r>
        <w:rPr>
          <w:sz w:val="20"/>
        </w:rPr>
        <w:t>earnestness, insistence/urgency, concentration, being present/impending</w:t>
      </w:r>
    </w:p>
    <w:p w14:paraId="4BECDA23" w14:textId="77777777" w:rsidR="00376410" w:rsidRDefault="00503F39">
      <w:pPr>
        <w:spacing w:after="0"/>
      </w:pPr>
      <w:r>
        <w:rPr>
          <w:b/>
          <w:sz w:val="20"/>
        </w:rPr>
        <w:t xml:space="preserve">mollio īvi and ii, ītum, 4 : </w:t>
      </w:r>
      <w:r>
        <w:rPr>
          <w:sz w:val="20"/>
        </w:rPr>
        <w:t>soften, mitigate, make easier, civilize, tame, enfeeble</w:t>
      </w:r>
    </w:p>
    <w:p w14:paraId="58794768" w14:textId="77777777" w:rsidR="00376410" w:rsidRDefault="00503F39">
      <w:pPr>
        <w:spacing w:after="0"/>
      </w:pPr>
      <w:r>
        <w:rPr>
          <w:b/>
          <w:sz w:val="20"/>
        </w:rPr>
        <w:t xml:space="preserve">nuntius a, um : </w:t>
      </w:r>
      <w:r>
        <w:rPr>
          <w:sz w:val="20"/>
        </w:rPr>
        <w:t>messenger/herald/envoy, message (oral), warning, report, mess</w:t>
      </w:r>
      <w:r>
        <w:rPr>
          <w:sz w:val="20"/>
        </w:rPr>
        <w:t>enger's speech</w:t>
      </w:r>
    </w:p>
    <w:p w14:paraId="3FB540B1" w14:textId="77777777" w:rsidR="00376410" w:rsidRDefault="00503F39">
      <w:pPr>
        <w:spacing w:after="0"/>
      </w:pPr>
      <w:r>
        <w:rPr>
          <w:b/>
          <w:sz w:val="20"/>
        </w:rPr>
        <w:t xml:space="preserve">occulo cŭlŭi, cultum, 3 : </w:t>
      </w:r>
      <w:r>
        <w:rPr>
          <w:sz w:val="20"/>
        </w:rPr>
        <w:t>secrecy, hiding</w:t>
      </w:r>
    </w:p>
    <w:p w14:paraId="277F8CF6" w14:textId="77777777" w:rsidR="00376410" w:rsidRDefault="00503F39">
      <w:pPr>
        <w:spacing w:after="0"/>
      </w:pPr>
      <w:r>
        <w:rPr>
          <w:b/>
          <w:sz w:val="20"/>
        </w:rPr>
        <w:t xml:space="preserve">optimas ātis : </w:t>
      </w:r>
      <w:r>
        <w:rPr>
          <w:sz w:val="20"/>
        </w:rPr>
        <w:t>aristocrat, patrician, wellborn, nobles/patricians/"Good men" adherent/partisan</w:t>
      </w:r>
    </w:p>
    <w:p w14:paraId="634F77DB" w14:textId="77777777" w:rsidR="00376410" w:rsidRDefault="00503F39">
      <w:pPr>
        <w:spacing w:after="0"/>
      </w:pPr>
      <w:r>
        <w:rPr>
          <w:b/>
          <w:sz w:val="20"/>
        </w:rPr>
        <w:t xml:space="preserve">pensato : </w:t>
      </w:r>
      <w:r>
        <w:rPr>
          <w:sz w:val="20"/>
        </w:rPr>
        <w:t>weigh (out), pay/punish for, counterbalance, compensate, ponder, examine</w:t>
      </w:r>
    </w:p>
    <w:p w14:paraId="7AB5F920" w14:textId="77777777" w:rsidR="00376410" w:rsidRDefault="00503F39">
      <w:pPr>
        <w:spacing w:after="0"/>
      </w:pPr>
      <w:r>
        <w:rPr>
          <w:b/>
          <w:sz w:val="20"/>
        </w:rPr>
        <w:t xml:space="preserve">rector ōris  m: </w:t>
      </w:r>
      <w:r>
        <w:rPr>
          <w:sz w:val="20"/>
        </w:rPr>
        <w:t>guide</w:t>
      </w:r>
      <w:r>
        <w:rPr>
          <w:sz w:val="20"/>
        </w:rPr>
        <w:t>, director, helmsman, horseman, driver, leader, ruler, governor</w:t>
      </w:r>
    </w:p>
    <w:p w14:paraId="32234865" w14:textId="77777777" w:rsidR="00376410" w:rsidRDefault="00503F39">
      <w:pPr>
        <w:spacing w:after="0"/>
      </w:pPr>
      <w:r>
        <w:rPr>
          <w:b/>
          <w:sz w:val="20"/>
        </w:rPr>
        <w:t xml:space="preserve">resisto : </w:t>
      </w:r>
      <w:r>
        <w:rPr>
          <w:sz w:val="20"/>
        </w:rPr>
        <w:t>pause, continue, resist, oppose, reply, withstand, stand (DAT), make a stand</w:t>
      </w:r>
    </w:p>
    <w:p w14:paraId="0E9D29A1" w14:textId="77777777" w:rsidR="00376410" w:rsidRDefault="00503F39">
      <w:pPr>
        <w:spacing w:after="0"/>
      </w:pPr>
      <w:r>
        <w:rPr>
          <w:b/>
          <w:sz w:val="20"/>
        </w:rPr>
        <w:t xml:space="preserve">rigor ōris  m: </w:t>
      </w:r>
      <w:r>
        <w:rPr>
          <w:sz w:val="20"/>
        </w:rPr>
        <w:t>stiffness, rigidity, coldness, numbness, hardness, inflexibility, severity</w:t>
      </w:r>
    </w:p>
    <w:p w14:paraId="3E52BE49" w14:textId="77777777" w:rsidR="00376410" w:rsidRDefault="00503F39">
      <w:pPr>
        <w:spacing w:after="0"/>
      </w:pPr>
      <w:r>
        <w:rPr>
          <w:b/>
          <w:sz w:val="20"/>
        </w:rPr>
        <w:t xml:space="preserve">sententiaris : </w:t>
      </w:r>
      <w:r>
        <w:rPr>
          <w:sz w:val="20"/>
        </w:rPr>
        <w:t>opinion, feeling, way of thinking, thought, meaning, sentence/period, purpose</w:t>
      </w:r>
    </w:p>
    <w:p w14:paraId="075AC439" w14:textId="77777777" w:rsidR="00376410" w:rsidRDefault="00503F39">
      <w:pPr>
        <w:spacing w:after="0"/>
      </w:pPr>
      <w:r>
        <w:rPr>
          <w:b/>
          <w:sz w:val="20"/>
        </w:rPr>
        <w:t xml:space="preserve">stabulis : </w:t>
      </w:r>
      <w:r>
        <w:rPr>
          <w:sz w:val="20"/>
        </w:rPr>
        <w:t>stall/stable/enclosure/fold, lair/den, herd, garage (Cal)</w:t>
      </w:r>
    </w:p>
    <w:p w14:paraId="4026800B" w14:textId="77777777" w:rsidR="00376410" w:rsidRDefault="00503F39">
      <w:pPr>
        <w:spacing w:after="0"/>
      </w:pPr>
      <w:r>
        <w:rPr>
          <w:b/>
          <w:sz w:val="20"/>
        </w:rPr>
        <w:t xml:space="preserve">suscepto āvi, 1 : </w:t>
      </w:r>
      <w:r>
        <w:rPr>
          <w:sz w:val="20"/>
        </w:rPr>
        <w:t>undertake, support, accept, receive, take up</w:t>
      </w:r>
    </w:p>
    <w:p w14:paraId="200B0ED3" w14:textId="77777777" w:rsidR="00376410" w:rsidRDefault="00503F39">
      <w:pPr>
        <w:spacing w:after="0"/>
      </w:pPr>
      <w:r>
        <w:rPr>
          <w:b/>
          <w:sz w:val="20"/>
        </w:rPr>
        <w:t xml:space="preserve">tribunal ālis  n: </w:t>
      </w:r>
      <w:r>
        <w:rPr>
          <w:sz w:val="20"/>
        </w:rPr>
        <w:t>raised platform, tribunal, j</w:t>
      </w:r>
      <w:r>
        <w:rPr>
          <w:sz w:val="20"/>
        </w:rPr>
        <w:t>udgement seat</w:t>
      </w:r>
    </w:p>
    <w:p w14:paraId="63446C8C" w14:textId="77777777" w:rsidR="00376410" w:rsidRDefault="00376410">
      <w:pPr>
        <w:sectPr w:rsidR="00376410">
          <w:type w:val="continuous"/>
          <w:pgSz w:w="12240" w:h="15840"/>
          <w:pgMar w:top="720" w:right="1080" w:bottom="720" w:left="1080" w:header="720" w:footer="720" w:gutter="0"/>
          <w:cols w:num="2" w:space="720"/>
          <w:docGrid w:linePitch="360"/>
        </w:sectPr>
      </w:pPr>
    </w:p>
    <w:p w14:paraId="53052407" w14:textId="77777777" w:rsidR="00376410" w:rsidRDefault="00503F39">
      <w:r>
        <w:br w:type="page"/>
      </w:r>
    </w:p>
    <w:p w14:paraId="07441356" w14:textId="77777777" w:rsidR="00376410" w:rsidRDefault="00503F39">
      <w:r>
        <w:rPr>
          <w:sz w:val="24"/>
        </w:rPr>
        <w:lastRenderedPageBreak/>
        <w:t xml:space="preserve">11. Nemo quaeso miretur, si post exsudatos labores itinerum longos congestosque adfatim commeatus fiducia vestri ductante barbaricos pagos adventans velut mutato repente consilio ad placidiora deverti. 12. pro suo enim loco </w:t>
      </w:r>
      <w:r>
        <w:rPr>
          <w:sz w:val="24"/>
        </w:rPr>
        <w:t>et animo quisque vestrum reputans id inveniet verum, quod miles ubique, licet membris vigentibus firmus, se solum vitamque propriam circumspicit et defendit, imperator vero officiosus dum metuit omnibus, alienae custos salutis nihil non ad sui spectare tut</w:t>
      </w:r>
      <w:r>
        <w:rPr>
          <w:sz w:val="24"/>
        </w:rPr>
        <w:t>elam rationes populorum cognoscit et remedia cuncta quae status negotiorum admittit, arripere debet alacriter secunda numinis voluntate delata. 13. ut in breve igitur conferam et ostendam qua ex causa omnes vos simul adesse volui, commilitones mei fidissim</w:t>
      </w:r>
      <w:r>
        <w:rPr>
          <w:sz w:val="24"/>
        </w:rPr>
        <w:t>i, accipite aequis auribus quae succinctius explicabo</w:t>
      </w:r>
    </w:p>
    <w:p w14:paraId="59A68835" w14:textId="77777777" w:rsidR="00376410" w:rsidRDefault="00503F39">
      <w:pPr>
        <w:jc w:val="center"/>
      </w:pPr>
      <w:r>
        <w:t>———————————————————————————————————————</w:t>
      </w:r>
    </w:p>
    <w:p w14:paraId="64C43B68" w14:textId="77777777" w:rsidR="00376410" w:rsidRDefault="00376410">
      <w:pPr>
        <w:sectPr w:rsidR="00376410">
          <w:type w:val="continuous"/>
          <w:pgSz w:w="12240" w:h="15840"/>
          <w:pgMar w:top="720" w:right="1080" w:bottom="720" w:left="1080" w:header="720" w:footer="720" w:gutter="0"/>
          <w:cols w:space="720"/>
          <w:docGrid w:linePitch="360"/>
        </w:sectPr>
      </w:pPr>
    </w:p>
    <w:p w14:paraId="57280309" w14:textId="77777777" w:rsidR="00376410" w:rsidRDefault="00503F39">
      <w:pPr>
        <w:spacing w:after="0"/>
      </w:pPr>
      <w:r>
        <w:rPr>
          <w:b/>
          <w:sz w:val="20"/>
        </w:rPr>
        <w:t xml:space="preserve">affatim : </w:t>
      </w:r>
      <w:r>
        <w:rPr>
          <w:sz w:val="20"/>
        </w:rPr>
        <w:t>sufficiently, amply, with complete satisfaction</w:t>
      </w:r>
    </w:p>
    <w:p w14:paraId="35094C95" w14:textId="77777777" w:rsidR="00376410" w:rsidRDefault="00503F39">
      <w:pPr>
        <w:spacing w:after="0"/>
      </w:pPr>
      <w:r>
        <w:rPr>
          <w:b/>
          <w:sz w:val="20"/>
        </w:rPr>
        <w:t xml:space="preserve">adventans : </w:t>
      </w:r>
      <w:r>
        <w:rPr>
          <w:sz w:val="20"/>
        </w:rPr>
        <w:t xml:space="preserve">approach, come to, draw near, arrive, "turn up", come in (tide), </w:t>
      </w:r>
      <w:r>
        <w:rPr>
          <w:sz w:val="20"/>
        </w:rPr>
        <w:t>approximate</w:t>
      </w:r>
    </w:p>
    <w:p w14:paraId="40CBC194" w14:textId="77777777" w:rsidR="00376410" w:rsidRDefault="00503F39">
      <w:pPr>
        <w:spacing w:after="0"/>
      </w:pPr>
      <w:r>
        <w:rPr>
          <w:b/>
          <w:sz w:val="20"/>
        </w:rPr>
        <w:t xml:space="preserve">alacriter : </w:t>
      </w:r>
      <w:r>
        <w:rPr>
          <w:sz w:val="20"/>
        </w:rPr>
        <w:t>eagerly, briskly</w:t>
      </w:r>
    </w:p>
    <w:p w14:paraId="63CE0F40" w14:textId="77777777" w:rsidR="00376410" w:rsidRDefault="00503F39">
      <w:pPr>
        <w:spacing w:after="0"/>
      </w:pPr>
      <w:r>
        <w:rPr>
          <w:b/>
          <w:sz w:val="20"/>
        </w:rPr>
        <w:t xml:space="preserve">arripio rĭpŭi, reptum, 3 : </w:t>
      </w:r>
      <w:r>
        <w:rPr>
          <w:sz w:val="20"/>
        </w:rPr>
        <w:t>take hold of, seize (hand/tooth/claw), snatch, arrest, assail, pick up, absorb</w:t>
      </w:r>
    </w:p>
    <w:p w14:paraId="732BE4D6" w14:textId="77777777" w:rsidR="00376410" w:rsidRDefault="00503F39">
      <w:pPr>
        <w:spacing w:after="0"/>
      </w:pPr>
      <w:r>
        <w:rPr>
          <w:b/>
          <w:sz w:val="20"/>
        </w:rPr>
        <w:t xml:space="preserve">barbaricus a, um : </w:t>
      </w:r>
      <w:r>
        <w:rPr>
          <w:sz w:val="20"/>
        </w:rPr>
        <w:t>foreign land/country</w:t>
      </w:r>
    </w:p>
    <w:p w14:paraId="75F6D6BB" w14:textId="77777777" w:rsidR="00376410" w:rsidRDefault="00503F39">
      <w:pPr>
        <w:spacing w:after="0"/>
      </w:pPr>
      <w:r>
        <w:rPr>
          <w:b/>
          <w:sz w:val="20"/>
        </w:rPr>
        <w:t xml:space="preserve">circumspicio exi, ectum, 3 : </w:t>
      </w:r>
      <w:r>
        <w:rPr>
          <w:sz w:val="20"/>
        </w:rPr>
        <w:t xml:space="preserve">look around/over/for, survey, </w:t>
      </w:r>
      <w:r>
        <w:rPr>
          <w:sz w:val="20"/>
        </w:rPr>
        <w:t>inspect, search for/seek, examine/review, ponder</w:t>
      </w:r>
    </w:p>
    <w:p w14:paraId="1998C0D7" w14:textId="77777777" w:rsidR="00376410" w:rsidRDefault="00503F39">
      <w:pPr>
        <w:spacing w:after="0"/>
      </w:pPr>
      <w:r>
        <w:rPr>
          <w:b/>
          <w:sz w:val="20"/>
        </w:rPr>
        <w:t xml:space="preserve">commeatus ūs  m: </w:t>
      </w:r>
      <w:r>
        <w:rPr>
          <w:sz w:val="20"/>
        </w:rPr>
        <w:t>supplies/provisions, goods, voyage, passage, convoy/caravan, furlough/leave</w:t>
      </w:r>
    </w:p>
    <w:p w14:paraId="142ACA28" w14:textId="77777777" w:rsidR="00376410" w:rsidRDefault="00503F39">
      <w:pPr>
        <w:spacing w:after="0"/>
      </w:pPr>
      <w:r>
        <w:rPr>
          <w:b/>
          <w:sz w:val="20"/>
        </w:rPr>
        <w:t xml:space="preserve">commilito : </w:t>
      </w:r>
      <w:r>
        <w:rPr>
          <w:sz w:val="20"/>
        </w:rPr>
        <w:t>fellow soldier, (used by J Caesar and others to troops), comrade, mate</w:t>
      </w:r>
    </w:p>
    <w:p w14:paraId="489A1009" w14:textId="77777777" w:rsidR="00376410" w:rsidRDefault="00503F39">
      <w:pPr>
        <w:spacing w:after="0"/>
      </w:pPr>
      <w:r>
        <w:rPr>
          <w:b/>
          <w:sz w:val="20"/>
        </w:rPr>
        <w:t xml:space="preserve">congero1 gessi, gestum, 3 : </w:t>
      </w:r>
      <w:r>
        <w:rPr>
          <w:sz w:val="20"/>
        </w:rPr>
        <w:t>act</w:t>
      </w:r>
      <w:r>
        <w:rPr>
          <w:sz w:val="20"/>
        </w:rPr>
        <w:t>ion of bringing together/assembling/heaping, heap/pile/mass, big collection</w:t>
      </w:r>
    </w:p>
    <w:p w14:paraId="59660940" w14:textId="77777777" w:rsidR="00376410" w:rsidRDefault="00503F39">
      <w:pPr>
        <w:spacing w:after="0"/>
      </w:pPr>
      <w:r>
        <w:rPr>
          <w:b/>
          <w:sz w:val="20"/>
        </w:rPr>
        <w:t xml:space="preserve">custos ōdis  comm: </w:t>
      </w:r>
      <w:r>
        <w:rPr>
          <w:sz w:val="20"/>
        </w:rPr>
        <w:t>guard, sentry/watch, guardian/protector/keeper, doorkeeper/watchman/janitor</w:t>
      </w:r>
    </w:p>
    <w:p w14:paraId="3A7DD03D" w14:textId="77777777" w:rsidR="00376410" w:rsidRDefault="00503F39">
      <w:pPr>
        <w:spacing w:after="0"/>
      </w:pPr>
      <w:r>
        <w:rPr>
          <w:b/>
          <w:sz w:val="20"/>
        </w:rPr>
        <w:t xml:space="preserve">deverto ti, sum  n: </w:t>
      </w:r>
      <w:r>
        <w:rPr>
          <w:sz w:val="20"/>
        </w:rPr>
        <w:t>divert, turn away/aside/in/off, detour/digress/branch off, lodge/</w:t>
      </w:r>
      <w:r>
        <w:rPr>
          <w:sz w:val="20"/>
        </w:rPr>
        <w:t>put up</w:t>
      </w:r>
    </w:p>
    <w:p w14:paraId="07AA94E5" w14:textId="77777777" w:rsidR="00376410" w:rsidRDefault="00503F39">
      <w:pPr>
        <w:spacing w:after="0"/>
      </w:pPr>
      <w:r>
        <w:rPr>
          <w:b/>
          <w:sz w:val="20"/>
        </w:rPr>
        <w:t xml:space="preserve">ductante : </w:t>
      </w:r>
      <w:r>
        <w:rPr>
          <w:sz w:val="20"/>
        </w:rPr>
        <w:t>lead</w:t>
      </w:r>
    </w:p>
    <w:p w14:paraId="361EDBC6" w14:textId="77777777" w:rsidR="00376410" w:rsidRDefault="00503F39">
      <w:pPr>
        <w:spacing w:after="0"/>
      </w:pPr>
      <w:r>
        <w:rPr>
          <w:b/>
          <w:sz w:val="20"/>
        </w:rPr>
        <w:t xml:space="preserve">explico āvi and ŭi : </w:t>
      </w:r>
      <w:r>
        <w:rPr>
          <w:sz w:val="20"/>
        </w:rPr>
        <w:t>unfold, extend, set forth, display, exhibit, explain, disentangle</w:t>
      </w:r>
    </w:p>
    <w:p w14:paraId="58E218D0" w14:textId="77777777" w:rsidR="00376410" w:rsidRDefault="00503F39">
      <w:pPr>
        <w:spacing w:after="0"/>
      </w:pPr>
      <w:r>
        <w:rPr>
          <w:b/>
          <w:sz w:val="20"/>
        </w:rPr>
        <w:t xml:space="preserve">exsudatos : </w:t>
      </w:r>
      <w:r>
        <w:rPr>
          <w:sz w:val="20"/>
        </w:rPr>
        <w:t>sweat, perspire</w:t>
      </w:r>
    </w:p>
    <w:p w14:paraId="74DED440" w14:textId="77777777" w:rsidR="00376410" w:rsidRDefault="00503F39">
      <w:pPr>
        <w:spacing w:after="0"/>
      </w:pPr>
      <w:r>
        <w:rPr>
          <w:b/>
          <w:sz w:val="20"/>
        </w:rPr>
        <w:t xml:space="preserve">fiducia ae  f: </w:t>
      </w:r>
      <w:r>
        <w:rPr>
          <w:sz w:val="20"/>
        </w:rPr>
        <w:t>trust, confidence, faith, reliance, courage</w:t>
      </w:r>
    </w:p>
    <w:p w14:paraId="2381A2A6" w14:textId="77777777" w:rsidR="00376410" w:rsidRDefault="00503F39">
      <w:pPr>
        <w:spacing w:after="0"/>
      </w:pPr>
      <w:r>
        <w:rPr>
          <w:b/>
          <w:sz w:val="20"/>
        </w:rPr>
        <w:t xml:space="preserve">officiosus a, um : </w:t>
      </w:r>
      <w:r>
        <w:rPr>
          <w:sz w:val="20"/>
        </w:rPr>
        <w:t>duty, obligation, kindness, service, off</w:t>
      </w:r>
      <w:r>
        <w:rPr>
          <w:sz w:val="20"/>
        </w:rPr>
        <w:t>ice</w:t>
      </w:r>
    </w:p>
    <w:p w14:paraId="3F497679" w14:textId="77777777" w:rsidR="00376410" w:rsidRDefault="00503F39">
      <w:pPr>
        <w:spacing w:after="0"/>
      </w:pPr>
      <w:r>
        <w:rPr>
          <w:b/>
          <w:sz w:val="20"/>
        </w:rPr>
        <w:t xml:space="preserve">pagus i : </w:t>
      </w:r>
      <w:r>
        <w:rPr>
          <w:sz w:val="20"/>
        </w:rPr>
        <w:t>country district/community, canton</w:t>
      </w:r>
    </w:p>
    <w:p w14:paraId="0052D455" w14:textId="77777777" w:rsidR="00376410" w:rsidRDefault="00503F39">
      <w:pPr>
        <w:spacing w:after="0"/>
      </w:pPr>
      <w:r>
        <w:rPr>
          <w:b/>
          <w:sz w:val="20"/>
        </w:rPr>
        <w:t xml:space="preserve">populus1 : </w:t>
      </w:r>
      <w:r>
        <w:rPr>
          <w:sz w:val="20"/>
        </w:rPr>
        <w:t>people, nation, State, public/populace/multitude/crowd, a following</w:t>
      </w:r>
    </w:p>
    <w:p w14:paraId="04A8623A" w14:textId="77777777" w:rsidR="00376410" w:rsidRDefault="00503F39">
      <w:pPr>
        <w:spacing w:after="0"/>
      </w:pPr>
      <w:r>
        <w:rPr>
          <w:b/>
          <w:sz w:val="20"/>
        </w:rPr>
        <w:t xml:space="preserve">quaeso īvi or ĭi, 3 : </w:t>
      </w:r>
      <w:r>
        <w:rPr>
          <w:sz w:val="20"/>
        </w:rPr>
        <w:t>beg, ask, ask for, seek</w:t>
      </w:r>
    </w:p>
    <w:p w14:paraId="4ACCF807" w14:textId="77777777" w:rsidR="00376410" w:rsidRDefault="00503F39">
      <w:pPr>
        <w:spacing w:after="0"/>
      </w:pPr>
      <w:r>
        <w:rPr>
          <w:b/>
          <w:sz w:val="20"/>
        </w:rPr>
        <w:t xml:space="preserve">remedio āvi, ātum, 1 : </w:t>
      </w:r>
      <w:r>
        <w:rPr>
          <w:sz w:val="20"/>
        </w:rPr>
        <w:t>remedy, cure, medicine</w:t>
      </w:r>
    </w:p>
    <w:p w14:paraId="34540C28" w14:textId="77777777" w:rsidR="00376410" w:rsidRDefault="00503F39">
      <w:pPr>
        <w:spacing w:after="0"/>
      </w:pPr>
      <w:r>
        <w:rPr>
          <w:b/>
          <w:sz w:val="20"/>
        </w:rPr>
        <w:t xml:space="preserve">repens : </w:t>
      </w:r>
      <w:r>
        <w:rPr>
          <w:sz w:val="20"/>
        </w:rPr>
        <w:t>suddenly, unexpectedly</w:t>
      </w:r>
    </w:p>
    <w:p w14:paraId="1763258A" w14:textId="77777777" w:rsidR="00376410" w:rsidRDefault="00503F39">
      <w:pPr>
        <w:spacing w:after="0"/>
      </w:pPr>
      <w:r>
        <w:rPr>
          <w:b/>
          <w:sz w:val="20"/>
        </w:rPr>
        <w:t>repu</w:t>
      </w:r>
      <w:r>
        <w:rPr>
          <w:b/>
          <w:sz w:val="20"/>
        </w:rPr>
        <w:t xml:space="preserve">to āvi, ātum, 1 : </w:t>
      </w:r>
      <w:r>
        <w:rPr>
          <w:sz w:val="20"/>
        </w:rPr>
        <w:t>think over, reflect</w:t>
      </w:r>
    </w:p>
    <w:p w14:paraId="51A3CBCA" w14:textId="77777777" w:rsidR="00376410" w:rsidRDefault="00503F39">
      <w:pPr>
        <w:spacing w:after="0"/>
      </w:pPr>
      <w:r>
        <w:rPr>
          <w:b/>
          <w:sz w:val="20"/>
        </w:rPr>
        <w:t xml:space="preserve">succinctius : </w:t>
      </w:r>
      <w:r>
        <w:rPr>
          <w:sz w:val="20"/>
        </w:rPr>
        <w:t>gather up with a belt or girdle, prepare for action, surround</w:t>
      </w:r>
    </w:p>
    <w:p w14:paraId="13CDE81E" w14:textId="77777777" w:rsidR="00376410" w:rsidRDefault="00503F39">
      <w:pPr>
        <w:spacing w:after="0"/>
      </w:pPr>
      <w:r>
        <w:rPr>
          <w:b/>
          <w:sz w:val="20"/>
        </w:rPr>
        <w:t xml:space="preserve">tutela ae  f: </w:t>
      </w:r>
      <w:r>
        <w:rPr>
          <w:sz w:val="20"/>
        </w:rPr>
        <w:t>tutelage, guardianship</w:t>
      </w:r>
    </w:p>
    <w:p w14:paraId="5D4E714E" w14:textId="77777777" w:rsidR="00376410" w:rsidRDefault="00503F39">
      <w:pPr>
        <w:spacing w:after="0"/>
      </w:pPr>
      <w:r>
        <w:rPr>
          <w:b/>
          <w:sz w:val="20"/>
        </w:rPr>
        <w:t xml:space="preserve">ubique : </w:t>
      </w:r>
      <w:r>
        <w:rPr>
          <w:sz w:val="20"/>
        </w:rPr>
        <w:t>where, in what place, (time) when, whenever, as soon as, in which, with whom</w:t>
      </w:r>
    </w:p>
    <w:p w14:paraId="255DB632" w14:textId="77777777" w:rsidR="00376410" w:rsidRDefault="00503F39">
      <w:pPr>
        <w:spacing w:after="0"/>
      </w:pPr>
      <w:r>
        <w:rPr>
          <w:b/>
          <w:sz w:val="20"/>
        </w:rPr>
        <w:t xml:space="preserve">vigeo ēre : </w:t>
      </w:r>
      <w:r>
        <w:rPr>
          <w:sz w:val="20"/>
        </w:rPr>
        <w:t>vigorou</w:t>
      </w:r>
      <w:r>
        <w:rPr>
          <w:sz w:val="20"/>
        </w:rPr>
        <w:t>s, active</w:t>
      </w:r>
    </w:p>
    <w:p w14:paraId="1723757B" w14:textId="77777777" w:rsidR="00376410" w:rsidRDefault="00376410">
      <w:pPr>
        <w:sectPr w:rsidR="00376410">
          <w:type w:val="continuous"/>
          <w:pgSz w:w="12240" w:h="15840"/>
          <w:pgMar w:top="720" w:right="1080" w:bottom="720" w:left="1080" w:header="720" w:footer="720" w:gutter="0"/>
          <w:cols w:num="2" w:space="720"/>
          <w:docGrid w:linePitch="360"/>
        </w:sectPr>
      </w:pPr>
    </w:p>
    <w:p w14:paraId="465EB6F1" w14:textId="77777777" w:rsidR="00376410" w:rsidRDefault="00503F39">
      <w:r>
        <w:br w:type="page"/>
      </w:r>
    </w:p>
    <w:p w14:paraId="3A9D0B6D" w14:textId="77777777" w:rsidR="00376410" w:rsidRDefault="00503F39">
      <w:r>
        <w:rPr>
          <w:sz w:val="24"/>
        </w:rPr>
        <w:lastRenderedPageBreak/>
        <w:t>ritas enim absoluta semper ac perquam est simplex. 14. arduos vestrae gloriae gradus, quos fama per plagarum quoque accolas extimarum diffundit, excellenter adcrescens, Alamannorum reges et populi formidantes per oratores quos v</w:t>
      </w:r>
      <w:r>
        <w:rPr>
          <w:sz w:val="24"/>
        </w:rPr>
        <w:t>idetis summissis cervicibus concessionem praeteritorum poscunt et pacem. quam ut cunctator et cautus utiliumque monitor, si vestra voluntas adest, tribui debere censeo multa contemplans. primo ut Martis ambigua declinentur, dein ut auxiliatores pro adversa</w:t>
      </w:r>
      <w:r>
        <w:rPr>
          <w:sz w:val="24"/>
        </w:rPr>
        <w:t xml:space="preserve">riis adsciscamus quod pollicentur tum autem ut incruenti mitigemus ferociae flatus perniciosos saepe provinciis, postremo id reputantes quod non ille hostis vincitur solus, qui cadit in acie pondere armorum oppressus et virium, sed multo tutius etiam tuba </w:t>
      </w:r>
      <w:r>
        <w:rPr>
          <w:sz w:val="24"/>
        </w:rPr>
        <w:t>tacente sub iugum mittitur voluntarius qui sentit expertus nec</w:t>
      </w:r>
    </w:p>
    <w:p w14:paraId="35CC2034" w14:textId="77777777" w:rsidR="00376410" w:rsidRDefault="00503F39">
      <w:pPr>
        <w:jc w:val="center"/>
      </w:pPr>
      <w:r>
        <w:t>———————————————————————————————————————</w:t>
      </w:r>
    </w:p>
    <w:p w14:paraId="72FC28EE" w14:textId="77777777" w:rsidR="00376410" w:rsidRDefault="00376410">
      <w:pPr>
        <w:sectPr w:rsidR="00376410">
          <w:type w:val="continuous"/>
          <w:pgSz w:w="12240" w:h="15840"/>
          <w:pgMar w:top="720" w:right="1080" w:bottom="720" w:left="1080" w:header="720" w:footer="720" w:gutter="0"/>
          <w:cols w:space="720"/>
          <w:docGrid w:linePitch="360"/>
        </w:sectPr>
      </w:pPr>
    </w:p>
    <w:p w14:paraId="4EBB1B96" w14:textId="77777777" w:rsidR="00376410" w:rsidRDefault="00503F39">
      <w:pPr>
        <w:spacing w:after="0"/>
      </w:pPr>
      <w:r>
        <w:rPr>
          <w:b/>
          <w:sz w:val="20"/>
        </w:rPr>
        <w:t xml:space="preserve">Mars m: </w:t>
      </w:r>
      <w:r>
        <w:rPr>
          <w:sz w:val="20"/>
        </w:rPr>
        <w:t>Mars, Roman god of war, warlike spirit, fighting, battle, army, force of arms</w:t>
      </w:r>
    </w:p>
    <w:p w14:paraId="7B1E1D55" w14:textId="77777777" w:rsidR="00376410" w:rsidRDefault="00503F39">
      <w:pPr>
        <w:spacing w:after="0"/>
      </w:pPr>
      <w:r>
        <w:rPr>
          <w:b/>
          <w:sz w:val="20"/>
        </w:rPr>
        <w:t xml:space="preserve">accolo cŏlui, cultum, 3 : </w:t>
      </w:r>
      <w:r>
        <w:rPr>
          <w:sz w:val="20"/>
        </w:rPr>
        <w:t>neighbor, one who lives nea</w:t>
      </w:r>
      <w:r>
        <w:rPr>
          <w:sz w:val="20"/>
        </w:rPr>
        <w:t>rby/beside, inhabitant</w:t>
      </w:r>
    </w:p>
    <w:p w14:paraId="4D584FE5" w14:textId="77777777" w:rsidR="00376410" w:rsidRDefault="00503F39">
      <w:pPr>
        <w:spacing w:after="0"/>
      </w:pPr>
      <w:r>
        <w:rPr>
          <w:b/>
          <w:sz w:val="20"/>
        </w:rPr>
        <w:t xml:space="preserve">ad-cresco : </w:t>
      </w:r>
      <w:r>
        <w:rPr>
          <w:sz w:val="20"/>
        </w:rPr>
        <w:t>increase/swell, grow larger/up/progressively, be added/annexed to, arise</w:t>
      </w:r>
    </w:p>
    <w:p w14:paraId="4FFDF482" w14:textId="77777777" w:rsidR="00376410" w:rsidRDefault="00503F39">
      <w:pPr>
        <w:spacing w:after="0"/>
      </w:pPr>
      <w:r>
        <w:rPr>
          <w:b/>
          <w:sz w:val="20"/>
        </w:rPr>
        <w:t xml:space="preserve">adsciscamus : </w:t>
      </w:r>
      <w:r>
        <w:rPr>
          <w:sz w:val="20"/>
        </w:rPr>
        <w:t>adopt, assume, receive, admit, approve of, associate, take over, claim</w:t>
      </w:r>
    </w:p>
    <w:p w14:paraId="5C9A03C7" w14:textId="77777777" w:rsidR="00376410" w:rsidRDefault="00503F39">
      <w:pPr>
        <w:spacing w:after="0"/>
      </w:pPr>
      <w:r>
        <w:rPr>
          <w:b/>
          <w:sz w:val="20"/>
        </w:rPr>
        <w:t xml:space="preserve">adversarius a, um : </w:t>
      </w:r>
      <w:r>
        <w:rPr>
          <w:sz w:val="20"/>
        </w:rPr>
        <w:t xml:space="preserve">female enemy, adversary, opponent, </w:t>
      </w:r>
      <w:r>
        <w:rPr>
          <w:sz w:val="20"/>
        </w:rPr>
        <w:t>antagonist</w:t>
      </w:r>
    </w:p>
    <w:p w14:paraId="1B8FE05B" w14:textId="77777777" w:rsidR="00376410" w:rsidRDefault="00503F39">
      <w:pPr>
        <w:spacing w:after="0"/>
      </w:pPr>
      <w:r>
        <w:rPr>
          <w:b/>
          <w:sz w:val="20"/>
        </w:rPr>
        <w:t xml:space="preserve">ambiguus a, um : </w:t>
      </w:r>
      <w:r>
        <w:rPr>
          <w:sz w:val="20"/>
        </w:rPr>
        <w:t>varying/doubtful/uncertain state/condition/expression, ambiguity</w:t>
      </w:r>
    </w:p>
    <w:p w14:paraId="799ECE95" w14:textId="77777777" w:rsidR="00376410" w:rsidRDefault="00503F39">
      <w:pPr>
        <w:spacing w:after="0"/>
      </w:pPr>
      <w:r>
        <w:rPr>
          <w:b/>
          <w:sz w:val="20"/>
        </w:rPr>
        <w:t xml:space="preserve">arduus a, um : </w:t>
      </w:r>
      <w:r>
        <w:rPr>
          <w:sz w:val="20"/>
        </w:rPr>
        <w:t>steep/high place, heights, elevation, arduous/difficult/hard task, challenge</w:t>
      </w:r>
    </w:p>
    <w:p w14:paraId="5C682DED" w14:textId="77777777" w:rsidR="00376410" w:rsidRDefault="00503F39">
      <w:pPr>
        <w:spacing w:after="0"/>
      </w:pPr>
      <w:r>
        <w:rPr>
          <w:b/>
          <w:sz w:val="20"/>
        </w:rPr>
        <w:t xml:space="preserve">armus i  m: </w:t>
      </w:r>
      <w:r>
        <w:rPr>
          <w:sz w:val="20"/>
        </w:rPr>
        <w:t xml:space="preserve">forequarter (of an animal), shoulder, upper arm, side, </w:t>
      </w:r>
      <w:r>
        <w:rPr>
          <w:sz w:val="20"/>
        </w:rPr>
        <w:t>flank, shoulder cut meat</w:t>
      </w:r>
    </w:p>
    <w:p w14:paraId="23B6CA6C" w14:textId="77777777" w:rsidR="00376410" w:rsidRDefault="00503F39">
      <w:pPr>
        <w:spacing w:after="0"/>
      </w:pPr>
      <w:r>
        <w:rPr>
          <w:b/>
          <w:sz w:val="20"/>
        </w:rPr>
        <w:t xml:space="preserve">auxiliator ōris  m: </w:t>
      </w:r>
      <w:r>
        <w:rPr>
          <w:sz w:val="20"/>
        </w:rPr>
        <w:t>helper, one who gives aid, aide, assistant (L+S)</w:t>
      </w:r>
    </w:p>
    <w:p w14:paraId="3680453C" w14:textId="77777777" w:rsidR="00376410" w:rsidRDefault="00503F39">
      <w:pPr>
        <w:spacing w:after="0"/>
      </w:pPr>
      <w:r>
        <w:rPr>
          <w:b/>
          <w:sz w:val="20"/>
        </w:rPr>
        <w:t xml:space="preserve">censeo : </w:t>
      </w:r>
      <w:r>
        <w:rPr>
          <w:sz w:val="20"/>
        </w:rPr>
        <w:t>think/suppose, judge, recommend, decree, vote, determine, count/reckon, assess</w:t>
      </w:r>
    </w:p>
    <w:p w14:paraId="71ECEAE2" w14:textId="77777777" w:rsidR="00376410" w:rsidRDefault="00503F39">
      <w:pPr>
        <w:spacing w:after="0"/>
      </w:pPr>
      <w:r>
        <w:rPr>
          <w:b/>
          <w:sz w:val="20"/>
        </w:rPr>
        <w:t xml:space="preserve">cervix īcis : </w:t>
      </w:r>
      <w:r>
        <w:rPr>
          <w:sz w:val="20"/>
        </w:rPr>
        <w:t>neck (sg/pl.), nape, severed neck/head, cervix, neck (bladde</w:t>
      </w:r>
      <w:r>
        <w:rPr>
          <w:sz w:val="20"/>
        </w:rPr>
        <w:t>r/uterus/jar/land)</w:t>
      </w:r>
    </w:p>
    <w:p w14:paraId="28FBC302" w14:textId="77777777" w:rsidR="00376410" w:rsidRDefault="00503F39">
      <w:pPr>
        <w:spacing w:after="0"/>
      </w:pPr>
      <w:r>
        <w:rPr>
          <w:b/>
          <w:sz w:val="20"/>
        </w:rPr>
        <w:t xml:space="preserve">concessio ōnis  f: </w:t>
      </w:r>
      <w:r>
        <w:rPr>
          <w:sz w:val="20"/>
        </w:rPr>
        <w:t>permission, grant/concession, admission, plea of excuse/for pardon, yielding</w:t>
      </w:r>
    </w:p>
    <w:p w14:paraId="5D74F493" w14:textId="77777777" w:rsidR="00376410" w:rsidRDefault="00503F39">
      <w:pPr>
        <w:spacing w:after="0"/>
      </w:pPr>
      <w:r>
        <w:rPr>
          <w:b/>
          <w:sz w:val="20"/>
        </w:rPr>
        <w:t xml:space="preserve">contemplo āvi, ātum, 1 : </w:t>
      </w:r>
      <w:r>
        <w:rPr>
          <w:sz w:val="20"/>
        </w:rPr>
        <w:t>observe/note/notice, gaze/look hard at, regard, contemplate/consider carefully</w:t>
      </w:r>
    </w:p>
    <w:p w14:paraId="6AD784DD" w14:textId="77777777" w:rsidR="00376410" w:rsidRDefault="00503F39">
      <w:pPr>
        <w:spacing w:after="0"/>
      </w:pPr>
      <w:r>
        <w:rPr>
          <w:b/>
          <w:sz w:val="20"/>
        </w:rPr>
        <w:t xml:space="preserve">cunctator1 ōris  m: </w:t>
      </w:r>
      <w:r>
        <w:rPr>
          <w:sz w:val="20"/>
        </w:rPr>
        <w:t>delayer/procrasti</w:t>
      </w:r>
      <w:r>
        <w:rPr>
          <w:sz w:val="20"/>
        </w:rPr>
        <w:t>nator, one prone to delay, considerate/cautious person (L+S)</w:t>
      </w:r>
    </w:p>
    <w:p w14:paraId="69110DD7" w14:textId="77777777" w:rsidR="00376410" w:rsidRDefault="00503F39">
      <w:pPr>
        <w:spacing w:after="0"/>
      </w:pPr>
      <w:r>
        <w:rPr>
          <w:b/>
          <w:sz w:val="20"/>
        </w:rPr>
        <w:t xml:space="preserve">declino āvi, ātum, 1  n: </w:t>
      </w:r>
      <w:r>
        <w:rPr>
          <w:sz w:val="20"/>
        </w:rPr>
        <w:t>deflect/divert/turnaside/swerve/change direction/deviate/dodge, digress/diverge</w:t>
      </w:r>
    </w:p>
    <w:p w14:paraId="4E4CDF2D" w14:textId="77777777" w:rsidR="00376410" w:rsidRDefault="00503F39">
      <w:pPr>
        <w:spacing w:after="0"/>
      </w:pPr>
      <w:r>
        <w:rPr>
          <w:b/>
          <w:sz w:val="20"/>
        </w:rPr>
        <w:t xml:space="preserve">diffundo fūdi, fūsum, 3 : </w:t>
      </w:r>
      <w:r>
        <w:rPr>
          <w:sz w:val="20"/>
        </w:rPr>
        <w:t>diffuse, spread/pour out/widely, bottle/draw off, squander, dist</w:t>
      </w:r>
      <w:r>
        <w:rPr>
          <w:sz w:val="20"/>
        </w:rPr>
        <w:t>ribute lavishly</w:t>
      </w:r>
    </w:p>
    <w:p w14:paraId="761A94AA" w14:textId="77777777" w:rsidR="00376410" w:rsidRDefault="00503F39">
      <w:pPr>
        <w:spacing w:after="0"/>
      </w:pPr>
      <w:r>
        <w:rPr>
          <w:b/>
          <w:sz w:val="20"/>
        </w:rPr>
        <w:t xml:space="preserve">excellenter : </w:t>
      </w:r>
      <w:r>
        <w:rPr>
          <w:sz w:val="20"/>
        </w:rPr>
        <w:t>excellently</w:t>
      </w:r>
    </w:p>
    <w:p w14:paraId="74C63D5C" w14:textId="77777777" w:rsidR="00376410" w:rsidRDefault="00503F39">
      <w:pPr>
        <w:spacing w:after="0"/>
      </w:pPr>
      <w:r>
        <w:rPr>
          <w:b/>
          <w:sz w:val="20"/>
        </w:rPr>
        <w:t xml:space="preserve">ferocia ae  f: </w:t>
      </w:r>
      <w:r>
        <w:rPr>
          <w:sz w:val="20"/>
        </w:rPr>
        <w:t>fierceness, ferocity, insolence</w:t>
      </w:r>
    </w:p>
    <w:p w14:paraId="742CD925" w14:textId="77777777" w:rsidR="00376410" w:rsidRDefault="00503F39">
      <w:pPr>
        <w:spacing w:after="0"/>
      </w:pPr>
      <w:r>
        <w:rPr>
          <w:b/>
          <w:sz w:val="20"/>
        </w:rPr>
        <w:t xml:space="preserve">flo flāvi, flātum, 1 : </w:t>
      </w:r>
      <w:r>
        <w:rPr>
          <w:sz w:val="20"/>
        </w:rPr>
        <w:t>blowing, snorting, breath, breeze</w:t>
      </w:r>
    </w:p>
    <w:p w14:paraId="779361D7" w14:textId="77777777" w:rsidR="00376410" w:rsidRDefault="00503F39">
      <w:pPr>
        <w:spacing w:after="0"/>
      </w:pPr>
      <w:r>
        <w:rPr>
          <w:b/>
          <w:sz w:val="20"/>
        </w:rPr>
        <w:t xml:space="preserve">formido1 āvi, ātum, 1  n: </w:t>
      </w:r>
      <w:r>
        <w:rPr>
          <w:sz w:val="20"/>
        </w:rPr>
        <w:t>dread, fear, be afraid of, be afraid for (the safety of) (w/DAT)</w:t>
      </w:r>
    </w:p>
    <w:p w14:paraId="6C1D699E" w14:textId="77777777" w:rsidR="00376410" w:rsidRDefault="00503F39">
      <w:pPr>
        <w:spacing w:after="0"/>
      </w:pPr>
      <w:r>
        <w:rPr>
          <w:b/>
          <w:sz w:val="20"/>
        </w:rPr>
        <w:t xml:space="preserve">fortitudo ĭnis  f: </w:t>
      </w:r>
      <w:r>
        <w:rPr>
          <w:sz w:val="20"/>
        </w:rPr>
        <w:t>strength, courage, valor, firmness</w:t>
      </w:r>
    </w:p>
    <w:p w14:paraId="3F69BD9F" w14:textId="77777777" w:rsidR="00376410" w:rsidRDefault="00503F39">
      <w:pPr>
        <w:spacing w:after="0"/>
      </w:pPr>
      <w:r>
        <w:rPr>
          <w:b/>
          <w:sz w:val="20"/>
        </w:rPr>
        <w:t xml:space="preserve">mitigemus : </w:t>
      </w:r>
      <w:r>
        <w:rPr>
          <w:sz w:val="20"/>
        </w:rPr>
        <w:t>soften, lighten, alleviate, soothe, civilize</w:t>
      </w:r>
    </w:p>
    <w:p w14:paraId="569C53E7" w14:textId="77777777" w:rsidR="00376410" w:rsidRDefault="00503F39">
      <w:pPr>
        <w:spacing w:after="0"/>
      </w:pPr>
      <w:r>
        <w:rPr>
          <w:b/>
          <w:sz w:val="20"/>
        </w:rPr>
        <w:t xml:space="preserve">monitor ōris  m: </w:t>
      </w:r>
      <w:r>
        <w:rPr>
          <w:sz w:val="20"/>
        </w:rPr>
        <w:t>counselor, preceptor, prompter</w:t>
      </w:r>
    </w:p>
    <w:p w14:paraId="464BA846" w14:textId="77777777" w:rsidR="00376410" w:rsidRDefault="00503F39">
      <w:pPr>
        <w:spacing w:after="0"/>
      </w:pPr>
      <w:r>
        <w:rPr>
          <w:b/>
          <w:sz w:val="20"/>
        </w:rPr>
        <w:t xml:space="preserve">perquam : </w:t>
      </w:r>
      <w:r>
        <w:rPr>
          <w:sz w:val="20"/>
        </w:rPr>
        <w:t>extremely</w:t>
      </w:r>
    </w:p>
    <w:p w14:paraId="5F8359B9" w14:textId="77777777" w:rsidR="00376410" w:rsidRDefault="00503F39">
      <w:pPr>
        <w:spacing w:after="0"/>
      </w:pPr>
      <w:r>
        <w:rPr>
          <w:b/>
          <w:sz w:val="20"/>
        </w:rPr>
        <w:t xml:space="preserve">plagaris : </w:t>
      </w:r>
      <w:r>
        <w:rPr>
          <w:sz w:val="20"/>
        </w:rPr>
        <w:t>stroke/blow/stripe/cut/thrust, wound/gash/scar, injury, misfortune, E:plague</w:t>
      </w:r>
    </w:p>
    <w:p w14:paraId="4D15F54F" w14:textId="77777777" w:rsidR="00376410" w:rsidRDefault="00503F39">
      <w:pPr>
        <w:spacing w:after="0"/>
      </w:pPr>
      <w:r>
        <w:rPr>
          <w:b/>
          <w:sz w:val="20"/>
        </w:rPr>
        <w:t>polliceo</w:t>
      </w:r>
      <w:r>
        <w:rPr>
          <w:b/>
          <w:sz w:val="20"/>
        </w:rPr>
        <w:t xml:space="preserve"> : </w:t>
      </w:r>
      <w:r>
        <w:rPr>
          <w:sz w:val="20"/>
        </w:rPr>
        <w:t>promise</w:t>
      </w:r>
    </w:p>
    <w:p w14:paraId="5E70AF24" w14:textId="77777777" w:rsidR="00376410" w:rsidRDefault="00503F39">
      <w:pPr>
        <w:spacing w:after="0"/>
      </w:pPr>
      <w:r>
        <w:rPr>
          <w:b/>
          <w:sz w:val="20"/>
        </w:rPr>
        <w:t xml:space="preserve">postremo a, um : </w:t>
      </w:r>
      <w:r>
        <w:rPr>
          <w:sz w:val="20"/>
        </w:rPr>
        <w:t>at last, finally</w:t>
      </w:r>
    </w:p>
    <w:p w14:paraId="23FBD0F2" w14:textId="77777777" w:rsidR="00376410" w:rsidRDefault="00503F39">
      <w:pPr>
        <w:spacing w:after="0"/>
      </w:pPr>
      <w:r>
        <w:rPr>
          <w:b/>
          <w:sz w:val="20"/>
        </w:rPr>
        <w:t xml:space="preserve">praeteritor : </w:t>
      </w:r>
      <w:r>
        <w:rPr>
          <w:sz w:val="20"/>
        </w:rPr>
        <w:t>past (pl.), past times, bygone events</w:t>
      </w:r>
    </w:p>
    <w:p w14:paraId="0E8B97BA" w14:textId="77777777" w:rsidR="00376410" w:rsidRDefault="00503F39">
      <w:pPr>
        <w:spacing w:after="0"/>
      </w:pPr>
      <w:r>
        <w:rPr>
          <w:b/>
          <w:sz w:val="20"/>
        </w:rPr>
        <w:t xml:space="preserve">reputo āvi, ātum, 1 : </w:t>
      </w:r>
      <w:r>
        <w:rPr>
          <w:sz w:val="20"/>
        </w:rPr>
        <w:t>think over, reflect</w:t>
      </w:r>
    </w:p>
    <w:p w14:paraId="1C487CCF" w14:textId="77777777" w:rsidR="00376410" w:rsidRDefault="00503F39">
      <w:pPr>
        <w:spacing w:after="0"/>
      </w:pPr>
      <w:r>
        <w:rPr>
          <w:b/>
          <w:sz w:val="20"/>
        </w:rPr>
        <w:t xml:space="preserve">simplex ĭcis : </w:t>
      </w:r>
      <w:r>
        <w:rPr>
          <w:sz w:val="20"/>
        </w:rPr>
        <w:t>single, simple, unaffected, plain</w:t>
      </w:r>
    </w:p>
    <w:p w14:paraId="23E8DA8E" w14:textId="77777777" w:rsidR="00376410" w:rsidRDefault="00503F39">
      <w:pPr>
        <w:spacing w:after="0"/>
      </w:pPr>
      <w:r>
        <w:rPr>
          <w:b/>
          <w:sz w:val="20"/>
        </w:rPr>
        <w:t xml:space="preserve">summitto mīsi, missum, 3 : </w:t>
      </w:r>
      <w:r>
        <w:rPr>
          <w:sz w:val="20"/>
        </w:rPr>
        <w:t>allow to grow long, emit, put forth, rais</w:t>
      </w:r>
      <w:r>
        <w:rPr>
          <w:sz w:val="20"/>
        </w:rPr>
        <w:t>e, lower, moderate, relieve, submit</w:t>
      </w:r>
    </w:p>
    <w:p w14:paraId="37154CC2" w14:textId="77777777" w:rsidR="00376410" w:rsidRDefault="00503F39">
      <w:pPr>
        <w:spacing w:after="0"/>
      </w:pPr>
      <w:r>
        <w:rPr>
          <w:b/>
          <w:sz w:val="20"/>
        </w:rPr>
        <w:t xml:space="preserve">tuba ae  f: </w:t>
      </w:r>
      <w:r>
        <w:rPr>
          <w:sz w:val="20"/>
        </w:rPr>
        <w:t>trumpet (straight tube), (military signals/religious rites), hydraulic ram pipe</w:t>
      </w:r>
    </w:p>
    <w:p w14:paraId="472E79C8" w14:textId="77777777" w:rsidR="00376410" w:rsidRDefault="00503F39">
      <w:pPr>
        <w:spacing w:after="0"/>
      </w:pPr>
      <w:r>
        <w:rPr>
          <w:b/>
          <w:sz w:val="20"/>
        </w:rPr>
        <w:t xml:space="preserve">vincio vinxi, vinctum : </w:t>
      </w:r>
      <w:r>
        <w:rPr>
          <w:sz w:val="20"/>
        </w:rPr>
        <w:t>bind, fetter, restrain</w:t>
      </w:r>
    </w:p>
    <w:p w14:paraId="5D02B62F" w14:textId="77777777" w:rsidR="00376410" w:rsidRDefault="00503F39">
      <w:pPr>
        <w:spacing w:after="0"/>
      </w:pPr>
      <w:r>
        <w:rPr>
          <w:b/>
          <w:sz w:val="20"/>
        </w:rPr>
        <w:t xml:space="preserve">voluntarius a, um : </w:t>
      </w:r>
      <w:r>
        <w:rPr>
          <w:sz w:val="20"/>
        </w:rPr>
        <w:t>volunteer</w:t>
      </w:r>
    </w:p>
    <w:p w14:paraId="4C1422AF" w14:textId="77777777" w:rsidR="00376410" w:rsidRDefault="00376410">
      <w:pPr>
        <w:sectPr w:rsidR="00376410">
          <w:type w:val="continuous"/>
          <w:pgSz w:w="12240" w:h="15840"/>
          <w:pgMar w:top="720" w:right="1080" w:bottom="720" w:left="1080" w:header="720" w:footer="720" w:gutter="0"/>
          <w:cols w:num="2" w:space="720"/>
          <w:docGrid w:linePitch="360"/>
        </w:sectPr>
      </w:pPr>
    </w:p>
    <w:p w14:paraId="3B8365D9" w14:textId="77777777" w:rsidR="00376410" w:rsidRDefault="00503F39">
      <w:r>
        <w:br w:type="page"/>
      </w:r>
    </w:p>
    <w:p w14:paraId="3AE6FA3E" w14:textId="77777777" w:rsidR="00376410" w:rsidRDefault="00503F39">
      <w:r>
        <w:rPr>
          <w:sz w:val="24"/>
        </w:rPr>
        <w:lastRenderedPageBreak/>
        <w:t xml:space="preserve">fortitudinem in rebellis nec </w:t>
      </w:r>
      <w:r>
        <w:rPr>
          <w:sz w:val="24"/>
        </w:rPr>
        <w:t>lenitatem in supplices animos abesse Romanis. 15. in summa tamquam arbitros vos quid suadetis opperior ut princeps tranquillus temperanter adhibere modum adlapsa felicitate decernens. non enim inertiae sed modestiae humanitatique -que, mihi credite, hoc qu</w:t>
      </w:r>
      <w:r>
        <w:rPr>
          <w:sz w:val="24"/>
        </w:rPr>
        <w:t>od recte consultum est adsignabitur. 16. Mox dicta finierat, multitudo omnis ad, quae imperator voluit, promptior laudato consilio consensit in pacem ea ratione maxime percita, quod norat expeditionibus crebris fortunam eius in malis tantum civilibus vigil</w:t>
      </w:r>
      <w:r>
        <w:rPr>
          <w:sz w:val="24"/>
        </w:rPr>
        <w:t>asse, cum autem bella moverentur externa, accidisse plerumque luctuosa, icto post haec foedere gentium ritu perfectaque sollemnitate imperator Mediolanum ad hiberna discessit. XI 1. Vbi curarum abiectis ponderibus aliis tamquam nodum et codicem difficillim</w:t>
      </w:r>
      <w:r>
        <w:rPr>
          <w:sz w:val="24"/>
        </w:rPr>
        <w:t>um Caesarem</w:t>
      </w:r>
    </w:p>
    <w:p w14:paraId="4A1AF025" w14:textId="77777777" w:rsidR="00376410" w:rsidRDefault="00503F39">
      <w:pPr>
        <w:jc w:val="center"/>
      </w:pPr>
      <w:r>
        <w:t>———————————————————————————————————————</w:t>
      </w:r>
    </w:p>
    <w:p w14:paraId="067B8A32" w14:textId="77777777" w:rsidR="00376410" w:rsidRDefault="00376410">
      <w:pPr>
        <w:sectPr w:rsidR="00376410">
          <w:type w:val="continuous"/>
          <w:pgSz w:w="12240" w:h="15840"/>
          <w:pgMar w:top="720" w:right="1080" w:bottom="720" w:left="1080" w:header="720" w:footer="720" w:gutter="0"/>
          <w:cols w:space="720"/>
          <w:docGrid w:linePitch="360"/>
        </w:sectPr>
      </w:pPr>
    </w:p>
    <w:p w14:paraId="4C714FF8" w14:textId="77777777" w:rsidR="00376410" w:rsidRDefault="00503F39">
      <w:pPr>
        <w:spacing w:after="0"/>
      </w:pPr>
      <w:r>
        <w:rPr>
          <w:b/>
          <w:sz w:val="20"/>
        </w:rPr>
        <w:t xml:space="preserve">Romanus : </w:t>
      </w:r>
      <w:r>
        <w:rPr>
          <w:sz w:val="20"/>
        </w:rPr>
        <w:t>Rome</w:t>
      </w:r>
    </w:p>
    <w:p w14:paraId="3215B297" w14:textId="77777777" w:rsidR="00376410" w:rsidRDefault="00503F39">
      <w:pPr>
        <w:spacing w:after="0"/>
      </w:pPr>
      <w:r>
        <w:rPr>
          <w:b/>
          <w:sz w:val="20"/>
        </w:rPr>
        <w:t xml:space="preserve">allabor lapsus, 3 : </w:t>
      </w:r>
      <w:r>
        <w:rPr>
          <w:sz w:val="20"/>
        </w:rPr>
        <w:t>slip, Nose one's footing</w:t>
      </w:r>
    </w:p>
    <w:p w14:paraId="05710800" w14:textId="77777777" w:rsidR="00376410" w:rsidRDefault="00503F39">
      <w:pPr>
        <w:spacing w:after="0"/>
      </w:pPr>
      <w:r>
        <w:rPr>
          <w:b/>
          <w:sz w:val="20"/>
        </w:rPr>
        <w:t xml:space="preserve">adsignabitur : </w:t>
      </w:r>
      <w:r>
        <w:rPr>
          <w:sz w:val="20"/>
        </w:rPr>
        <w:t>assign, distribute, allot, award, bestow (rank/honors), impute, affix seal</w:t>
      </w:r>
    </w:p>
    <w:p w14:paraId="5C4CA3DE" w14:textId="77777777" w:rsidR="00376410" w:rsidRDefault="00503F39">
      <w:pPr>
        <w:spacing w:after="0"/>
      </w:pPr>
      <w:r>
        <w:rPr>
          <w:b/>
          <w:sz w:val="20"/>
        </w:rPr>
        <w:t xml:space="preserve">arbiter tri  m: </w:t>
      </w:r>
      <w:r>
        <w:rPr>
          <w:sz w:val="20"/>
        </w:rPr>
        <w:t xml:space="preserve">eye-witness, </w:t>
      </w:r>
      <w:r>
        <w:rPr>
          <w:sz w:val="20"/>
        </w:rPr>
        <w:t>on-looker, umpire, judge, arbiter, overseer, lord, executor</w:t>
      </w:r>
    </w:p>
    <w:p w14:paraId="03375A83" w14:textId="77777777" w:rsidR="00376410" w:rsidRDefault="00503F39">
      <w:pPr>
        <w:spacing w:after="0"/>
      </w:pPr>
      <w:r>
        <w:rPr>
          <w:b/>
          <w:sz w:val="20"/>
        </w:rPr>
        <w:t xml:space="preserve">civilis : </w:t>
      </w:r>
      <w:r>
        <w:rPr>
          <w:sz w:val="20"/>
        </w:rPr>
        <w:t>courtesy, civility</w:t>
      </w:r>
    </w:p>
    <w:p w14:paraId="7D98056A" w14:textId="77777777" w:rsidR="00376410" w:rsidRDefault="00503F39">
      <w:pPr>
        <w:spacing w:after="0"/>
      </w:pPr>
      <w:r>
        <w:rPr>
          <w:b/>
          <w:sz w:val="20"/>
        </w:rPr>
        <w:t xml:space="preserve">co-dico1 : </w:t>
      </w:r>
      <w:r>
        <w:rPr>
          <w:sz w:val="20"/>
        </w:rPr>
        <w:t>trunk of tree, piece/block of wood, blockhead, (bound) book, note/account book</w:t>
      </w:r>
    </w:p>
    <w:p w14:paraId="4C14ABB2" w14:textId="77777777" w:rsidR="00376410" w:rsidRDefault="00503F39">
      <w:pPr>
        <w:spacing w:after="0"/>
      </w:pPr>
      <w:r>
        <w:rPr>
          <w:b/>
          <w:sz w:val="20"/>
        </w:rPr>
        <w:t xml:space="preserve">consentio : </w:t>
      </w:r>
      <w:r>
        <w:rPr>
          <w:sz w:val="20"/>
        </w:rPr>
        <w:t>join/share in sensation/feeling, be in agreement/harmony, be of t</w:t>
      </w:r>
      <w:r>
        <w:rPr>
          <w:sz w:val="20"/>
        </w:rPr>
        <w:t>he same mind</w:t>
      </w:r>
    </w:p>
    <w:p w14:paraId="500BA3B4" w14:textId="77777777" w:rsidR="00376410" w:rsidRDefault="00503F39">
      <w:pPr>
        <w:spacing w:after="0"/>
      </w:pPr>
      <w:r>
        <w:rPr>
          <w:b/>
          <w:sz w:val="20"/>
        </w:rPr>
        <w:t xml:space="preserve">convello velli : </w:t>
      </w:r>
      <w:r>
        <w:rPr>
          <w:sz w:val="20"/>
        </w:rPr>
        <w:t>shatter, batter, convulse, shake violently, heave up, set in motion, overthrow</w:t>
      </w:r>
    </w:p>
    <w:p w14:paraId="69941AA3" w14:textId="77777777" w:rsidR="00376410" w:rsidRDefault="00503F39">
      <w:pPr>
        <w:spacing w:after="0"/>
      </w:pPr>
      <w:r>
        <w:rPr>
          <w:b/>
          <w:sz w:val="20"/>
        </w:rPr>
        <w:t xml:space="preserve">decernens : </w:t>
      </w:r>
      <w:r>
        <w:rPr>
          <w:sz w:val="20"/>
        </w:rPr>
        <w:t>decide/settle/determine/resolve, decree/declare/ordain, judge, vote for/contend</w:t>
      </w:r>
    </w:p>
    <w:p w14:paraId="71CECEC8" w14:textId="77777777" w:rsidR="00376410" w:rsidRDefault="00503F39">
      <w:pPr>
        <w:spacing w:after="0"/>
      </w:pPr>
      <w:r>
        <w:rPr>
          <w:b/>
          <w:sz w:val="20"/>
        </w:rPr>
        <w:t xml:space="preserve">expeditio ōnis  f: </w:t>
      </w:r>
      <w:r>
        <w:rPr>
          <w:sz w:val="20"/>
        </w:rPr>
        <w:t>expedition, campaign, rapid march, a</w:t>
      </w:r>
      <w:r>
        <w:rPr>
          <w:sz w:val="20"/>
        </w:rPr>
        <w:t>ccount, proof by elimination</w:t>
      </w:r>
    </w:p>
    <w:p w14:paraId="25DFBA41" w14:textId="77777777" w:rsidR="00376410" w:rsidRDefault="00503F39">
      <w:pPr>
        <w:spacing w:after="0"/>
      </w:pPr>
      <w:r>
        <w:rPr>
          <w:b/>
          <w:sz w:val="20"/>
        </w:rPr>
        <w:t xml:space="preserve">externus a, um : </w:t>
      </w:r>
      <w:r>
        <w:rPr>
          <w:sz w:val="20"/>
        </w:rPr>
        <w:t>terrify greatly, frighten, madden</w:t>
      </w:r>
    </w:p>
    <w:p w14:paraId="12F92329" w14:textId="77777777" w:rsidR="00376410" w:rsidRDefault="00503F39">
      <w:pPr>
        <w:spacing w:after="0"/>
      </w:pPr>
      <w:r>
        <w:rPr>
          <w:b/>
          <w:sz w:val="20"/>
        </w:rPr>
        <w:t xml:space="preserve">felicitas : </w:t>
      </w:r>
      <w:r>
        <w:rPr>
          <w:sz w:val="20"/>
        </w:rPr>
        <w:t>luck, good fortune, happiness</w:t>
      </w:r>
    </w:p>
    <w:p w14:paraId="7AC6A3AC" w14:textId="77777777" w:rsidR="00376410" w:rsidRDefault="00503F39">
      <w:pPr>
        <w:spacing w:after="0"/>
      </w:pPr>
      <w:r>
        <w:rPr>
          <w:b/>
          <w:sz w:val="20"/>
        </w:rPr>
        <w:t xml:space="preserve">finio īvi or ĭi, ītum, 4 : </w:t>
      </w:r>
      <w:r>
        <w:rPr>
          <w:sz w:val="20"/>
        </w:rPr>
        <w:t>limit, end, finish, determine, define, mark out the boundaries</w:t>
      </w:r>
    </w:p>
    <w:p w14:paraId="3181FE23" w14:textId="77777777" w:rsidR="00376410" w:rsidRDefault="00503F39">
      <w:pPr>
        <w:spacing w:after="0"/>
      </w:pPr>
      <w:r>
        <w:rPr>
          <w:b/>
          <w:sz w:val="20"/>
        </w:rPr>
        <w:t xml:space="preserve">foedus : </w:t>
      </w:r>
      <w:r>
        <w:rPr>
          <w:sz w:val="20"/>
        </w:rPr>
        <w:t>treaty, league, formal agreement (b</w:t>
      </w:r>
      <w:r>
        <w:rPr>
          <w:sz w:val="20"/>
        </w:rPr>
        <w:t>etween states), alliance, P:peace, amity</w:t>
      </w:r>
    </w:p>
    <w:p w14:paraId="62FF59E8" w14:textId="77777777" w:rsidR="00376410" w:rsidRDefault="00503F39">
      <w:pPr>
        <w:spacing w:after="0"/>
      </w:pPr>
      <w:r>
        <w:rPr>
          <w:b/>
          <w:sz w:val="20"/>
        </w:rPr>
        <w:t xml:space="preserve">fortitudo ĭnis  f: </w:t>
      </w:r>
      <w:r>
        <w:rPr>
          <w:sz w:val="20"/>
        </w:rPr>
        <w:t>strength, courage, valor, firmness</w:t>
      </w:r>
    </w:p>
    <w:p w14:paraId="79290746" w14:textId="77777777" w:rsidR="00376410" w:rsidRDefault="00503F39">
      <w:pPr>
        <w:spacing w:after="0"/>
      </w:pPr>
      <w:r>
        <w:rPr>
          <w:b/>
          <w:sz w:val="20"/>
        </w:rPr>
        <w:t xml:space="preserve">hibernus a, um : </w:t>
      </w:r>
      <w:r>
        <w:rPr>
          <w:sz w:val="20"/>
        </w:rPr>
        <w:t>winter camp (pl.), winter quarters</w:t>
      </w:r>
    </w:p>
    <w:p w14:paraId="3608FB25" w14:textId="77777777" w:rsidR="00376410" w:rsidRDefault="00503F39">
      <w:pPr>
        <w:spacing w:after="0"/>
      </w:pPr>
      <w:r>
        <w:rPr>
          <w:b/>
          <w:sz w:val="20"/>
        </w:rPr>
        <w:t xml:space="preserve">humanitas ātis  f: </w:t>
      </w:r>
      <w:r>
        <w:rPr>
          <w:sz w:val="20"/>
        </w:rPr>
        <w:t>human nature/character/feeling, kindness/courtesy, culture/civilization</w:t>
      </w:r>
    </w:p>
    <w:p w14:paraId="119797E1" w14:textId="77777777" w:rsidR="00376410" w:rsidRDefault="00503F39">
      <w:pPr>
        <w:spacing w:after="0"/>
      </w:pPr>
      <w:r>
        <w:rPr>
          <w:b/>
          <w:sz w:val="20"/>
        </w:rPr>
        <w:t xml:space="preserve">icio īci, ictum : </w:t>
      </w:r>
      <w:r>
        <w:rPr>
          <w:sz w:val="20"/>
        </w:rPr>
        <w:t>hit, strike, smite, stab, sting, [foedus ~ =&gt; conclude/make a treaty, league])</w:t>
      </w:r>
    </w:p>
    <w:p w14:paraId="7FAA599E" w14:textId="77777777" w:rsidR="00376410" w:rsidRDefault="00503F39">
      <w:pPr>
        <w:spacing w:after="0"/>
      </w:pPr>
      <w:r>
        <w:rPr>
          <w:b/>
          <w:sz w:val="20"/>
        </w:rPr>
        <w:t xml:space="preserve">inertia ae  f: </w:t>
      </w:r>
      <w:r>
        <w:rPr>
          <w:sz w:val="20"/>
        </w:rPr>
        <w:t>ignorance, inactivity, laziness, idleness, sloth</w:t>
      </w:r>
    </w:p>
    <w:p w14:paraId="453CFC28" w14:textId="77777777" w:rsidR="00376410" w:rsidRDefault="00503F39">
      <w:pPr>
        <w:spacing w:after="0"/>
      </w:pPr>
      <w:r>
        <w:rPr>
          <w:b/>
          <w:sz w:val="20"/>
        </w:rPr>
        <w:t xml:space="preserve">lenitas ātis  f: </w:t>
      </w:r>
      <w:r>
        <w:rPr>
          <w:sz w:val="20"/>
        </w:rPr>
        <w:t>smoothness, gentleness, mildness, lenience</w:t>
      </w:r>
    </w:p>
    <w:p w14:paraId="4FA26AD0" w14:textId="77777777" w:rsidR="00376410" w:rsidRDefault="00503F39">
      <w:pPr>
        <w:spacing w:after="0"/>
      </w:pPr>
      <w:r>
        <w:rPr>
          <w:b/>
          <w:sz w:val="20"/>
        </w:rPr>
        <w:t xml:space="preserve">modestia ae  f: </w:t>
      </w:r>
      <w:r>
        <w:rPr>
          <w:sz w:val="20"/>
        </w:rPr>
        <w:t xml:space="preserve">restraint, </w:t>
      </w:r>
      <w:r>
        <w:rPr>
          <w:sz w:val="20"/>
        </w:rPr>
        <w:t>temperateness, discipline, modesty</w:t>
      </w:r>
    </w:p>
    <w:p w14:paraId="24E89710" w14:textId="77777777" w:rsidR="00376410" w:rsidRDefault="00503F39">
      <w:pPr>
        <w:spacing w:after="0"/>
      </w:pPr>
      <w:r>
        <w:rPr>
          <w:b/>
          <w:sz w:val="20"/>
        </w:rPr>
        <w:t xml:space="preserve">nodus i  m: </w:t>
      </w:r>
      <w:r>
        <w:rPr>
          <w:sz w:val="20"/>
        </w:rPr>
        <w:t>knot, node</w:t>
      </w:r>
    </w:p>
    <w:p w14:paraId="09F81110" w14:textId="77777777" w:rsidR="00376410" w:rsidRDefault="00503F39">
      <w:pPr>
        <w:spacing w:after="0"/>
      </w:pPr>
      <w:r>
        <w:rPr>
          <w:b/>
          <w:sz w:val="20"/>
        </w:rPr>
        <w:t xml:space="preserve">norat : </w:t>
      </w:r>
      <w:r>
        <w:rPr>
          <w:sz w:val="20"/>
        </w:rPr>
        <w:t>swim, float</w:t>
      </w:r>
    </w:p>
    <w:p w14:paraId="0CB35AE6" w14:textId="77777777" w:rsidR="00376410" w:rsidRDefault="00503F39">
      <w:pPr>
        <w:spacing w:after="0"/>
      </w:pPr>
      <w:r>
        <w:rPr>
          <w:b/>
          <w:sz w:val="20"/>
        </w:rPr>
        <w:t xml:space="preserve">opperior pĕrītus and pertus, 4 : </w:t>
      </w:r>
      <w:r>
        <w:rPr>
          <w:sz w:val="20"/>
        </w:rPr>
        <w:t>wait (for), await</w:t>
      </w:r>
    </w:p>
    <w:p w14:paraId="57B2D2FD" w14:textId="77777777" w:rsidR="00376410" w:rsidRDefault="00503F39">
      <w:pPr>
        <w:spacing w:after="0"/>
      </w:pPr>
      <w:r>
        <w:rPr>
          <w:b/>
          <w:sz w:val="20"/>
        </w:rPr>
        <w:t xml:space="preserve">percio īre : </w:t>
      </w:r>
      <w:r>
        <w:rPr>
          <w:sz w:val="20"/>
        </w:rPr>
        <w:t>urge on, encourage, promote, excite, summon, set in motion, move (bowels), cite</w:t>
      </w:r>
    </w:p>
    <w:p w14:paraId="02551EE9" w14:textId="77777777" w:rsidR="00376410" w:rsidRDefault="00503F39">
      <w:pPr>
        <w:spacing w:after="0"/>
      </w:pPr>
      <w:r>
        <w:rPr>
          <w:b/>
          <w:sz w:val="20"/>
        </w:rPr>
        <w:t xml:space="preserve">rebellis is : </w:t>
      </w:r>
      <w:r>
        <w:rPr>
          <w:sz w:val="20"/>
        </w:rPr>
        <w:t>insurgent, rebel</w:t>
      </w:r>
    </w:p>
    <w:p w14:paraId="168F92CF" w14:textId="77777777" w:rsidR="00376410" w:rsidRDefault="00503F39">
      <w:pPr>
        <w:spacing w:after="0"/>
      </w:pPr>
      <w:r>
        <w:rPr>
          <w:b/>
          <w:sz w:val="20"/>
        </w:rPr>
        <w:t>rit</w:t>
      </w:r>
      <w:r>
        <w:rPr>
          <w:b/>
          <w:sz w:val="20"/>
        </w:rPr>
        <w:t xml:space="preserve">us ūs : </w:t>
      </w:r>
      <w:r>
        <w:rPr>
          <w:sz w:val="20"/>
        </w:rPr>
        <w:t>rite, ceremony</w:t>
      </w:r>
    </w:p>
    <w:p w14:paraId="1CFFD197" w14:textId="77777777" w:rsidR="00376410" w:rsidRDefault="00503F39">
      <w:pPr>
        <w:spacing w:after="0"/>
      </w:pPr>
      <w:r>
        <w:rPr>
          <w:b/>
          <w:sz w:val="20"/>
        </w:rPr>
        <w:t xml:space="preserve">sollemnitas ātis  f: </w:t>
      </w:r>
      <w:r>
        <w:rPr>
          <w:sz w:val="20"/>
        </w:rPr>
        <w:t>solemnity, ritual/solemn observance, proper/necessary/proper formality (legal)</w:t>
      </w:r>
    </w:p>
    <w:p w14:paraId="1D1855CA" w14:textId="77777777" w:rsidR="00376410" w:rsidRDefault="00503F39">
      <w:pPr>
        <w:spacing w:after="0"/>
      </w:pPr>
      <w:r>
        <w:rPr>
          <w:b/>
          <w:sz w:val="20"/>
        </w:rPr>
        <w:t xml:space="preserve">suadeo si, sum, 2 : </w:t>
      </w:r>
      <w:r>
        <w:rPr>
          <w:sz w:val="20"/>
        </w:rPr>
        <w:t>urge, recommend, suggest, induce, propose, persuade, advise</w:t>
      </w:r>
    </w:p>
    <w:p w14:paraId="499FE83F" w14:textId="77777777" w:rsidR="00376410" w:rsidRDefault="00503F39">
      <w:pPr>
        <w:spacing w:after="0"/>
      </w:pPr>
      <w:r>
        <w:rPr>
          <w:b/>
          <w:sz w:val="20"/>
        </w:rPr>
        <w:t xml:space="preserve">supplex ĭcis : </w:t>
      </w:r>
      <w:r>
        <w:rPr>
          <w:sz w:val="20"/>
        </w:rPr>
        <w:t>suppliant</w:t>
      </w:r>
    </w:p>
    <w:p w14:paraId="169D85C4" w14:textId="77777777" w:rsidR="00376410" w:rsidRDefault="00503F39">
      <w:pPr>
        <w:spacing w:after="0"/>
      </w:pPr>
      <w:r>
        <w:rPr>
          <w:b/>
          <w:sz w:val="20"/>
        </w:rPr>
        <w:t xml:space="preserve">temperanter : </w:t>
      </w:r>
      <w:r>
        <w:rPr>
          <w:sz w:val="20"/>
        </w:rPr>
        <w:t>temperately, w</w:t>
      </w:r>
      <w:r>
        <w:rPr>
          <w:sz w:val="20"/>
        </w:rPr>
        <w:t>ith moderation/restraint</w:t>
      </w:r>
    </w:p>
    <w:p w14:paraId="3421719E" w14:textId="77777777" w:rsidR="00376410" w:rsidRDefault="00503F39">
      <w:pPr>
        <w:spacing w:after="0"/>
      </w:pPr>
      <w:r>
        <w:rPr>
          <w:b/>
          <w:sz w:val="20"/>
        </w:rPr>
        <w:t xml:space="preserve">tranquillus : </w:t>
      </w:r>
      <w:r>
        <w:rPr>
          <w:sz w:val="20"/>
        </w:rPr>
        <w:t>calm weather, calm state of affairs</w:t>
      </w:r>
    </w:p>
    <w:p w14:paraId="021083D5" w14:textId="77777777" w:rsidR="00376410" w:rsidRDefault="00376410">
      <w:pPr>
        <w:sectPr w:rsidR="00376410">
          <w:type w:val="continuous"/>
          <w:pgSz w:w="12240" w:h="15840"/>
          <w:pgMar w:top="720" w:right="1080" w:bottom="720" w:left="1080" w:header="720" w:footer="720" w:gutter="0"/>
          <w:cols w:num="2" w:space="720"/>
          <w:docGrid w:linePitch="360"/>
        </w:sectPr>
      </w:pPr>
    </w:p>
    <w:p w14:paraId="4E9E3627" w14:textId="77777777" w:rsidR="00376410" w:rsidRDefault="00503F39">
      <w:r>
        <w:br w:type="page"/>
      </w:r>
    </w:p>
    <w:p w14:paraId="269063B8" w14:textId="77777777" w:rsidR="00376410" w:rsidRDefault="00503F39">
      <w:r>
        <w:rPr>
          <w:sz w:val="24"/>
        </w:rPr>
        <w:lastRenderedPageBreak/>
        <w:t xml:space="preserve">convellere nisu valido cogitabat, eique deliberanti cum proximis clandestinis conloquiis et nocturnis qua vi, quibusve commentis id fieret, antequam </w:t>
      </w:r>
      <w:r>
        <w:rPr>
          <w:sz w:val="24"/>
        </w:rPr>
        <w:t>effundendis rebus pertinacius incumberet confidentia, acciri mollioribus scriptis per simulationem tractatus publici nimis urgentis eundem placuerat Gallum, ut auxilio destitutus sine ullo interiret obstaculo. 2. huic sententiae versabilium adulatorum refr</w:t>
      </w:r>
      <w:r>
        <w:rPr>
          <w:sz w:val="24"/>
        </w:rPr>
        <w:t>agantibus globis inter quos erat Arbetio ad insidiandum acer et flagrans, et Eusebius tunc praepositus cubiculi effusior ad nocendum id occurrebat Caesare discedente Vrsicinum in oriente perniciose relinquendum, si nullus esset, qui prohiberet altiora medi</w:t>
      </w:r>
      <w:r>
        <w:rPr>
          <w:sz w:val="24"/>
        </w:rPr>
        <w:t>taturum. 3. isdemque residui regii accessere spadones, quorum ea tempestate plus habendi cupiditas ultra mortalem modum adolescebat, inter ministeria vitae secretioris per arcanos susurros nutrimenta fictis criminibus</w:t>
      </w:r>
    </w:p>
    <w:p w14:paraId="0C4E4364" w14:textId="77777777" w:rsidR="00376410" w:rsidRDefault="00503F39">
      <w:pPr>
        <w:jc w:val="center"/>
      </w:pPr>
      <w:r>
        <w:t>——————————————————————————————————————</w:t>
      </w:r>
      <w:r>
        <w:t>—</w:t>
      </w:r>
    </w:p>
    <w:p w14:paraId="317C19FD" w14:textId="77777777" w:rsidR="00376410" w:rsidRDefault="00376410">
      <w:pPr>
        <w:sectPr w:rsidR="00376410">
          <w:type w:val="continuous"/>
          <w:pgSz w:w="12240" w:h="15840"/>
          <w:pgMar w:top="720" w:right="1080" w:bottom="720" w:left="1080" w:header="720" w:footer="720" w:gutter="0"/>
          <w:cols w:space="720"/>
          <w:docGrid w:linePitch="360"/>
        </w:sectPr>
      </w:pPr>
    </w:p>
    <w:p w14:paraId="00FDBD68" w14:textId="77777777" w:rsidR="00376410" w:rsidRDefault="00503F39">
      <w:pPr>
        <w:spacing w:after="0"/>
      </w:pPr>
      <w:r>
        <w:rPr>
          <w:b/>
          <w:sz w:val="20"/>
        </w:rPr>
        <w:t xml:space="preserve">Eusebius ii  m: </w:t>
      </w:r>
      <w:r>
        <w:rPr>
          <w:sz w:val="20"/>
        </w:rPr>
        <w:t>Eusebius, (Bishop of Caesarea, 260-341, "Historia Ecclesiatica"), (Pope 310)</w:t>
      </w:r>
    </w:p>
    <w:p w14:paraId="2157DEA1" w14:textId="77777777" w:rsidR="00376410" w:rsidRDefault="00503F39">
      <w:pPr>
        <w:spacing w:after="0"/>
      </w:pPr>
      <w:r>
        <w:rPr>
          <w:b/>
          <w:sz w:val="20"/>
        </w:rPr>
        <w:t xml:space="preserve">accio īvi, ītum, 4 : </w:t>
      </w:r>
      <w:r>
        <w:rPr>
          <w:sz w:val="20"/>
        </w:rPr>
        <w:t>send for, summon (forth), fetch, invite, (w/mortum) commit suicide</w:t>
      </w:r>
    </w:p>
    <w:p w14:paraId="43048188" w14:textId="77777777" w:rsidR="00376410" w:rsidRDefault="00503F39">
      <w:pPr>
        <w:spacing w:after="0"/>
      </w:pPr>
      <w:r>
        <w:rPr>
          <w:b/>
          <w:sz w:val="20"/>
        </w:rPr>
        <w:t xml:space="preserve">adolesco ēvi : </w:t>
      </w:r>
      <w:r>
        <w:rPr>
          <w:sz w:val="20"/>
        </w:rPr>
        <w:t xml:space="preserve">grow up, mature, reach manhood/peak, become </w:t>
      </w:r>
      <w:r>
        <w:rPr>
          <w:sz w:val="20"/>
        </w:rPr>
        <w:t>established/strong, grow, increase</w:t>
      </w:r>
    </w:p>
    <w:p w14:paraId="1EEA28D8" w14:textId="77777777" w:rsidR="00376410" w:rsidRDefault="00503F39">
      <w:pPr>
        <w:spacing w:after="0"/>
      </w:pPr>
      <w:r>
        <w:rPr>
          <w:b/>
          <w:sz w:val="20"/>
        </w:rPr>
        <w:t xml:space="preserve">adulator ōris  m: </w:t>
      </w:r>
      <w:r>
        <w:rPr>
          <w:sz w:val="20"/>
        </w:rPr>
        <w:t>servile flatterer, sycophant</w:t>
      </w:r>
    </w:p>
    <w:p w14:paraId="182DADF4" w14:textId="77777777" w:rsidR="00376410" w:rsidRDefault="00503F39">
      <w:pPr>
        <w:spacing w:after="0"/>
      </w:pPr>
      <w:r>
        <w:rPr>
          <w:b/>
          <w:sz w:val="20"/>
        </w:rPr>
        <w:t xml:space="preserve">antequam : </w:t>
      </w:r>
      <w:r>
        <w:rPr>
          <w:sz w:val="20"/>
        </w:rPr>
        <w:t>before, sooner than, until</w:t>
      </w:r>
    </w:p>
    <w:p w14:paraId="2B77280F" w14:textId="77777777" w:rsidR="00376410" w:rsidRDefault="00503F39">
      <w:pPr>
        <w:spacing w:after="0"/>
      </w:pPr>
      <w:r>
        <w:rPr>
          <w:b/>
          <w:sz w:val="20"/>
        </w:rPr>
        <w:t xml:space="preserve">arcanus1 a, um : </w:t>
      </w:r>
      <w:r>
        <w:rPr>
          <w:sz w:val="20"/>
        </w:rPr>
        <w:t>confidant, trustworthy friend, keeper of secrets</w:t>
      </w:r>
    </w:p>
    <w:p w14:paraId="154886B1" w14:textId="77777777" w:rsidR="00376410" w:rsidRDefault="00503F39">
      <w:pPr>
        <w:spacing w:after="0"/>
      </w:pPr>
      <w:r>
        <w:rPr>
          <w:b/>
          <w:sz w:val="20"/>
        </w:rPr>
        <w:t xml:space="preserve">commentus a, um : </w:t>
      </w:r>
      <w:r>
        <w:rPr>
          <w:sz w:val="20"/>
        </w:rPr>
        <w:t>state falsely, invent/devise a falsehood/lie (L+S)</w:t>
      </w:r>
    </w:p>
    <w:p w14:paraId="1A63F378" w14:textId="77777777" w:rsidR="00376410" w:rsidRDefault="00503F39">
      <w:pPr>
        <w:spacing w:after="0"/>
      </w:pPr>
      <w:r>
        <w:rPr>
          <w:b/>
          <w:sz w:val="20"/>
        </w:rPr>
        <w:t>c</w:t>
      </w:r>
      <w:r>
        <w:rPr>
          <w:b/>
          <w:sz w:val="20"/>
        </w:rPr>
        <w:t xml:space="preserve">onfido fīsus sum, 3 : </w:t>
      </w:r>
      <w:r>
        <w:rPr>
          <w:sz w:val="20"/>
        </w:rPr>
        <w:t>assurance/confidence, boldness, impudence, audacity, firm belief/expectation</w:t>
      </w:r>
    </w:p>
    <w:p w14:paraId="077FFACB" w14:textId="77777777" w:rsidR="00376410" w:rsidRDefault="00503F39">
      <w:pPr>
        <w:spacing w:after="0"/>
      </w:pPr>
      <w:r>
        <w:rPr>
          <w:b/>
          <w:sz w:val="20"/>
        </w:rPr>
        <w:t xml:space="preserve">colloquium ii  n: </w:t>
      </w:r>
      <w:r>
        <w:rPr>
          <w:sz w:val="20"/>
        </w:rPr>
        <w:t>talk, conversation, colloquy/discussion, interview, meeting/conference, parley</w:t>
      </w:r>
    </w:p>
    <w:p w14:paraId="53C4FA10" w14:textId="77777777" w:rsidR="00376410" w:rsidRDefault="00503F39">
      <w:pPr>
        <w:spacing w:after="0"/>
      </w:pPr>
      <w:r>
        <w:rPr>
          <w:b/>
          <w:sz w:val="20"/>
        </w:rPr>
        <w:t xml:space="preserve">convello velli : </w:t>
      </w:r>
      <w:r>
        <w:rPr>
          <w:sz w:val="20"/>
        </w:rPr>
        <w:t>shatter, batter, convulse, shake violently,</w:t>
      </w:r>
      <w:r>
        <w:rPr>
          <w:sz w:val="20"/>
        </w:rPr>
        <w:t xml:space="preserve"> heave up, set in motion, overthrow</w:t>
      </w:r>
    </w:p>
    <w:p w14:paraId="46BA1A1E" w14:textId="77777777" w:rsidR="00376410" w:rsidRDefault="00503F39">
      <w:pPr>
        <w:spacing w:after="0"/>
      </w:pPr>
      <w:r>
        <w:rPr>
          <w:b/>
          <w:sz w:val="20"/>
        </w:rPr>
        <w:t xml:space="preserve">cubiculum i  n: </w:t>
      </w:r>
      <w:r>
        <w:rPr>
          <w:sz w:val="20"/>
        </w:rPr>
        <w:t>bedroom, sleeping chamber/apartment/suite, (as scene of marital/other sex)</w:t>
      </w:r>
    </w:p>
    <w:p w14:paraId="6C88D6B9" w14:textId="77777777" w:rsidR="00376410" w:rsidRDefault="00503F39">
      <w:pPr>
        <w:spacing w:after="0"/>
      </w:pPr>
      <w:r>
        <w:rPr>
          <w:b/>
          <w:sz w:val="20"/>
        </w:rPr>
        <w:t xml:space="preserve">delibero āvi, ātum, 1 : </w:t>
      </w:r>
      <w:r>
        <w:rPr>
          <w:sz w:val="20"/>
        </w:rPr>
        <w:t>weigh/consider/deliberate/consult (oracle), ponder/think over, resolve/decide on</w:t>
      </w:r>
    </w:p>
    <w:p w14:paraId="58A271A4" w14:textId="77777777" w:rsidR="00376410" w:rsidRDefault="00503F39">
      <w:pPr>
        <w:spacing w:after="0"/>
      </w:pPr>
      <w:r>
        <w:rPr>
          <w:b/>
          <w:sz w:val="20"/>
        </w:rPr>
        <w:t xml:space="preserve">effundendis : </w:t>
      </w:r>
      <w:r>
        <w:rPr>
          <w:sz w:val="20"/>
        </w:rPr>
        <w:t>pour out/away/off, allow to drain, shower, volley (missiles), send/stream forth</w:t>
      </w:r>
    </w:p>
    <w:p w14:paraId="6AEE72EC" w14:textId="77777777" w:rsidR="00376410" w:rsidRDefault="00503F39">
      <w:pPr>
        <w:spacing w:after="0"/>
      </w:pPr>
      <w:r>
        <w:rPr>
          <w:b/>
          <w:sz w:val="20"/>
        </w:rPr>
        <w:t xml:space="preserve">flagro āvi, ātum, 1 : </w:t>
      </w:r>
      <w:r>
        <w:rPr>
          <w:sz w:val="20"/>
        </w:rPr>
        <w:t>flaming, fiery, blazing, hot, scorching, in the ascendant (person/popularity)</w:t>
      </w:r>
    </w:p>
    <w:p w14:paraId="58BBB979" w14:textId="77777777" w:rsidR="00376410" w:rsidRDefault="00503F39">
      <w:pPr>
        <w:spacing w:after="0"/>
      </w:pPr>
      <w:r>
        <w:rPr>
          <w:b/>
          <w:sz w:val="20"/>
        </w:rPr>
        <w:t xml:space="preserve">globus i  m: </w:t>
      </w:r>
      <w:r>
        <w:rPr>
          <w:sz w:val="20"/>
        </w:rPr>
        <w:t>ball, sphere, dense mass, close packed throng, cr</w:t>
      </w:r>
      <w:r>
        <w:rPr>
          <w:sz w:val="20"/>
        </w:rPr>
        <w:t>owd, clique, band, globe</w:t>
      </w:r>
    </w:p>
    <w:p w14:paraId="34C74CF8" w14:textId="77777777" w:rsidR="00376410" w:rsidRDefault="00503F39">
      <w:pPr>
        <w:spacing w:after="0"/>
      </w:pPr>
      <w:r>
        <w:rPr>
          <w:b/>
          <w:sz w:val="20"/>
        </w:rPr>
        <w:t xml:space="preserve">incumbo cŭbŭi, cŭbĭtum, ĕre : </w:t>
      </w:r>
      <w:r>
        <w:rPr>
          <w:sz w:val="20"/>
        </w:rPr>
        <w:t>encumber</w:t>
      </w:r>
    </w:p>
    <w:p w14:paraId="5CE0A327" w14:textId="77777777" w:rsidR="00376410" w:rsidRDefault="00503F39">
      <w:pPr>
        <w:spacing w:after="0"/>
      </w:pPr>
      <w:r>
        <w:rPr>
          <w:b/>
          <w:sz w:val="20"/>
        </w:rPr>
        <w:t xml:space="preserve">insidior ātus, 1 : </w:t>
      </w:r>
      <w:r>
        <w:rPr>
          <w:sz w:val="20"/>
        </w:rPr>
        <w:t>lie in wait (to rob/assault, lie in ambush, make treacherous attack (on), plot</w:t>
      </w:r>
    </w:p>
    <w:p w14:paraId="30DFFFF0" w14:textId="77777777" w:rsidR="00376410" w:rsidRDefault="00503F39">
      <w:pPr>
        <w:spacing w:after="0"/>
      </w:pPr>
      <w:r>
        <w:rPr>
          <w:b/>
          <w:sz w:val="20"/>
        </w:rPr>
        <w:t xml:space="preserve">intereo ĭi, ĭtum : </w:t>
      </w:r>
      <w:r>
        <w:rPr>
          <w:sz w:val="20"/>
        </w:rPr>
        <w:t>perish, die, be ruined, cease</w:t>
      </w:r>
    </w:p>
    <w:p w14:paraId="1C6A5BD4" w14:textId="77777777" w:rsidR="00376410" w:rsidRDefault="00503F39">
      <w:pPr>
        <w:spacing w:after="0"/>
      </w:pPr>
      <w:r>
        <w:rPr>
          <w:b/>
          <w:sz w:val="20"/>
        </w:rPr>
        <w:t xml:space="preserve">meditaturum : </w:t>
      </w:r>
      <w:r>
        <w:rPr>
          <w:sz w:val="20"/>
        </w:rPr>
        <w:t>consider/contemplate/ponder, me</w:t>
      </w:r>
      <w:r>
        <w:rPr>
          <w:sz w:val="20"/>
        </w:rPr>
        <w:t>ditate, think about, reflect on, devise/plan</w:t>
      </w:r>
    </w:p>
    <w:p w14:paraId="37518BFD" w14:textId="77777777" w:rsidR="00376410" w:rsidRDefault="00503F39">
      <w:pPr>
        <w:spacing w:after="0"/>
      </w:pPr>
      <w:r>
        <w:rPr>
          <w:b/>
          <w:sz w:val="20"/>
        </w:rPr>
        <w:t xml:space="preserve">ministerium ii  n: </w:t>
      </w:r>
      <w:r>
        <w:rPr>
          <w:sz w:val="20"/>
        </w:rPr>
        <w:t>ministry (of state)</w:t>
      </w:r>
    </w:p>
    <w:p w14:paraId="4E7436AF" w14:textId="77777777" w:rsidR="00376410" w:rsidRDefault="00503F39">
      <w:pPr>
        <w:spacing w:after="0"/>
      </w:pPr>
      <w:r>
        <w:rPr>
          <w:b/>
          <w:sz w:val="20"/>
        </w:rPr>
        <w:t xml:space="preserve">mortal : </w:t>
      </w:r>
      <w:r>
        <w:rPr>
          <w:sz w:val="20"/>
        </w:rPr>
        <w:t>mortal, transient, human, of human origin</w:t>
      </w:r>
    </w:p>
    <w:p w14:paraId="5B62C63E" w14:textId="77777777" w:rsidR="00376410" w:rsidRDefault="00503F39">
      <w:pPr>
        <w:spacing w:after="0"/>
      </w:pPr>
      <w:r>
        <w:rPr>
          <w:b/>
          <w:sz w:val="20"/>
        </w:rPr>
        <w:t xml:space="preserve">nisus : </w:t>
      </w:r>
      <w:r>
        <w:rPr>
          <w:sz w:val="20"/>
        </w:rPr>
        <w:t>pressing upon/down, pressure, push, endeavor, exertion, strong muscular effort</w:t>
      </w:r>
    </w:p>
    <w:p w14:paraId="775C1D39" w14:textId="77777777" w:rsidR="00376410" w:rsidRDefault="00503F39">
      <w:pPr>
        <w:spacing w:after="0"/>
      </w:pPr>
      <w:r>
        <w:rPr>
          <w:b/>
          <w:sz w:val="20"/>
        </w:rPr>
        <w:t xml:space="preserve">nutrimenta : </w:t>
      </w:r>
      <w:r>
        <w:rPr>
          <w:sz w:val="20"/>
        </w:rPr>
        <w:t>nourishment, sustenan</w:t>
      </w:r>
      <w:r>
        <w:rPr>
          <w:sz w:val="20"/>
        </w:rPr>
        <w:t>ce</w:t>
      </w:r>
    </w:p>
    <w:p w14:paraId="23DA18B5" w14:textId="77777777" w:rsidR="00376410" w:rsidRDefault="00503F39">
      <w:pPr>
        <w:spacing w:after="0"/>
      </w:pPr>
      <w:r>
        <w:rPr>
          <w:b/>
          <w:sz w:val="20"/>
        </w:rPr>
        <w:t xml:space="preserve">obstaculo : </w:t>
      </w:r>
      <w:r>
        <w:rPr>
          <w:sz w:val="20"/>
        </w:rPr>
        <w:t>obstacle, obstruction, that which stands in the way</w:t>
      </w:r>
    </w:p>
    <w:p w14:paraId="00F29B1E" w14:textId="77777777" w:rsidR="00376410" w:rsidRDefault="00503F39">
      <w:pPr>
        <w:spacing w:after="0"/>
      </w:pPr>
      <w:r>
        <w:rPr>
          <w:b/>
          <w:sz w:val="20"/>
        </w:rPr>
        <w:t xml:space="preserve">praepono pŏsui, pŏsĭtum, 3 : </w:t>
      </w:r>
      <w:r>
        <w:rPr>
          <w:sz w:val="20"/>
        </w:rPr>
        <w:t>overseer, commander</w:t>
      </w:r>
    </w:p>
    <w:p w14:paraId="76358CAF" w14:textId="77777777" w:rsidR="00376410" w:rsidRDefault="00503F39">
      <w:pPr>
        <w:spacing w:after="0"/>
      </w:pPr>
      <w:r>
        <w:rPr>
          <w:b/>
          <w:sz w:val="20"/>
        </w:rPr>
        <w:t xml:space="preserve">refragantibus : </w:t>
      </w:r>
      <w:r>
        <w:rPr>
          <w:sz w:val="20"/>
        </w:rPr>
        <w:t>oppose (candidate/interests), act to disadvantage of, act counter to, mitigate</w:t>
      </w:r>
    </w:p>
    <w:p w14:paraId="7F631E04" w14:textId="77777777" w:rsidR="00376410" w:rsidRDefault="00503F39">
      <w:pPr>
        <w:spacing w:after="0"/>
      </w:pPr>
      <w:r>
        <w:rPr>
          <w:b/>
          <w:sz w:val="20"/>
        </w:rPr>
        <w:t xml:space="preserve">simulatio ōnis  f: </w:t>
      </w:r>
      <w:r>
        <w:rPr>
          <w:sz w:val="20"/>
        </w:rPr>
        <w:t>pretense, deceit</w:t>
      </w:r>
    </w:p>
    <w:p w14:paraId="1883825B" w14:textId="77777777" w:rsidR="00376410" w:rsidRDefault="00503F39">
      <w:pPr>
        <w:spacing w:after="0"/>
      </w:pPr>
      <w:r>
        <w:rPr>
          <w:b/>
          <w:sz w:val="20"/>
        </w:rPr>
        <w:t>spado ōni</w:t>
      </w:r>
      <w:r>
        <w:rPr>
          <w:b/>
          <w:sz w:val="20"/>
        </w:rPr>
        <w:t xml:space="preserve">s  m: </w:t>
      </w:r>
      <w:r>
        <w:rPr>
          <w:sz w:val="20"/>
        </w:rPr>
        <w:t>eunuch</w:t>
      </w:r>
    </w:p>
    <w:p w14:paraId="082C9D20" w14:textId="77777777" w:rsidR="00376410" w:rsidRDefault="00503F39">
      <w:pPr>
        <w:spacing w:after="0"/>
      </w:pPr>
      <w:r>
        <w:rPr>
          <w:b/>
          <w:sz w:val="20"/>
        </w:rPr>
        <w:t xml:space="preserve">subserentes : </w:t>
      </w:r>
      <w:r>
        <w:rPr>
          <w:sz w:val="20"/>
        </w:rPr>
        <w:t>plant under</w:t>
      </w:r>
    </w:p>
    <w:p w14:paraId="329493B7" w14:textId="77777777" w:rsidR="00376410" w:rsidRDefault="00503F39">
      <w:pPr>
        <w:spacing w:after="0"/>
      </w:pPr>
      <w:r>
        <w:rPr>
          <w:b/>
          <w:sz w:val="20"/>
        </w:rPr>
        <w:t xml:space="preserve">susurrus1 i : </w:t>
      </w:r>
      <w:r>
        <w:rPr>
          <w:sz w:val="20"/>
        </w:rPr>
        <w:t>whisper, whispered report, soft rustling sound</w:t>
      </w:r>
    </w:p>
    <w:p w14:paraId="08F3AB13" w14:textId="77777777" w:rsidR="00376410" w:rsidRDefault="00503F39">
      <w:pPr>
        <w:spacing w:after="0"/>
      </w:pPr>
      <w:r>
        <w:rPr>
          <w:b/>
          <w:sz w:val="20"/>
        </w:rPr>
        <w:t xml:space="preserve">tempestas ātis : </w:t>
      </w:r>
      <w:r>
        <w:rPr>
          <w:sz w:val="20"/>
        </w:rPr>
        <w:t>season, time, weather, storm</w:t>
      </w:r>
    </w:p>
    <w:p w14:paraId="06F6B858" w14:textId="77777777" w:rsidR="00376410" w:rsidRDefault="00503F39">
      <w:pPr>
        <w:spacing w:after="0"/>
      </w:pPr>
      <w:r>
        <w:rPr>
          <w:b/>
          <w:sz w:val="20"/>
        </w:rPr>
        <w:t xml:space="preserve">tracto āvi, ātum : </w:t>
      </w:r>
      <w:r>
        <w:rPr>
          <w:sz w:val="20"/>
        </w:rPr>
        <w:t xml:space="preserve">dealing w/problem/subject/treatment, treatment method, </w:t>
      </w:r>
      <w:r>
        <w:rPr>
          <w:sz w:val="20"/>
        </w:rPr>
        <w:t>handling/management</w:t>
      </w:r>
    </w:p>
    <w:p w14:paraId="420AC389" w14:textId="77777777" w:rsidR="00376410" w:rsidRDefault="00376410">
      <w:pPr>
        <w:sectPr w:rsidR="00376410">
          <w:type w:val="continuous"/>
          <w:pgSz w:w="12240" w:h="15840"/>
          <w:pgMar w:top="720" w:right="1080" w:bottom="720" w:left="1080" w:header="720" w:footer="720" w:gutter="0"/>
          <w:cols w:num="2" w:space="720"/>
          <w:docGrid w:linePitch="360"/>
        </w:sectPr>
      </w:pPr>
    </w:p>
    <w:p w14:paraId="31FC481F" w14:textId="77777777" w:rsidR="00376410" w:rsidRDefault="00503F39">
      <w:r>
        <w:br w:type="page"/>
      </w:r>
    </w:p>
    <w:p w14:paraId="36678F93" w14:textId="77777777" w:rsidR="00376410" w:rsidRDefault="00503F39">
      <w:r>
        <w:rPr>
          <w:sz w:val="24"/>
        </w:rPr>
        <w:lastRenderedPageBreak/>
        <w:t>subserentes : qui ponderibus invidiae gravioris virum fortissimum opprimebant, subolescere imperio adultos eius filios mussitantes, decore corporum favorabiles et aetate, per multiplicem armaturae scientiam agilitatemq</w:t>
      </w:r>
      <w:r>
        <w:rPr>
          <w:sz w:val="24"/>
        </w:rPr>
        <w:t xml:space="preserve">ue membrorum inter cotidiana proludia exercitus consulto consilio cognitos : Gallum suopte ingenio trucem per suppositos quosdam ad saeva facinora ideo animatum ut eo digna omnium ordinum detestatione exoso ad magistri equitum liberos principatus insignia </w:t>
      </w:r>
      <w:r>
        <w:rPr>
          <w:sz w:val="24"/>
        </w:rPr>
        <w:t>transferantur. 4. Cum haec taliaque sollicitas eius aures everberarent expositas semper eius modi rumoribus et patentes, varia animo tum miscente consilia, tandem id ut optimum factu elegit : et Vrsicinum primum ad se venire summo cum honore mandavit ea sp</w:t>
      </w:r>
      <w:r>
        <w:rPr>
          <w:sz w:val="24"/>
        </w:rPr>
        <w:t>ecie ut pro rerum tunc urgentium captu disponeretur concordi consilio, quibus virium incrementis Parthicarum gentium</w:t>
      </w:r>
    </w:p>
    <w:p w14:paraId="3DFBCABA" w14:textId="77777777" w:rsidR="00376410" w:rsidRDefault="00503F39">
      <w:pPr>
        <w:jc w:val="center"/>
      </w:pPr>
      <w:r>
        <w:t>———————————————————————————————————————</w:t>
      </w:r>
    </w:p>
    <w:p w14:paraId="7F9D109E" w14:textId="77777777" w:rsidR="00376410" w:rsidRDefault="00376410">
      <w:pPr>
        <w:sectPr w:rsidR="00376410">
          <w:type w:val="continuous"/>
          <w:pgSz w:w="12240" w:h="15840"/>
          <w:pgMar w:top="720" w:right="1080" w:bottom="720" w:left="1080" w:header="720" w:footer="720" w:gutter="0"/>
          <w:cols w:space="720"/>
          <w:docGrid w:linePitch="360"/>
        </w:sectPr>
      </w:pPr>
    </w:p>
    <w:p w14:paraId="47936F70" w14:textId="77777777" w:rsidR="00376410" w:rsidRDefault="00503F39">
      <w:pPr>
        <w:spacing w:after="0"/>
      </w:pPr>
      <w:r>
        <w:rPr>
          <w:b/>
          <w:sz w:val="20"/>
        </w:rPr>
        <w:t xml:space="preserve">adoleo1 ultum, 2 : </w:t>
      </w:r>
      <w:r>
        <w:rPr>
          <w:sz w:val="20"/>
        </w:rPr>
        <w:t>adult, one who has reached legal maturity (e.g., age 18 or 21)</w:t>
      </w:r>
    </w:p>
    <w:p w14:paraId="7E270735" w14:textId="77777777" w:rsidR="00376410" w:rsidRDefault="00503F39">
      <w:pPr>
        <w:spacing w:after="0"/>
      </w:pPr>
      <w:r>
        <w:rPr>
          <w:b/>
          <w:sz w:val="20"/>
        </w:rPr>
        <w:t>agi</w:t>
      </w:r>
      <w:r>
        <w:rPr>
          <w:b/>
          <w:sz w:val="20"/>
        </w:rPr>
        <w:t xml:space="preserve">litas ātis  f: </w:t>
      </w:r>
      <w:r>
        <w:rPr>
          <w:sz w:val="20"/>
        </w:rPr>
        <w:t>activity, quickness (mind/body), nimbleness, ease of movement</w:t>
      </w:r>
    </w:p>
    <w:p w14:paraId="3A4C6F32" w14:textId="77777777" w:rsidR="00376410" w:rsidRDefault="00503F39">
      <w:pPr>
        <w:spacing w:after="0"/>
      </w:pPr>
      <w:r>
        <w:rPr>
          <w:b/>
          <w:sz w:val="20"/>
        </w:rPr>
        <w:t xml:space="preserve">animo āvi, ātum, 1  n: </w:t>
      </w:r>
      <w:r>
        <w:rPr>
          <w:sz w:val="20"/>
        </w:rPr>
        <w:t>breathing</w:t>
      </w:r>
    </w:p>
    <w:p w14:paraId="21529D38" w14:textId="77777777" w:rsidR="00376410" w:rsidRDefault="00503F39">
      <w:pPr>
        <w:spacing w:after="0"/>
      </w:pPr>
      <w:r>
        <w:rPr>
          <w:b/>
          <w:sz w:val="20"/>
        </w:rPr>
        <w:t xml:space="preserve">concordi : </w:t>
      </w:r>
      <w:r>
        <w:rPr>
          <w:sz w:val="20"/>
        </w:rPr>
        <w:t>agreeing, concurring, like-minded, united, joint, shared, peaceful, harmonious</w:t>
      </w:r>
    </w:p>
    <w:p w14:paraId="79662ED4" w14:textId="77777777" w:rsidR="00376410" w:rsidRDefault="00503F39">
      <w:pPr>
        <w:spacing w:after="0"/>
      </w:pPr>
      <w:r>
        <w:rPr>
          <w:b/>
          <w:sz w:val="20"/>
        </w:rPr>
        <w:t xml:space="preserve">consultum i  n: </w:t>
      </w:r>
      <w:r>
        <w:rPr>
          <w:sz w:val="20"/>
        </w:rPr>
        <w:t xml:space="preserve">purposely, deliberately, on </w:t>
      </w:r>
      <w:r>
        <w:rPr>
          <w:sz w:val="20"/>
        </w:rPr>
        <w:t>purpose, by design, of set purpose</w:t>
      </w:r>
    </w:p>
    <w:p w14:paraId="601F71C6" w14:textId="77777777" w:rsidR="00376410" w:rsidRDefault="00503F39">
      <w:pPr>
        <w:spacing w:after="0"/>
      </w:pPr>
      <w:r>
        <w:rPr>
          <w:b/>
          <w:sz w:val="20"/>
        </w:rPr>
        <w:t xml:space="preserve">detestatio1 ōnis  f: </w:t>
      </w:r>
      <w:r>
        <w:rPr>
          <w:sz w:val="20"/>
        </w:rPr>
        <w:t>castration, removal of testes</w:t>
      </w:r>
    </w:p>
    <w:p w14:paraId="315CB563" w14:textId="77777777" w:rsidR="00376410" w:rsidRDefault="00503F39">
      <w:pPr>
        <w:spacing w:after="0"/>
      </w:pPr>
      <w:r>
        <w:rPr>
          <w:b/>
          <w:sz w:val="20"/>
        </w:rPr>
        <w:t xml:space="preserve">disponeretur : </w:t>
      </w:r>
      <w:r>
        <w:rPr>
          <w:sz w:val="20"/>
        </w:rPr>
        <w:t>dispose, place here and there, distribute, set/lay out, administer/manage/order</w:t>
      </w:r>
    </w:p>
    <w:p w14:paraId="4CA7657D" w14:textId="77777777" w:rsidR="00376410" w:rsidRDefault="00503F39">
      <w:pPr>
        <w:spacing w:after="0"/>
      </w:pPr>
      <w:r>
        <w:rPr>
          <w:b/>
          <w:sz w:val="20"/>
        </w:rPr>
        <w:t xml:space="preserve">everbero āvi, ātum, 1 : </w:t>
      </w:r>
      <w:r>
        <w:rPr>
          <w:sz w:val="20"/>
        </w:rPr>
        <w:t>beat violently</w:t>
      </w:r>
    </w:p>
    <w:p w14:paraId="4CED5409" w14:textId="77777777" w:rsidR="00376410" w:rsidRDefault="00503F39">
      <w:pPr>
        <w:spacing w:after="0"/>
      </w:pPr>
      <w:r>
        <w:rPr>
          <w:b/>
          <w:sz w:val="20"/>
        </w:rPr>
        <w:t xml:space="preserve">exoso : </w:t>
      </w:r>
      <w:r>
        <w:rPr>
          <w:sz w:val="20"/>
        </w:rPr>
        <w:t>hate (PERF form, PRES force)</w:t>
      </w:r>
      <w:r>
        <w:rPr>
          <w:sz w:val="20"/>
        </w:rPr>
        <w:t>, dislike, be disinclined/reluctant/adverse to</w:t>
      </w:r>
    </w:p>
    <w:p w14:paraId="47BDBF20" w14:textId="77777777" w:rsidR="00376410" w:rsidRDefault="00503F39">
      <w:pPr>
        <w:spacing w:after="0"/>
      </w:pPr>
      <w:r>
        <w:rPr>
          <w:b/>
          <w:sz w:val="20"/>
        </w:rPr>
        <w:t xml:space="preserve">facinus ŏris  n: </w:t>
      </w:r>
      <w:r>
        <w:rPr>
          <w:sz w:val="20"/>
        </w:rPr>
        <w:t>deed, crime, outrage</w:t>
      </w:r>
    </w:p>
    <w:p w14:paraId="555A1101" w14:textId="77777777" w:rsidR="00376410" w:rsidRDefault="00503F39">
      <w:pPr>
        <w:spacing w:after="0"/>
      </w:pPr>
      <w:r>
        <w:rPr>
          <w:b/>
          <w:sz w:val="20"/>
        </w:rPr>
        <w:t xml:space="preserve">factus : </w:t>
      </w:r>
      <w:r>
        <w:rPr>
          <w:sz w:val="20"/>
        </w:rPr>
        <w:t>fact, deed, act, achievement</w:t>
      </w:r>
    </w:p>
    <w:p w14:paraId="7B4B4028" w14:textId="77777777" w:rsidR="00376410" w:rsidRDefault="00503F39">
      <w:pPr>
        <w:spacing w:after="0"/>
      </w:pPr>
      <w:r>
        <w:rPr>
          <w:b/>
          <w:sz w:val="20"/>
        </w:rPr>
        <w:t xml:space="preserve">favorabilis e : </w:t>
      </w:r>
      <w:r>
        <w:rPr>
          <w:sz w:val="20"/>
        </w:rPr>
        <w:t>popular, treated/regarded with favor, favored, win favor, conciliatory</w:t>
      </w:r>
    </w:p>
    <w:p w14:paraId="10E934D9" w14:textId="77777777" w:rsidR="00376410" w:rsidRDefault="00503F39">
      <w:pPr>
        <w:spacing w:after="0"/>
      </w:pPr>
      <w:r>
        <w:rPr>
          <w:b/>
          <w:sz w:val="20"/>
        </w:rPr>
        <w:t xml:space="preserve">incrementum i  n: </w:t>
      </w:r>
      <w:r>
        <w:rPr>
          <w:sz w:val="20"/>
        </w:rPr>
        <w:t>growth, development, increas</w:t>
      </w:r>
      <w:r>
        <w:rPr>
          <w:sz w:val="20"/>
        </w:rPr>
        <w:t>e, germ (of idea), offshoot, advancement (rank)</w:t>
      </w:r>
    </w:p>
    <w:p w14:paraId="5D9D151D" w14:textId="77777777" w:rsidR="00376410" w:rsidRDefault="00503F39">
      <w:pPr>
        <w:spacing w:after="0"/>
      </w:pPr>
      <w:r>
        <w:rPr>
          <w:b/>
          <w:sz w:val="20"/>
        </w:rPr>
        <w:t xml:space="preserve">insigne is  n: </w:t>
      </w:r>
      <w:r>
        <w:rPr>
          <w:sz w:val="20"/>
        </w:rPr>
        <w:t>mark, emblem, badge, ensign, honor, badge of honor</w:t>
      </w:r>
    </w:p>
    <w:p w14:paraId="6E3FE0C9" w14:textId="77777777" w:rsidR="00376410" w:rsidRDefault="00503F39">
      <w:pPr>
        <w:spacing w:after="0"/>
      </w:pPr>
      <w:r>
        <w:rPr>
          <w:b/>
          <w:sz w:val="20"/>
        </w:rPr>
        <w:t xml:space="preserve">invidia ae  f: </w:t>
      </w:r>
      <w:r>
        <w:rPr>
          <w:sz w:val="20"/>
        </w:rPr>
        <w:t>hate/hatred/dislike, envy/jealousy/spite/ill will, use of words/acts to arouse</w:t>
      </w:r>
    </w:p>
    <w:p w14:paraId="239F6466" w14:textId="77777777" w:rsidR="00376410" w:rsidRDefault="00503F39">
      <w:pPr>
        <w:spacing w:after="0"/>
      </w:pPr>
      <w:r>
        <w:rPr>
          <w:b/>
          <w:sz w:val="20"/>
        </w:rPr>
        <w:t xml:space="preserve">multiplico āvi, ātum, 1 : </w:t>
      </w:r>
      <w:r>
        <w:rPr>
          <w:sz w:val="20"/>
        </w:rPr>
        <w:t>having many twists/tur</w:t>
      </w:r>
      <w:r>
        <w:rPr>
          <w:sz w:val="20"/>
        </w:rPr>
        <w:t>ns, having many layers/thicknesses, many deep, complex</w:t>
      </w:r>
    </w:p>
    <w:p w14:paraId="34DB6DC1" w14:textId="77777777" w:rsidR="00376410" w:rsidRDefault="00503F39">
      <w:pPr>
        <w:spacing w:after="0"/>
      </w:pPr>
      <w:r>
        <w:rPr>
          <w:b/>
          <w:sz w:val="20"/>
        </w:rPr>
        <w:t xml:space="preserve">mussito 1 : </w:t>
      </w:r>
      <w:r>
        <w:rPr>
          <w:sz w:val="20"/>
        </w:rPr>
        <w:t>mutter/whisper, talk in subdued tones, keep quiet/say nothing (about)</w:t>
      </w:r>
    </w:p>
    <w:p w14:paraId="610E50A4" w14:textId="77777777" w:rsidR="00376410" w:rsidRDefault="00503F39">
      <w:pPr>
        <w:spacing w:after="0"/>
      </w:pPr>
      <w:r>
        <w:rPr>
          <w:b/>
          <w:sz w:val="20"/>
        </w:rPr>
        <w:t xml:space="preserve">principatus ūs  m: </w:t>
      </w:r>
      <w:r>
        <w:rPr>
          <w:sz w:val="20"/>
        </w:rPr>
        <w:t>first place, rule, leadership, supremacy, chief command</w:t>
      </w:r>
    </w:p>
    <w:p w14:paraId="7D388103" w14:textId="77777777" w:rsidR="00376410" w:rsidRDefault="00503F39">
      <w:pPr>
        <w:spacing w:after="0"/>
      </w:pPr>
      <w:r>
        <w:rPr>
          <w:b/>
          <w:sz w:val="20"/>
        </w:rPr>
        <w:t xml:space="preserve">proludia : </w:t>
      </w:r>
      <w:r>
        <w:rPr>
          <w:sz w:val="20"/>
        </w:rPr>
        <w:t>actress, female gladiator</w:t>
      </w:r>
    </w:p>
    <w:p w14:paraId="7BBA3D55" w14:textId="77777777" w:rsidR="00376410" w:rsidRDefault="00503F39">
      <w:pPr>
        <w:spacing w:after="0"/>
      </w:pPr>
      <w:r>
        <w:rPr>
          <w:b/>
          <w:sz w:val="20"/>
        </w:rPr>
        <w:t>rumor ō</w:t>
      </w:r>
      <w:r>
        <w:rPr>
          <w:b/>
          <w:sz w:val="20"/>
        </w:rPr>
        <w:t xml:space="preserve">ris  m: </w:t>
      </w:r>
      <w:r>
        <w:rPr>
          <w:sz w:val="20"/>
        </w:rPr>
        <w:t>hearsay, rumor, gossip, reputation, shouting</w:t>
      </w:r>
    </w:p>
    <w:p w14:paraId="32CFDFCA" w14:textId="77777777" w:rsidR="00376410" w:rsidRDefault="00503F39">
      <w:pPr>
        <w:spacing w:after="0"/>
      </w:pPr>
      <w:r>
        <w:rPr>
          <w:b/>
          <w:sz w:val="20"/>
        </w:rPr>
        <w:t xml:space="preserve">scientia ae  f: </w:t>
      </w:r>
      <w:r>
        <w:rPr>
          <w:sz w:val="20"/>
        </w:rPr>
        <w:t>knowledge, science, skill</w:t>
      </w:r>
    </w:p>
    <w:p w14:paraId="6BC9103D" w14:textId="77777777" w:rsidR="00376410" w:rsidRDefault="00503F39">
      <w:pPr>
        <w:spacing w:after="0"/>
      </w:pPr>
      <w:r>
        <w:rPr>
          <w:b/>
          <w:sz w:val="20"/>
        </w:rPr>
        <w:t xml:space="preserve">sollicitus a, um : </w:t>
      </w:r>
      <w:r>
        <w:rPr>
          <w:sz w:val="20"/>
        </w:rPr>
        <w:t>disturb, worry, stir up, arouse, agitate, incite</w:t>
      </w:r>
    </w:p>
    <w:p w14:paraId="1B80D56B" w14:textId="77777777" w:rsidR="00376410" w:rsidRDefault="00503F39">
      <w:pPr>
        <w:spacing w:after="0"/>
      </w:pPr>
      <w:r>
        <w:rPr>
          <w:b/>
          <w:sz w:val="20"/>
        </w:rPr>
        <w:t xml:space="preserve">subolescere : </w:t>
      </w:r>
      <w:r>
        <w:rPr>
          <w:sz w:val="20"/>
        </w:rPr>
        <w:t>grow up</w:t>
      </w:r>
    </w:p>
    <w:p w14:paraId="38883B05" w14:textId="77777777" w:rsidR="00376410" w:rsidRDefault="00503F39">
      <w:pPr>
        <w:spacing w:after="0"/>
      </w:pPr>
      <w:r>
        <w:rPr>
          <w:b/>
          <w:sz w:val="20"/>
        </w:rPr>
        <w:t xml:space="preserve">subserentes : </w:t>
      </w:r>
      <w:r>
        <w:rPr>
          <w:sz w:val="20"/>
        </w:rPr>
        <w:t>plant under</w:t>
      </w:r>
    </w:p>
    <w:p w14:paraId="5D4CFDCA" w14:textId="77777777" w:rsidR="00376410" w:rsidRDefault="00503F39">
      <w:pPr>
        <w:spacing w:after="0"/>
      </w:pPr>
      <w:r>
        <w:rPr>
          <w:b/>
          <w:sz w:val="20"/>
        </w:rPr>
        <w:t xml:space="preserve">suopte : </w:t>
      </w:r>
      <w:r>
        <w:rPr>
          <w:sz w:val="20"/>
        </w:rPr>
        <w:t>his men (pl.), his friends</w:t>
      </w:r>
    </w:p>
    <w:p w14:paraId="6DB11974" w14:textId="77777777" w:rsidR="00376410" w:rsidRDefault="00503F39">
      <w:pPr>
        <w:spacing w:after="0"/>
      </w:pPr>
      <w:r>
        <w:rPr>
          <w:b/>
          <w:sz w:val="20"/>
        </w:rPr>
        <w:t>suppono p</w:t>
      </w:r>
      <w:r>
        <w:rPr>
          <w:b/>
          <w:sz w:val="20"/>
        </w:rPr>
        <w:t>ŏ</w:t>
      </w:r>
      <w:r>
        <w:rPr>
          <w:b/>
          <w:sz w:val="20"/>
        </w:rPr>
        <w:t xml:space="preserve">sŭi, pŏsĭtum, 3 : </w:t>
      </w:r>
      <w:r>
        <w:rPr>
          <w:sz w:val="20"/>
        </w:rPr>
        <w:t>place under, substitute, suppose</w:t>
      </w:r>
    </w:p>
    <w:p w14:paraId="3E2A66A2" w14:textId="77777777" w:rsidR="00376410" w:rsidRDefault="00503F39">
      <w:pPr>
        <w:spacing w:after="0"/>
      </w:pPr>
      <w:r>
        <w:rPr>
          <w:b/>
          <w:sz w:val="20"/>
        </w:rPr>
        <w:t xml:space="preserve">trux ŭcis : </w:t>
      </w:r>
      <w:r>
        <w:rPr>
          <w:sz w:val="20"/>
        </w:rPr>
        <w:t>wild, savage, fierce</w:t>
      </w:r>
    </w:p>
    <w:p w14:paraId="7BB0397A" w14:textId="77777777" w:rsidR="00376410" w:rsidRDefault="00503F39">
      <w:pPr>
        <w:spacing w:after="0"/>
      </w:pPr>
      <w:r>
        <w:rPr>
          <w:b/>
          <w:sz w:val="20"/>
        </w:rPr>
        <w:t xml:space="preserve">vario āvi, ātum, 1 : </w:t>
      </w:r>
      <w:r>
        <w:rPr>
          <w:sz w:val="20"/>
        </w:rPr>
        <w:t>mark with contrasting colors, variegate, vary, waver, fluctuate, change</w:t>
      </w:r>
    </w:p>
    <w:p w14:paraId="3299FB5A" w14:textId="77777777" w:rsidR="00376410" w:rsidRDefault="00376410">
      <w:pPr>
        <w:sectPr w:rsidR="00376410">
          <w:type w:val="continuous"/>
          <w:pgSz w:w="12240" w:h="15840"/>
          <w:pgMar w:top="720" w:right="1080" w:bottom="720" w:left="1080" w:header="720" w:footer="720" w:gutter="0"/>
          <w:cols w:num="2" w:space="720"/>
          <w:docGrid w:linePitch="360"/>
        </w:sectPr>
      </w:pPr>
    </w:p>
    <w:p w14:paraId="584C7340" w14:textId="77777777" w:rsidR="00376410" w:rsidRDefault="00503F39">
      <w:r>
        <w:br w:type="page"/>
      </w:r>
    </w:p>
    <w:p w14:paraId="07EE4A00" w14:textId="77777777" w:rsidR="00376410" w:rsidRDefault="00503F39">
      <w:r>
        <w:rPr>
          <w:sz w:val="24"/>
        </w:rPr>
        <w:lastRenderedPageBreak/>
        <w:t xml:space="preserve">a arma minantium impetus frangerentur. 5. et nequid </w:t>
      </w:r>
      <w:r>
        <w:rPr>
          <w:sz w:val="24"/>
        </w:rPr>
        <w:t>suspicaretur adversi venturus, vicarius eius, dum redit, Prosper missus est comes : acceptisque litteris et copia rei vehiculariae data Mediolanum itineribus properavimus magnis. 6. Restabat ut Caesar post haec properaret accitus et abstergendae causa susp</w:t>
      </w:r>
      <w:r>
        <w:rPr>
          <w:sz w:val="24"/>
        </w:rPr>
        <w:t>icionis sororem suam, eius uxorem, Constantius ad se tandem desideratam venire multis fictisque blanditiis hortabatur. quae licet ambigeret metuens saepe cruentum, spe tamen quod eum lenire poterit ut germanum profecta, cum Bithyniam introisset, in station</w:t>
      </w:r>
      <w:r>
        <w:rPr>
          <w:sz w:val="24"/>
        </w:rPr>
        <w:t>e quae Caenos Gallicanos appellatur, absumpta est vi febrium repentina. cuius post obitum maritus contemplans cecidisse fiduciam qua se fultum existimabat, anxia cogitatione -ne, quid moliretur haerebat. 7. inter</w:t>
      </w:r>
    </w:p>
    <w:p w14:paraId="5B999D1E" w14:textId="77777777" w:rsidR="00376410" w:rsidRDefault="00503F39">
      <w:pPr>
        <w:jc w:val="center"/>
      </w:pPr>
      <w:r>
        <w:t>———————————————————————————————————————</w:t>
      </w:r>
    </w:p>
    <w:p w14:paraId="2F2D6DCD" w14:textId="77777777" w:rsidR="00376410" w:rsidRDefault="00376410">
      <w:pPr>
        <w:sectPr w:rsidR="00376410">
          <w:type w:val="continuous"/>
          <w:pgSz w:w="12240" w:h="15840"/>
          <w:pgMar w:top="720" w:right="1080" w:bottom="720" w:left="1080" w:header="720" w:footer="720" w:gutter="0"/>
          <w:cols w:space="720"/>
          <w:docGrid w:linePitch="360"/>
        </w:sectPr>
      </w:pPr>
    </w:p>
    <w:p w14:paraId="7CDA2C82" w14:textId="77777777" w:rsidR="00376410" w:rsidRDefault="00503F39">
      <w:pPr>
        <w:spacing w:after="0"/>
      </w:pPr>
      <w:r>
        <w:rPr>
          <w:b/>
          <w:sz w:val="20"/>
        </w:rPr>
        <w:t xml:space="preserve">Constantius ii  m: </w:t>
      </w:r>
      <w:r>
        <w:rPr>
          <w:sz w:val="20"/>
        </w:rPr>
        <w:t>Constantius, (Emperor Constantius I 305-306, II 337-361, III 421)</w:t>
      </w:r>
    </w:p>
    <w:p w14:paraId="58EA6BAA" w14:textId="77777777" w:rsidR="00376410" w:rsidRDefault="00503F39">
      <w:pPr>
        <w:spacing w:after="0"/>
      </w:pPr>
      <w:r>
        <w:rPr>
          <w:b/>
          <w:sz w:val="20"/>
        </w:rPr>
        <w:t xml:space="preserve">abstergeo rsi, rsum, 2 : </w:t>
      </w:r>
      <w:r>
        <w:rPr>
          <w:sz w:val="20"/>
        </w:rPr>
        <w:t>wipe off/clean/away, clean away, cleanse, strip off, banish, expel, dispel</w:t>
      </w:r>
    </w:p>
    <w:p w14:paraId="34313D16" w14:textId="77777777" w:rsidR="00376410" w:rsidRDefault="00503F39">
      <w:pPr>
        <w:spacing w:after="0"/>
      </w:pPr>
      <w:r>
        <w:rPr>
          <w:b/>
          <w:sz w:val="20"/>
        </w:rPr>
        <w:t xml:space="preserve">accio īvi, ītum, </w:t>
      </w:r>
      <w:r>
        <w:rPr>
          <w:b/>
          <w:sz w:val="20"/>
        </w:rPr>
        <w:t xml:space="preserve">4 : </w:t>
      </w:r>
      <w:r>
        <w:rPr>
          <w:sz w:val="20"/>
        </w:rPr>
        <w:t>summons, call</w:t>
      </w:r>
    </w:p>
    <w:p w14:paraId="60015726" w14:textId="77777777" w:rsidR="00376410" w:rsidRDefault="00503F39">
      <w:pPr>
        <w:spacing w:after="0"/>
      </w:pPr>
      <w:r>
        <w:rPr>
          <w:b/>
          <w:sz w:val="20"/>
        </w:rPr>
        <w:t xml:space="preserve">ambago ĭnis  f: </w:t>
      </w:r>
      <w:r>
        <w:rPr>
          <w:sz w:val="20"/>
        </w:rPr>
        <w:t>hesitate, be in doubt, argue, dispute, contend, call in question, be at issue</w:t>
      </w:r>
    </w:p>
    <w:p w14:paraId="2E7924B2" w14:textId="77777777" w:rsidR="00376410" w:rsidRDefault="00503F39">
      <w:pPr>
        <w:spacing w:after="0"/>
      </w:pPr>
      <w:r>
        <w:rPr>
          <w:b/>
          <w:sz w:val="20"/>
        </w:rPr>
        <w:t xml:space="preserve">anxius a, um : </w:t>
      </w:r>
      <w:r>
        <w:rPr>
          <w:sz w:val="20"/>
        </w:rPr>
        <w:t>make uneasy/anxious/nervous, worry</w:t>
      </w:r>
    </w:p>
    <w:p w14:paraId="78819CF9" w14:textId="77777777" w:rsidR="00376410" w:rsidRDefault="00503F39">
      <w:pPr>
        <w:spacing w:after="0"/>
      </w:pPr>
      <w:r>
        <w:rPr>
          <w:b/>
          <w:sz w:val="20"/>
        </w:rPr>
        <w:t xml:space="preserve">blanditia ae  f: </w:t>
      </w:r>
      <w:r>
        <w:rPr>
          <w:sz w:val="20"/>
        </w:rPr>
        <w:t>flattery, caress, compliment, charm (pl.), flatteries, enticement, courtship</w:t>
      </w:r>
    </w:p>
    <w:p w14:paraId="1F6FF445" w14:textId="77777777" w:rsidR="00376410" w:rsidRDefault="00503F39">
      <w:pPr>
        <w:spacing w:after="0"/>
      </w:pPr>
      <w:r>
        <w:rPr>
          <w:b/>
          <w:sz w:val="20"/>
        </w:rPr>
        <w:t xml:space="preserve">cogitatio ōnis  f: </w:t>
      </w:r>
      <w:r>
        <w:rPr>
          <w:sz w:val="20"/>
        </w:rPr>
        <w:t>thinking, meditation, reflection, thought, intention, plan, opinion, reasoning</w:t>
      </w:r>
    </w:p>
    <w:p w14:paraId="24FABFA1" w14:textId="77777777" w:rsidR="00376410" w:rsidRDefault="00503F39">
      <w:pPr>
        <w:spacing w:after="0"/>
      </w:pPr>
      <w:r>
        <w:rPr>
          <w:b/>
          <w:sz w:val="20"/>
        </w:rPr>
        <w:t xml:space="preserve">contemplo āvi, ātum, 1 : </w:t>
      </w:r>
      <w:r>
        <w:rPr>
          <w:sz w:val="20"/>
        </w:rPr>
        <w:t>observe/note/notice, gaze/look hard at, regard, contemplate/consider carefully</w:t>
      </w:r>
    </w:p>
    <w:p w14:paraId="42963EAF" w14:textId="77777777" w:rsidR="00376410" w:rsidRDefault="00503F39">
      <w:pPr>
        <w:spacing w:after="0"/>
      </w:pPr>
      <w:r>
        <w:rPr>
          <w:b/>
          <w:sz w:val="20"/>
        </w:rPr>
        <w:t xml:space="preserve">febris : </w:t>
      </w:r>
      <w:r>
        <w:rPr>
          <w:sz w:val="20"/>
        </w:rPr>
        <w:t>fever, attack of fever</w:t>
      </w:r>
    </w:p>
    <w:p w14:paraId="18EF8616" w14:textId="77777777" w:rsidR="00376410" w:rsidRDefault="00503F39">
      <w:pPr>
        <w:spacing w:after="0"/>
      </w:pPr>
      <w:r>
        <w:rPr>
          <w:b/>
          <w:sz w:val="20"/>
        </w:rPr>
        <w:t xml:space="preserve">fiducia ae  f: </w:t>
      </w:r>
      <w:r>
        <w:rPr>
          <w:sz w:val="20"/>
        </w:rPr>
        <w:t xml:space="preserve">trust, </w:t>
      </w:r>
      <w:r>
        <w:rPr>
          <w:sz w:val="20"/>
        </w:rPr>
        <w:t>confidence, faith, reliance, courage</w:t>
      </w:r>
    </w:p>
    <w:p w14:paraId="37F7AA8C" w14:textId="77777777" w:rsidR="00376410" w:rsidRDefault="00503F39">
      <w:pPr>
        <w:spacing w:after="0"/>
      </w:pPr>
      <w:r>
        <w:rPr>
          <w:b/>
          <w:sz w:val="20"/>
        </w:rPr>
        <w:t xml:space="preserve">fulcio fulsi, fultum, 4 : </w:t>
      </w:r>
      <w:r>
        <w:rPr>
          <w:sz w:val="20"/>
        </w:rPr>
        <w:t>prop up, support</w:t>
      </w:r>
    </w:p>
    <w:p w14:paraId="33568B4F" w14:textId="77777777" w:rsidR="00376410" w:rsidRDefault="00503F39">
      <w:pPr>
        <w:spacing w:after="0"/>
      </w:pPr>
      <w:r>
        <w:rPr>
          <w:b/>
          <w:sz w:val="20"/>
        </w:rPr>
        <w:t xml:space="preserve">germanus : </w:t>
      </w:r>
      <w:r>
        <w:rPr>
          <w:sz w:val="20"/>
        </w:rPr>
        <w:t>sister, own sister, full sister</w:t>
      </w:r>
    </w:p>
    <w:p w14:paraId="1A2B365C" w14:textId="77777777" w:rsidR="00376410" w:rsidRDefault="00503F39">
      <w:pPr>
        <w:spacing w:after="0"/>
      </w:pPr>
      <w:r>
        <w:rPr>
          <w:b/>
          <w:sz w:val="20"/>
        </w:rPr>
        <w:t xml:space="preserve">hortor ātus, 1 : </w:t>
      </w:r>
      <w:r>
        <w:rPr>
          <w:sz w:val="20"/>
        </w:rPr>
        <w:t>encourage, cheer, incite, urge, exhort</w:t>
      </w:r>
    </w:p>
    <w:p w14:paraId="06D1270A" w14:textId="77777777" w:rsidR="00376410" w:rsidRDefault="00503F39">
      <w:pPr>
        <w:spacing w:after="0"/>
      </w:pPr>
      <w:r>
        <w:rPr>
          <w:b/>
          <w:sz w:val="20"/>
        </w:rPr>
        <w:t xml:space="preserve">introisset : </w:t>
      </w:r>
      <w:r>
        <w:rPr>
          <w:sz w:val="20"/>
        </w:rPr>
        <w:t>himself/herself/itself, the very/actual one, (endearment/colloqu</w:t>
      </w:r>
      <w:r>
        <w:rPr>
          <w:sz w:val="20"/>
        </w:rPr>
        <w:t>ial of ipse)</w:t>
      </w:r>
    </w:p>
    <w:p w14:paraId="20D36647" w14:textId="77777777" w:rsidR="00376410" w:rsidRDefault="00503F39">
      <w:pPr>
        <w:spacing w:after="0"/>
      </w:pPr>
      <w:r>
        <w:rPr>
          <w:b/>
          <w:sz w:val="20"/>
        </w:rPr>
        <w:t xml:space="preserve">lenio īvi or ĭi, ītum, 4 : </w:t>
      </w:r>
      <w:r>
        <w:rPr>
          <w:sz w:val="20"/>
        </w:rPr>
        <w:t>mitigate, moderate, alleviate, allay, assuage, ease, calm, placate, appease</w:t>
      </w:r>
    </w:p>
    <w:p w14:paraId="69077BBF" w14:textId="77777777" w:rsidR="00376410" w:rsidRDefault="00503F39">
      <w:pPr>
        <w:spacing w:after="0"/>
      </w:pPr>
      <w:r>
        <w:rPr>
          <w:b/>
          <w:sz w:val="20"/>
        </w:rPr>
        <w:t xml:space="preserve">minantium : </w:t>
      </w:r>
      <w:r>
        <w:rPr>
          <w:sz w:val="20"/>
        </w:rPr>
        <w:t>drive (animals), impel, push, force, threaten?</w:t>
      </w:r>
    </w:p>
    <w:p w14:paraId="5F2332F0" w14:textId="77777777" w:rsidR="00376410" w:rsidRDefault="00503F39">
      <w:pPr>
        <w:spacing w:after="0"/>
      </w:pPr>
      <w:r>
        <w:rPr>
          <w:b/>
          <w:sz w:val="20"/>
        </w:rPr>
        <w:t xml:space="preserve">molio īre, 4 : </w:t>
      </w:r>
      <w:r>
        <w:rPr>
          <w:sz w:val="20"/>
        </w:rPr>
        <w:t>struggle, labor, labor at, construct, build, undertake, set in mot</w:t>
      </w:r>
      <w:r>
        <w:rPr>
          <w:sz w:val="20"/>
        </w:rPr>
        <w:t>ion, plan</w:t>
      </w:r>
    </w:p>
    <w:p w14:paraId="6466183F" w14:textId="77777777" w:rsidR="00376410" w:rsidRDefault="00503F39">
      <w:pPr>
        <w:spacing w:after="0"/>
      </w:pPr>
      <w:r>
        <w:rPr>
          <w:b/>
          <w:sz w:val="20"/>
        </w:rPr>
        <w:t xml:space="preserve">obeo īvi or ĭi : </w:t>
      </w:r>
      <w:r>
        <w:rPr>
          <w:sz w:val="20"/>
        </w:rPr>
        <w:t>approaching, approach, visit, setting (of the sun, etc), death</w:t>
      </w:r>
    </w:p>
    <w:p w14:paraId="3BBD1AC7" w14:textId="77777777" w:rsidR="00376410" w:rsidRDefault="00503F39">
      <w:pPr>
        <w:spacing w:after="0"/>
      </w:pPr>
      <w:r>
        <w:rPr>
          <w:b/>
          <w:sz w:val="20"/>
        </w:rPr>
        <w:t xml:space="preserve">statio ōnis  f: </w:t>
      </w:r>
      <w:r>
        <w:rPr>
          <w:sz w:val="20"/>
        </w:rPr>
        <w:t>outpost, picket, station, watch</w:t>
      </w:r>
    </w:p>
    <w:p w14:paraId="60B921BA" w14:textId="77777777" w:rsidR="00376410" w:rsidRDefault="00503F39">
      <w:pPr>
        <w:spacing w:after="0"/>
      </w:pPr>
      <w:r>
        <w:rPr>
          <w:b/>
          <w:sz w:val="20"/>
        </w:rPr>
        <w:t xml:space="preserve">suspicor ātus : </w:t>
      </w:r>
      <w:r>
        <w:rPr>
          <w:sz w:val="20"/>
        </w:rPr>
        <w:t>mistrust, suspect, suppose</w:t>
      </w:r>
    </w:p>
    <w:p w14:paraId="394FC9D1" w14:textId="77777777" w:rsidR="00376410" w:rsidRDefault="00503F39">
      <w:pPr>
        <w:spacing w:after="0"/>
      </w:pPr>
      <w:r>
        <w:rPr>
          <w:b/>
          <w:sz w:val="20"/>
        </w:rPr>
        <w:t xml:space="preserve">vicarius a, um : </w:t>
      </w:r>
      <w:r>
        <w:rPr>
          <w:sz w:val="20"/>
        </w:rPr>
        <w:t>vicar, sheriff, city governor (Italian), subprior (Carthus</w:t>
      </w:r>
      <w:r>
        <w:rPr>
          <w:sz w:val="20"/>
        </w:rPr>
        <w:t>ian), rural dean</w:t>
      </w:r>
    </w:p>
    <w:p w14:paraId="44FE2A52" w14:textId="77777777" w:rsidR="00376410" w:rsidRDefault="00376410">
      <w:pPr>
        <w:sectPr w:rsidR="00376410">
          <w:type w:val="continuous"/>
          <w:pgSz w:w="12240" w:h="15840"/>
          <w:pgMar w:top="720" w:right="1080" w:bottom="720" w:left="1080" w:header="720" w:footer="720" w:gutter="0"/>
          <w:cols w:num="2" w:space="720"/>
          <w:docGrid w:linePitch="360"/>
        </w:sectPr>
      </w:pPr>
    </w:p>
    <w:p w14:paraId="65AA6BFF" w14:textId="77777777" w:rsidR="00376410" w:rsidRDefault="00503F39">
      <w:r>
        <w:br w:type="page"/>
      </w:r>
    </w:p>
    <w:p w14:paraId="55FDF82B" w14:textId="77777777" w:rsidR="00376410" w:rsidRDefault="00503F39">
      <w:r>
        <w:rPr>
          <w:sz w:val="24"/>
        </w:rPr>
        <w:lastRenderedPageBreak/>
        <w:t>res enim inpeditas et turbidas ad hoc unum mentem sollicitam dirigebat, quod Constantius cuncta ad suam sententiam conferens nec satisfactionem suscipiet aliquam nec erratis ignoscet, sed, ut erat in propinquitatis pernic</w:t>
      </w:r>
      <w:r>
        <w:rPr>
          <w:sz w:val="24"/>
        </w:rPr>
        <w:t>iem inclinatior, laqueos ei latenter obtendens, si cepisset incautum, morte multaret. 8. eo necessitatis adductus ultimaque ni vigilasset opperiens, principem locum, si copia patuisset [ quam ] adfectabat, sed perfidiam proximorum ratione bifaria verebatur</w:t>
      </w:r>
      <w:r>
        <w:rPr>
          <w:sz w:val="24"/>
        </w:rPr>
        <w:t>, qui eum ut truculentum horrebant et levem, quique altiorem Constantii fortunam in discordiis civilibus formidabant. 9. inter has curarum moles inmensas imperatoris scripta suscipiebat adsidua monentis orantisque -que, ut ad se veniret et mente monstranti</w:t>
      </w:r>
      <w:r>
        <w:rPr>
          <w:sz w:val="24"/>
        </w:rPr>
        <w:t>s obliqua rem publicam nec posse dividi nec debere, sed</w:t>
      </w:r>
    </w:p>
    <w:p w14:paraId="0B265DFE" w14:textId="77777777" w:rsidR="00376410" w:rsidRDefault="00503F39">
      <w:pPr>
        <w:jc w:val="center"/>
      </w:pPr>
      <w:r>
        <w:t>———————————————————————————————————————</w:t>
      </w:r>
    </w:p>
    <w:p w14:paraId="59F0A0FB" w14:textId="77777777" w:rsidR="00376410" w:rsidRDefault="00376410">
      <w:pPr>
        <w:sectPr w:rsidR="00376410">
          <w:type w:val="continuous"/>
          <w:pgSz w:w="12240" w:h="15840"/>
          <w:pgMar w:top="720" w:right="1080" w:bottom="720" w:left="1080" w:header="720" w:footer="720" w:gutter="0"/>
          <w:cols w:space="720"/>
          <w:docGrid w:linePitch="360"/>
        </w:sectPr>
      </w:pPr>
    </w:p>
    <w:p w14:paraId="7F5C9080" w14:textId="77777777" w:rsidR="00376410" w:rsidRDefault="00503F39">
      <w:pPr>
        <w:spacing w:after="0"/>
      </w:pPr>
      <w:r>
        <w:rPr>
          <w:b/>
          <w:sz w:val="20"/>
        </w:rPr>
        <w:t xml:space="preserve">Constantius ii  m: </w:t>
      </w:r>
      <w:r>
        <w:rPr>
          <w:sz w:val="20"/>
        </w:rPr>
        <w:t>Constantius, (Emperor Constantius I 305-306, II 337-361, III 421)</w:t>
      </w:r>
    </w:p>
    <w:p w14:paraId="1D207E1B" w14:textId="77777777" w:rsidR="00376410" w:rsidRDefault="00503F39">
      <w:pPr>
        <w:spacing w:after="0"/>
      </w:pPr>
      <w:r>
        <w:rPr>
          <w:b/>
          <w:sz w:val="20"/>
        </w:rPr>
        <w:t xml:space="preserve">Constantius ii  m: </w:t>
      </w:r>
      <w:r>
        <w:rPr>
          <w:sz w:val="20"/>
        </w:rPr>
        <w:t xml:space="preserve">Constantius, (Emperor </w:t>
      </w:r>
      <w:r>
        <w:rPr>
          <w:sz w:val="20"/>
        </w:rPr>
        <w:t>Constantius I 305-306, II 337-361, III 421)</w:t>
      </w:r>
    </w:p>
    <w:p w14:paraId="0292922D" w14:textId="77777777" w:rsidR="00376410" w:rsidRDefault="00503F39">
      <w:pPr>
        <w:spacing w:after="0"/>
      </w:pPr>
      <w:r>
        <w:rPr>
          <w:b/>
          <w:sz w:val="20"/>
        </w:rPr>
        <w:t xml:space="preserve">adfectabat : </w:t>
      </w:r>
      <w:r>
        <w:rPr>
          <w:sz w:val="20"/>
        </w:rPr>
        <w:t>aim at, desire, aspire, try, lay claim to, try to control, feign, pretend</w:t>
      </w:r>
    </w:p>
    <w:p w14:paraId="4BFE7CF2" w14:textId="77777777" w:rsidR="00376410" w:rsidRDefault="00503F39">
      <w:pPr>
        <w:spacing w:after="0"/>
      </w:pPr>
      <w:r>
        <w:rPr>
          <w:b/>
          <w:sz w:val="20"/>
        </w:rPr>
        <w:t xml:space="preserve">assiduus2 Ritschl : </w:t>
      </w:r>
      <w:r>
        <w:rPr>
          <w:sz w:val="20"/>
        </w:rPr>
        <w:t>tribute/tax payer, rich person, first-rate person/writer?</w:t>
      </w:r>
    </w:p>
    <w:p w14:paraId="7D0C3D62" w14:textId="77777777" w:rsidR="00376410" w:rsidRDefault="00503F39">
      <w:pPr>
        <w:spacing w:after="0"/>
      </w:pPr>
      <w:r>
        <w:rPr>
          <w:b/>
          <w:sz w:val="20"/>
        </w:rPr>
        <w:t xml:space="preserve">bifarius a, um : </w:t>
      </w:r>
      <w:r>
        <w:rPr>
          <w:sz w:val="20"/>
        </w:rPr>
        <w:t>husked wheat, grain, spelt, co</w:t>
      </w:r>
      <w:r>
        <w:rPr>
          <w:sz w:val="20"/>
        </w:rPr>
        <w:t>arse meal, grits, sacrificial meal, dog's bread</w:t>
      </w:r>
    </w:p>
    <w:p w14:paraId="599BD7E7" w14:textId="77777777" w:rsidR="00376410" w:rsidRDefault="00503F39">
      <w:pPr>
        <w:spacing w:after="0"/>
      </w:pPr>
      <w:r>
        <w:rPr>
          <w:b/>
          <w:sz w:val="20"/>
        </w:rPr>
        <w:t xml:space="preserve">civilis : </w:t>
      </w:r>
      <w:r>
        <w:rPr>
          <w:sz w:val="20"/>
        </w:rPr>
        <w:t>courtesy, civility</w:t>
      </w:r>
    </w:p>
    <w:p w14:paraId="4AB6AA22" w14:textId="77777777" w:rsidR="00376410" w:rsidRDefault="00503F39">
      <w:pPr>
        <w:spacing w:after="0"/>
      </w:pPr>
      <w:r>
        <w:rPr>
          <w:b/>
          <w:sz w:val="20"/>
        </w:rPr>
        <w:t xml:space="preserve">dirigo : </w:t>
      </w:r>
      <w:r>
        <w:rPr>
          <w:sz w:val="20"/>
        </w:rPr>
        <w:t>arrange/set in line/direction, align, set in order, form up, fall in (army)</w:t>
      </w:r>
    </w:p>
    <w:p w14:paraId="5CA9C5CC" w14:textId="77777777" w:rsidR="00376410" w:rsidRDefault="00503F39">
      <w:pPr>
        <w:spacing w:after="0"/>
      </w:pPr>
      <w:r>
        <w:rPr>
          <w:b/>
          <w:sz w:val="20"/>
        </w:rPr>
        <w:t xml:space="preserve">discordia ae  f: </w:t>
      </w:r>
      <w:r>
        <w:rPr>
          <w:sz w:val="20"/>
        </w:rPr>
        <w:t>disagreement, discord</w:t>
      </w:r>
    </w:p>
    <w:p w14:paraId="78160F14" w14:textId="77777777" w:rsidR="00376410" w:rsidRDefault="00503F39">
      <w:pPr>
        <w:spacing w:after="0"/>
      </w:pPr>
      <w:r>
        <w:rPr>
          <w:b/>
          <w:sz w:val="20"/>
        </w:rPr>
        <w:t xml:space="preserve">erro1 āvi, ātum, 1 : </w:t>
      </w:r>
      <w:r>
        <w:rPr>
          <w:sz w:val="20"/>
        </w:rPr>
        <w:t xml:space="preserve">error, mistake (in </w:t>
      </w:r>
      <w:r>
        <w:rPr>
          <w:sz w:val="20"/>
        </w:rPr>
        <w:t>thought/action), moral error, lapse</w:t>
      </w:r>
    </w:p>
    <w:p w14:paraId="014D68A8" w14:textId="77777777" w:rsidR="00376410" w:rsidRDefault="00503F39">
      <w:pPr>
        <w:spacing w:after="0"/>
      </w:pPr>
      <w:r>
        <w:rPr>
          <w:b/>
          <w:sz w:val="20"/>
        </w:rPr>
        <w:t xml:space="preserve">formido1 āvi, ātum, 1  n: </w:t>
      </w:r>
      <w:r>
        <w:rPr>
          <w:sz w:val="20"/>
        </w:rPr>
        <w:t>dread, fear, be afraid of, be afraid for (the safety of) (w/DAT)</w:t>
      </w:r>
    </w:p>
    <w:p w14:paraId="11B4A836" w14:textId="77777777" w:rsidR="00376410" w:rsidRDefault="00503F39">
      <w:pPr>
        <w:spacing w:after="0"/>
      </w:pPr>
      <w:r>
        <w:rPr>
          <w:b/>
          <w:sz w:val="20"/>
        </w:rPr>
        <w:t xml:space="preserve">horreo ui, ēre : </w:t>
      </w:r>
      <w:r>
        <w:rPr>
          <w:sz w:val="20"/>
        </w:rPr>
        <w:t>dread, shrink from, shudder at, stand on end, bristle, have rough appearance</w:t>
      </w:r>
    </w:p>
    <w:p w14:paraId="5AA5D56A" w14:textId="77777777" w:rsidR="00376410" w:rsidRDefault="00503F39">
      <w:pPr>
        <w:spacing w:after="0"/>
      </w:pPr>
      <w:r>
        <w:rPr>
          <w:b/>
          <w:sz w:val="20"/>
        </w:rPr>
        <w:t xml:space="preserve">incautus a, um : </w:t>
      </w:r>
      <w:r>
        <w:rPr>
          <w:sz w:val="20"/>
        </w:rPr>
        <w:t>provisions (pl.) (</w:t>
      </w:r>
      <w:r>
        <w:rPr>
          <w:sz w:val="20"/>
        </w:rPr>
        <w:t>of a law), concern (Ecc)</w:t>
      </w:r>
    </w:p>
    <w:p w14:paraId="26F938E3" w14:textId="77777777" w:rsidR="00376410" w:rsidRDefault="00503F39">
      <w:pPr>
        <w:spacing w:after="0"/>
      </w:pPr>
      <w:r>
        <w:rPr>
          <w:b/>
          <w:sz w:val="20"/>
        </w:rPr>
        <w:t xml:space="preserve">inclino āvi, ātum, 1  n: </w:t>
      </w:r>
      <w:r>
        <w:rPr>
          <w:sz w:val="20"/>
        </w:rPr>
        <w:t>incline, slope, bend, sink</w:t>
      </w:r>
    </w:p>
    <w:p w14:paraId="42081184" w14:textId="77777777" w:rsidR="00376410" w:rsidRDefault="00503F39">
      <w:pPr>
        <w:spacing w:after="0"/>
      </w:pPr>
      <w:r>
        <w:rPr>
          <w:b/>
          <w:sz w:val="20"/>
        </w:rPr>
        <w:t xml:space="preserve">immensus a, um : </w:t>
      </w:r>
      <w:r>
        <w:rPr>
          <w:sz w:val="20"/>
        </w:rPr>
        <w:t>table, course, meal, banker's counter</w:t>
      </w:r>
    </w:p>
    <w:p w14:paraId="4A94BF82" w14:textId="77777777" w:rsidR="00376410" w:rsidRDefault="00503F39">
      <w:pPr>
        <w:spacing w:after="0"/>
      </w:pPr>
      <w:r>
        <w:rPr>
          <w:b/>
          <w:sz w:val="20"/>
        </w:rPr>
        <w:t xml:space="preserve">in-pedito : </w:t>
      </w:r>
      <w:r>
        <w:rPr>
          <w:sz w:val="20"/>
        </w:rPr>
        <w:t>hinder, impede, hamper, obstruct, prevent from (w/ne, quin, or quominus)</w:t>
      </w:r>
    </w:p>
    <w:p w14:paraId="4783ADCD" w14:textId="77777777" w:rsidR="00376410" w:rsidRDefault="00503F39">
      <w:pPr>
        <w:spacing w:after="0"/>
      </w:pPr>
      <w:r>
        <w:rPr>
          <w:b/>
          <w:sz w:val="20"/>
        </w:rPr>
        <w:t xml:space="preserve">laqueus i  m: </w:t>
      </w:r>
      <w:r>
        <w:rPr>
          <w:sz w:val="20"/>
        </w:rPr>
        <w:t>noose, snare, trap</w:t>
      </w:r>
    </w:p>
    <w:p w14:paraId="21AF6791" w14:textId="77777777" w:rsidR="00376410" w:rsidRDefault="00503F39">
      <w:pPr>
        <w:spacing w:after="0"/>
      </w:pPr>
      <w:r>
        <w:rPr>
          <w:b/>
          <w:sz w:val="20"/>
        </w:rPr>
        <w:t>latent</w:t>
      </w:r>
      <w:r>
        <w:rPr>
          <w:b/>
          <w:sz w:val="20"/>
        </w:rPr>
        <w:t xml:space="preserve">er : </w:t>
      </w:r>
      <w:r>
        <w:rPr>
          <w:sz w:val="20"/>
        </w:rPr>
        <w:t>secretly, privately, in concealment, without being seen/perceived</w:t>
      </w:r>
    </w:p>
    <w:p w14:paraId="6124F433" w14:textId="77777777" w:rsidR="00376410" w:rsidRDefault="00503F39">
      <w:pPr>
        <w:spacing w:after="0"/>
      </w:pPr>
      <w:r>
        <w:rPr>
          <w:b/>
          <w:sz w:val="20"/>
        </w:rPr>
        <w:t xml:space="preserve">moles is  f: </w:t>
      </w:r>
      <w:r>
        <w:rPr>
          <w:sz w:val="20"/>
        </w:rPr>
        <w:t>large mass, rock/boulder, heap/lump/pile, bulk, monster, mole/jetty/dam/dike</w:t>
      </w:r>
    </w:p>
    <w:p w14:paraId="61B93027" w14:textId="77777777" w:rsidR="00376410" w:rsidRDefault="00503F39">
      <w:pPr>
        <w:spacing w:after="0"/>
      </w:pPr>
      <w:r>
        <w:rPr>
          <w:b/>
          <w:sz w:val="20"/>
        </w:rPr>
        <w:t xml:space="preserve">monstrantis : </w:t>
      </w:r>
      <w:r>
        <w:rPr>
          <w:sz w:val="20"/>
        </w:rPr>
        <w:t>show, point out, reveal, advise, teach</w:t>
      </w:r>
    </w:p>
    <w:p w14:paraId="18792A07" w14:textId="77777777" w:rsidR="00376410" w:rsidRDefault="00503F39">
      <w:pPr>
        <w:spacing w:after="0"/>
      </w:pPr>
      <w:r>
        <w:rPr>
          <w:b/>
          <w:sz w:val="20"/>
        </w:rPr>
        <w:t xml:space="preserve">multo2 āvi, ātum, 1 : </w:t>
      </w:r>
      <w:r>
        <w:rPr>
          <w:sz w:val="20"/>
        </w:rPr>
        <w:t>punish, fine, extrac</w:t>
      </w:r>
      <w:r>
        <w:rPr>
          <w:sz w:val="20"/>
        </w:rPr>
        <w:t>t as forfeit, sentence to pay</w:t>
      </w:r>
    </w:p>
    <w:p w14:paraId="7B4E0A8F" w14:textId="77777777" w:rsidR="00376410" w:rsidRDefault="00503F39">
      <w:pPr>
        <w:spacing w:after="0"/>
      </w:pPr>
      <w:r>
        <w:rPr>
          <w:b/>
          <w:sz w:val="20"/>
        </w:rPr>
        <w:t xml:space="preserve">obliquus a, um : </w:t>
      </w:r>
      <w:r>
        <w:rPr>
          <w:sz w:val="20"/>
        </w:rPr>
        <w:t>melt, strain</w:t>
      </w:r>
    </w:p>
    <w:p w14:paraId="7BF7FCBE" w14:textId="77777777" w:rsidR="00376410" w:rsidRDefault="00503F39">
      <w:pPr>
        <w:spacing w:after="0"/>
      </w:pPr>
      <w:r>
        <w:rPr>
          <w:b/>
          <w:sz w:val="20"/>
        </w:rPr>
        <w:t xml:space="preserve">obtendo di, tum, 3 : </w:t>
      </w:r>
      <w:r>
        <w:rPr>
          <w:sz w:val="20"/>
        </w:rPr>
        <w:t>stretch/spread before/over, hide, envelop, conceal, plead as an excuse</w:t>
      </w:r>
    </w:p>
    <w:p w14:paraId="73A7FB55" w14:textId="77777777" w:rsidR="00376410" w:rsidRDefault="00503F39">
      <w:pPr>
        <w:spacing w:after="0"/>
      </w:pPr>
      <w:r>
        <w:rPr>
          <w:b/>
          <w:sz w:val="20"/>
        </w:rPr>
        <w:t xml:space="preserve">opperior pĕrītus and pertus, 4 : </w:t>
      </w:r>
      <w:r>
        <w:rPr>
          <w:sz w:val="20"/>
        </w:rPr>
        <w:t>wait (for), await</w:t>
      </w:r>
    </w:p>
    <w:p w14:paraId="0E61E4E4" w14:textId="77777777" w:rsidR="00376410" w:rsidRDefault="00503F39">
      <w:pPr>
        <w:spacing w:after="0"/>
      </w:pPr>
      <w:r>
        <w:rPr>
          <w:b/>
          <w:sz w:val="20"/>
        </w:rPr>
        <w:t xml:space="preserve">perfidia ae  f: </w:t>
      </w:r>
      <w:r>
        <w:rPr>
          <w:sz w:val="20"/>
        </w:rPr>
        <w:t>faithlessness, treachery, perfidy</w:t>
      </w:r>
    </w:p>
    <w:p w14:paraId="5C96BFCA" w14:textId="77777777" w:rsidR="00376410" w:rsidRDefault="00503F39">
      <w:pPr>
        <w:spacing w:after="0"/>
      </w:pPr>
      <w:r>
        <w:rPr>
          <w:b/>
          <w:sz w:val="20"/>
        </w:rPr>
        <w:t>per</w:t>
      </w:r>
      <w:r>
        <w:rPr>
          <w:b/>
          <w:sz w:val="20"/>
        </w:rPr>
        <w:t xml:space="preserve">nicies ēi : </w:t>
      </w:r>
      <w:r>
        <w:rPr>
          <w:sz w:val="20"/>
        </w:rPr>
        <w:t>ruin, disaster, pest, bane, curse, destruction, calamity, mischief</w:t>
      </w:r>
    </w:p>
    <w:p w14:paraId="1E4894BB" w14:textId="77777777" w:rsidR="00376410" w:rsidRDefault="00503F39">
      <w:pPr>
        <w:spacing w:after="0"/>
      </w:pPr>
      <w:r>
        <w:rPr>
          <w:b/>
          <w:sz w:val="20"/>
        </w:rPr>
        <w:t xml:space="preserve">propinquitas ātis  f: </w:t>
      </w:r>
      <w:r>
        <w:rPr>
          <w:sz w:val="20"/>
        </w:rPr>
        <w:t>nearness, vicinity, propinquity, relationship</w:t>
      </w:r>
    </w:p>
    <w:p w14:paraId="617E966F" w14:textId="77777777" w:rsidR="00376410" w:rsidRDefault="00503F39">
      <w:pPr>
        <w:spacing w:after="0"/>
      </w:pPr>
      <w:r>
        <w:rPr>
          <w:b/>
          <w:sz w:val="20"/>
        </w:rPr>
        <w:t xml:space="preserve">proximum : </w:t>
      </w:r>
      <w:r>
        <w:rPr>
          <w:sz w:val="20"/>
        </w:rPr>
        <w:t>neighbor, nearest one</w:t>
      </w:r>
    </w:p>
    <w:p w14:paraId="505E0B9F" w14:textId="77777777" w:rsidR="00376410" w:rsidRDefault="00503F39">
      <w:pPr>
        <w:spacing w:after="0"/>
      </w:pPr>
      <w:r>
        <w:rPr>
          <w:b/>
          <w:sz w:val="20"/>
        </w:rPr>
        <w:t xml:space="preserve">satisfactio ōnis  f: </w:t>
      </w:r>
      <w:r>
        <w:rPr>
          <w:sz w:val="20"/>
        </w:rPr>
        <w:t>penalty, satisfaction for an offense</w:t>
      </w:r>
    </w:p>
    <w:p w14:paraId="42F0B0CC" w14:textId="77777777" w:rsidR="00376410" w:rsidRDefault="00503F39">
      <w:pPr>
        <w:spacing w:after="0"/>
      </w:pPr>
      <w:r>
        <w:rPr>
          <w:b/>
          <w:sz w:val="20"/>
        </w:rPr>
        <w:t xml:space="preserve">turbidus a, um : </w:t>
      </w:r>
      <w:r>
        <w:rPr>
          <w:sz w:val="20"/>
        </w:rPr>
        <w:t>d</w:t>
      </w:r>
      <w:r>
        <w:rPr>
          <w:sz w:val="20"/>
        </w:rPr>
        <w:t>isturb/trouble/agitate, make turbulent/turbid, obscure, make turmoil/confusion</w:t>
      </w:r>
    </w:p>
    <w:p w14:paraId="26BB5A60" w14:textId="77777777" w:rsidR="00376410" w:rsidRDefault="00376410">
      <w:pPr>
        <w:sectPr w:rsidR="00376410">
          <w:type w:val="continuous"/>
          <w:pgSz w:w="12240" w:h="15840"/>
          <w:pgMar w:top="720" w:right="1080" w:bottom="720" w:left="1080" w:header="720" w:footer="720" w:gutter="0"/>
          <w:cols w:num="2" w:space="720"/>
          <w:docGrid w:linePitch="360"/>
        </w:sectPr>
      </w:pPr>
    </w:p>
    <w:p w14:paraId="7C86EDA9" w14:textId="77777777" w:rsidR="00376410" w:rsidRDefault="00503F39">
      <w:r>
        <w:br w:type="page"/>
      </w:r>
    </w:p>
    <w:p w14:paraId="5F5875F6" w14:textId="77777777" w:rsidR="00376410" w:rsidRDefault="00503F39">
      <w:r>
        <w:rPr>
          <w:sz w:val="24"/>
        </w:rPr>
        <w:lastRenderedPageBreak/>
        <w:t xml:space="preserve">pro viribus quemque ei ferre suppetias fluctuanti, nimirum Galliarum indicans vastitatem. 10. quibus subserebat non adeo vetus exemplum quod </w:t>
      </w:r>
      <w:r>
        <w:rPr>
          <w:sz w:val="24"/>
        </w:rPr>
        <w:t>Diocletiano et eius collegae ut apparitores Caesares non resides, sed ultro citroque discurrentes obtemperabant et in Syria Augusti vehiculum irascentis per spatium mille passuum fere pedes antegressus est Galerius purpuratus. 11. Advenit post multos Scudi</w:t>
      </w:r>
      <w:r>
        <w:rPr>
          <w:sz w:val="24"/>
        </w:rPr>
        <w:t>lo Scutariorum tribunus velamento subagrestis ingenii persuasionis opifex callidus. qui eum adulabili sermone seriis admixto solus omnium proficisci pellexit vultu adsimulato saepius replicando quod flagrantibus votis eum videre frater cuperet patruelis, s</w:t>
      </w:r>
      <w:r>
        <w:rPr>
          <w:sz w:val="24"/>
        </w:rPr>
        <w:t>iquid per inprudentiam gestum est remissurus ut mitis et clemens, participemque eum suae maiestatis adscisceret, futurum laborum quoque socium, quos Arctoae provinciae diu fessae poscebant. 12. ut</w:t>
      </w:r>
    </w:p>
    <w:p w14:paraId="5FB24B16" w14:textId="77777777" w:rsidR="00376410" w:rsidRDefault="00503F39">
      <w:pPr>
        <w:jc w:val="center"/>
      </w:pPr>
      <w:r>
        <w:t>———————————————————————————————————————</w:t>
      </w:r>
    </w:p>
    <w:p w14:paraId="55F77A56" w14:textId="77777777" w:rsidR="00376410" w:rsidRDefault="00376410">
      <w:pPr>
        <w:sectPr w:rsidR="00376410">
          <w:type w:val="continuous"/>
          <w:pgSz w:w="12240" w:h="15840"/>
          <w:pgMar w:top="720" w:right="1080" w:bottom="720" w:left="1080" w:header="720" w:footer="720" w:gutter="0"/>
          <w:cols w:space="720"/>
          <w:docGrid w:linePitch="360"/>
        </w:sectPr>
      </w:pPr>
    </w:p>
    <w:p w14:paraId="121D0BF0" w14:textId="77777777" w:rsidR="00376410" w:rsidRDefault="00503F39">
      <w:pPr>
        <w:spacing w:after="0"/>
      </w:pPr>
      <w:r>
        <w:rPr>
          <w:b/>
          <w:sz w:val="20"/>
        </w:rPr>
        <w:t>Diocl</w:t>
      </w:r>
      <w:r>
        <w:rPr>
          <w:b/>
          <w:sz w:val="20"/>
        </w:rPr>
        <w:t xml:space="preserve">etianus i  m: </w:t>
      </w:r>
      <w:r>
        <w:rPr>
          <w:sz w:val="20"/>
        </w:rPr>
        <w:t>Diocletian, (Emperor Gaius Aurelius Valerius Diocletian 284-305)</w:t>
      </w:r>
    </w:p>
    <w:p w14:paraId="7F5FAFBB" w14:textId="77777777" w:rsidR="00376410" w:rsidRDefault="00503F39">
      <w:pPr>
        <w:spacing w:after="0"/>
      </w:pPr>
      <w:r>
        <w:rPr>
          <w:b/>
          <w:sz w:val="20"/>
        </w:rPr>
        <w:t xml:space="preserve">Galliaris : </w:t>
      </w:r>
      <w:r>
        <w:rPr>
          <w:sz w:val="20"/>
        </w:rPr>
        <w:t>Gaul, (early Northern Italy, then South-East France, then France and Belgium)</w:t>
      </w:r>
    </w:p>
    <w:p w14:paraId="14E585F5" w14:textId="77777777" w:rsidR="00376410" w:rsidRDefault="00503F39">
      <w:pPr>
        <w:spacing w:after="0"/>
      </w:pPr>
      <w:r>
        <w:rPr>
          <w:b/>
          <w:sz w:val="20"/>
        </w:rPr>
        <w:t xml:space="preserve">Syria ae  f: </w:t>
      </w:r>
      <w:r>
        <w:rPr>
          <w:sz w:val="20"/>
        </w:rPr>
        <w:t>Syria, (area between Asia Minor and Egypt including Phoenicia and Palestin</w:t>
      </w:r>
      <w:r>
        <w:rPr>
          <w:sz w:val="20"/>
        </w:rPr>
        <w:t>e)</w:t>
      </w:r>
    </w:p>
    <w:p w14:paraId="4450C692" w14:textId="77777777" w:rsidR="00376410" w:rsidRDefault="00503F39">
      <w:pPr>
        <w:spacing w:after="0"/>
      </w:pPr>
      <w:r>
        <w:rPr>
          <w:b/>
          <w:sz w:val="20"/>
        </w:rPr>
        <w:t xml:space="preserve">admisceo scui, xtum : </w:t>
      </w:r>
      <w:r>
        <w:rPr>
          <w:sz w:val="20"/>
        </w:rPr>
        <w:t>urinate, make water, ejaculate, (somewhat rude)</w:t>
      </w:r>
    </w:p>
    <w:p w14:paraId="69DE9C37" w14:textId="77777777" w:rsidR="00376410" w:rsidRDefault="00503F39">
      <w:pPr>
        <w:spacing w:after="0"/>
      </w:pPr>
      <w:r>
        <w:rPr>
          <w:b/>
          <w:sz w:val="20"/>
        </w:rPr>
        <w:t xml:space="preserve">ad-scisco : </w:t>
      </w:r>
      <w:r>
        <w:rPr>
          <w:sz w:val="20"/>
        </w:rPr>
        <w:t>adopt, assume, receive, admit, approve of, associate, take over, claim</w:t>
      </w:r>
    </w:p>
    <w:p w14:paraId="1C1BC745" w14:textId="77777777" w:rsidR="00376410" w:rsidRDefault="00503F39">
      <w:pPr>
        <w:spacing w:after="0"/>
      </w:pPr>
      <w:r>
        <w:rPr>
          <w:b/>
          <w:sz w:val="20"/>
        </w:rPr>
        <w:t xml:space="preserve">ad-simulo : </w:t>
      </w:r>
      <w:r>
        <w:rPr>
          <w:sz w:val="20"/>
        </w:rPr>
        <w:t>make like, compare, counterfeit, simulate, imitate, pretend, feign, act a part</w:t>
      </w:r>
    </w:p>
    <w:p w14:paraId="70B85B02" w14:textId="77777777" w:rsidR="00376410" w:rsidRDefault="00503F39">
      <w:pPr>
        <w:spacing w:after="0"/>
      </w:pPr>
      <w:r>
        <w:rPr>
          <w:b/>
          <w:sz w:val="20"/>
        </w:rPr>
        <w:t>antegress</w:t>
      </w:r>
      <w:r>
        <w:rPr>
          <w:b/>
          <w:sz w:val="20"/>
        </w:rPr>
        <w:t xml:space="preserve">us : </w:t>
      </w:r>
      <w:r>
        <w:rPr>
          <w:sz w:val="20"/>
        </w:rPr>
        <w:t>walk, step, take steps, go, advance</w:t>
      </w:r>
    </w:p>
    <w:p w14:paraId="6B885DBA" w14:textId="77777777" w:rsidR="00376410" w:rsidRDefault="00503F39">
      <w:pPr>
        <w:spacing w:after="0"/>
      </w:pPr>
      <w:r>
        <w:rPr>
          <w:b/>
          <w:sz w:val="20"/>
        </w:rPr>
        <w:t xml:space="preserve">apparitor ōris  m: </w:t>
      </w:r>
      <w:r>
        <w:rPr>
          <w:sz w:val="20"/>
        </w:rPr>
        <w:t>civil servant, lictor, clerk, attendant on a magistrate</w:t>
      </w:r>
    </w:p>
    <w:p w14:paraId="6980881A" w14:textId="77777777" w:rsidR="00376410" w:rsidRDefault="00503F39">
      <w:pPr>
        <w:spacing w:after="0"/>
      </w:pPr>
      <w:r>
        <w:rPr>
          <w:b/>
          <w:sz w:val="20"/>
        </w:rPr>
        <w:t xml:space="preserve">citer tra, trum : </w:t>
      </w:r>
      <w:r>
        <w:rPr>
          <w:sz w:val="20"/>
        </w:rPr>
        <w:t>to this side, on/by both sides/parties, [w/ultro/et =&gt; here + there, to + fro]</w:t>
      </w:r>
    </w:p>
    <w:p w14:paraId="02F23E11" w14:textId="77777777" w:rsidR="00376410" w:rsidRDefault="00503F39">
      <w:pPr>
        <w:spacing w:after="0"/>
      </w:pPr>
      <w:r>
        <w:rPr>
          <w:b/>
          <w:sz w:val="20"/>
        </w:rPr>
        <w:t xml:space="preserve">clemens1 entis : </w:t>
      </w:r>
      <w:r>
        <w:rPr>
          <w:sz w:val="20"/>
        </w:rPr>
        <w:t>merciful/loving, lenient/mild/gentle, quiet/peaceful, easy, moderate, compliant</w:t>
      </w:r>
    </w:p>
    <w:p w14:paraId="2243C5E1" w14:textId="77777777" w:rsidR="00376410" w:rsidRDefault="00503F39">
      <w:pPr>
        <w:spacing w:after="0"/>
      </w:pPr>
      <w:r>
        <w:rPr>
          <w:b/>
          <w:sz w:val="20"/>
        </w:rPr>
        <w:t xml:space="preserve">collega ae  m: </w:t>
      </w:r>
      <w:r>
        <w:rPr>
          <w:sz w:val="20"/>
        </w:rPr>
        <w:t>colleague (in official/priestly office), associate, fellow (not official)</w:t>
      </w:r>
    </w:p>
    <w:p w14:paraId="1D0B08F5" w14:textId="77777777" w:rsidR="00376410" w:rsidRDefault="00503F39">
      <w:pPr>
        <w:spacing w:after="0"/>
      </w:pPr>
      <w:r>
        <w:rPr>
          <w:b/>
          <w:sz w:val="20"/>
        </w:rPr>
        <w:t xml:space="preserve">discurro curri and cucurri : </w:t>
      </w:r>
      <w:r>
        <w:rPr>
          <w:sz w:val="20"/>
        </w:rPr>
        <w:t>run off in different directions, run/dash around/about, wa</w:t>
      </w:r>
      <w:r>
        <w:rPr>
          <w:sz w:val="20"/>
        </w:rPr>
        <w:t>nder, roam</w:t>
      </w:r>
    </w:p>
    <w:p w14:paraId="4B635CAB" w14:textId="77777777" w:rsidR="00376410" w:rsidRDefault="00503F39">
      <w:pPr>
        <w:spacing w:after="0"/>
      </w:pPr>
      <w:r>
        <w:rPr>
          <w:b/>
          <w:sz w:val="20"/>
        </w:rPr>
        <w:t xml:space="preserve">flagro āvi, ātum, 1 : </w:t>
      </w:r>
      <w:r>
        <w:rPr>
          <w:sz w:val="20"/>
        </w:rPr>
        <w:t>flaming, fiery, blazing, hot, scorching, in the ascendant (person/popularity)</w:t>
      </w:r>
    </w:p>
    <w:p w14:paraId="3DE6F8C4" w14:textId="77777777" w:rsidR="00376410" w:rsidRDefault="00503F39">
      <w:pPr>
        <w:spacing w:after="0"/>
      </w:pPr>
      <w:r>
        <w:rPr>
          <w:b/>
          <w:sz w:val="20"/>
        </w:rPr>
        <w:t xml:space="preserve">fluctuo āvi, ātum, or : </w:t>
      </w:r>
      <w:r>
        <w:rPr>
          <w:sz w:val="20"/>
        </w:rPr>
        <w:t>rise in waves, surge, swell, undulate, fluctuate, float, be agitated/restless</w:t>
      </w:r>
    </w:p>
    <w:p w14:paraId="60E25F94" w14:textId="77777777" w:rsidR="00376410" w:rsidRDefault="00503F39">
      <w:pPr>
        <w:spacing w:after="0"/>
      </w:pPr>
      <w:r>
        <w:rPr>
          <w:b/>
          <w:sz w:val="20"/>
        </w:rPr>
        <w:t xml:space="preserve">indico1 āvi, ātum, āre : </w:t>
      </w:r>
      <w:r>
        <w:rPr>
          <w:sz w:val="20"/>
        </w:rPr>
        <w:t>point out, show, i</w:t>
      </w:r>
      <w:r>
        <w:rPr>
          <w:sz w:val="20"/>
        </w:rPr>
        <w:t>ndicate, expose, betray, reveal, inform against, accuse</w:t>
      </w:r>
    </w:p>
    <w:p w14:paraId="67798B94" w14:textId="77777777" w:rsidR="00376410" w:rsidRDefault="00503F39">
      <w:pPr>
        <w:spacing w:after="0"/>
      </w:pPr>
      <w:r>
        <w:rPr>
          <w:b/>
          <w:sz w:val="20"/>
        </w:rPr>
        <w:t xml:space="preserve">imprudentia ae  f: </w:t>
      </w:r>
      <w:r>
        <w:rPr>
          <w:sz w:val="20"/>
        </w:rPr>
        <w:t>ignorance, lack of knowledge/thought/awareness/judgment/foresight/intention</w:t>
      </w:r>
    </w:p>
    <w:p w14:paraId="3CEC8C4D" w14:textId="77777777" w:rsidR="00376410" w:rsidRDefault="00503F39">
      <w:pPr>
        <w:spacing w:after="0"/>
      </w:pPr>
      <w:r>
        <w:rPr>
          <w:b/>
          <w:sz w:val="20"/>
        </w:rPr>
        <w:t xml:space="preserve">irasco : </w:t>
      </w:r>
      <w:r>
        <w:rPr>
          <w:sz w:val="20"/>
        </w:rPr>
        <w:t>get/be/become angry, fly into a rage, be angry at (with DAT), feel resentment</w:t>
      </w:r>
    </w:p>
    <w:p w14:paraId="59CF3027" w14:textId="77777777" w:rsidR="00376410" w:rsidRDefault="00503F39">
      <w:pPr>
        <w:spacing w:after="0"/>
      </w:pPr>
      <w:r>
        <w:rPr>
          <w:b/>
          <w:sz w:val="20"/>
        </w:rPr>
        <w:t xml:space="preserve">mitis e : </w:t>
      </w:r>
      <w:r>
        <w:rPr>
          <w:sz w:val="20"/>
        </w:rPr>
        <w:t>mild, me</w:t>
      </w:r>
      <w:r>
        <w:rPr>
          <w:sz w:val="20"/>
        </w:rPr>
        <w:t>ek, gentle, placid, soothing, clement, ripe, sweet and juicy</w:t>
      </w:r>
    </w:p>
    <w:p w14:paraId="7C771B43" w14:textId="77777777" w:rsidR="00376410" w:rsidRDefault="00503F39">
      <w:pPr>
        <w:spacing w:after="0"/>
      </w:pPr>
      <w:r>
        <w:rPr>
          <w:b/>
          <w:sz w:val="20"/>
        </w:rPr>
        <w:t xml:space="preserve">nimirum : </w:t>
      </w:r>
      <w:r>
        <w:rPr>
          <w:sz w:val="20"/>
        </w:rPr>
        <w:t>without doubt, evidently, forsooth</w:t>
      </w:r>
    </w:p>
    <w:p w14:paraId="005DC40B" w14:textId="77777777" w:rsidR="00376410" w:rsidRDefault="00503F39">
      <w:pPr>
        <w:spacing w:after="0"/>
      </w:pPr>
      <w:r>
        <w:rPr>
          <w:b/>
          <w:sz w:val="20"/>
        </w:rPr>
        <w:t xml:space="preserve">obtemperabant : </w:t>
      </w:r>
      <w:r>
        <w:rPr>
          <w:sz w:val="20"/>
        </w:rPr>
        <w:t>obey, comply with the demands of, be submissive to, (w/DAT)</w:t>
      </w:r>
    </w:p>
    <w:p w14:paraId="28368049" w14:textId="77777777" w:rsidR="00376410" w:rsidRDefault="00503F39">
      <w:pPr>
        <w:spacing w:after="0"/>
      </w:pPr>
      <w:r>
        <w:rPr>
          <w:b/>
          <w:sz w:val="20"/>
        </w:rPr>
        <w:t xml:space="preserve">opifex ĭcis  comm: </w:t>
      </w:r>
      <w:r>
        <w:rPr>
          <w:sz w:val="20"/>
        </w:rPr>
        <w:t>workman</w:t>
      </w:r>
    </w:p>
    <w:p w14:paraId="4DE44364" w14:textId="77777777" w:rsidR="00376410" w:rsidRDefault="00503F39">
      <w:pPr>
        <w:spacing w:after="0"/>
      </w:pPr>
      <w:r>
        <w:rPr>
          <w:b/>
          <w:sz w:val="20"/>
        </w:rPr>
        <w:t xml:space="preserve">participo āvi, ātum, 1  n: </w:t>
      </w:r>
      <w:r>
        <w:rPr>
          <w:sz w:val="20"/>
        </w:rPr>
        <w:t>sharer, partaker</w:t>
      </w:r>
    </w:p>
    <w:p w14:paraId="48FA3782" w14:textId="77777777" w:rsidR="00376410" w:rsidRDefault="00503F39">
      <w:pPr>
        <w:spacing w:after="0"/>
      </w:pPr>
      <w:r>
        <w:rPr>
          <w:b/>
          <w:sz w:val="20"/>
        </w:rPr>
        <w:t>pas</w:t>
      </w:r>
      <w:r>
        <w:rPr>
          <w:b/>
          <w:sz w:val="20"/>
        </w:rPr>
        <w:t xml:space="preserve">sus : </w:t>
      </w:r>
      <w:r>
        <w:rPr>
          <w:sz w:val="20"/>
        </w:rPr>
        <w:t>step, pace, [mille passus -&gt; mile, duo milia passuum =&gt; two miles]</w:t>
      </w:r>
    </w:p>
    <w:p w14:paraId="42304A72" w14:textId="77777777" w:rsidR="00376410" w:rsidRDefault="00503F39">
      <w:pPr>
        <w:spacing w:after="0"/>
      </w:pPr>
      <w:r>
        <w:rPr>
          <w:b/>
          <w:sz w:val="20"/>
        </w:rPr>
        <w:t xml:space="preserve">patruelis e : </w:t>
      </w:r>
      <w:r>
        <w:rPr>
          <w:sz w:val="20"/>
        </w:rPr>
        <w:t>cousin</w:t>
      </w:r>
    </w:p>
    <w:p w14:paraId="51A4D78C" w14:textId="77777777" w:rsidR="00376410" w:rsidRDefault="00503F39">
      <w:pPr>
        <w:spacing w:after="0"/>
      </w:pPr>
      <w:r>
        <w:rPr>
          <w:b/>
          <w:sz w:val="20"/>
        </w:rPr>
        <w:t xml:space="preserve">pellicio lexi, lectum, 3 : </w:t>
      </w:r>
      <w:r>
        <w:rPr>
          <w:sz w:val="20"/>
        </w:rPr>
        <w:t>attract/draw away, allure/seduce/entice/captivate, coax/induce/wheedle/win over</w:t>
      </w:r>
    </w:p>
    <w:p w14:paraId="3BEDF16C" w14:textId="77777777" w:rsidR="00376410" w:rsidRDefault="00503F39">
      <w:pPr>
        <w:spacing w:after="0"/>
      </w:pPr>
      <w:r>
        <w:rPr>
          <w:b/>
          <w:sz w:val="20"/>
        </w:rPr>
        <w:t xml:space="preserve">proficisco ĕre : </w:t>
      </w:r>
      <w:r>
        <w:rPr>
          <w:sz w:val="20"/>
        </w:rPr>
        <w:t>depart, set out, proceed</w:t>
      </w:r>
    </w:p>
    <w:p w14:paraId="325394BA" w14:textId="77777777" w:rsidR="00376410" w:rsidRDefault="00503F39">
      <w:pPr>
        <w:spacing w:after="0"/>
      </w:pPr>
      <w:r>
        <w:rPr>
          <w:b/>
          <w:sz w:val="20"/>
        </w:rPr>
        <w:t xml:space="preserve">purpuratus a, um : </w:t>
      </w:r>
      <w:r>
        <w:rPr>
          <w:sz w:val="20"/>
        </w:rPr>
        <w:t>courtier, purple-clad attendant</w:t>
      </w:r>
    </w:p>
    <w:p w14:paraId="4B7D6AE7" w14:textId="77777777" w:rsidR="00376410" w:rsidRDefault="00503F39">
      <w:pPr>
        <w:spacing w:after="0"/>
      </w:pPr>
      <w:r>
        <w:rPr>
          <w:b/>
          <w:sz w:val="20"/>
        </w:rPr>
        <w:t xml:space="preserve">replico āvi : </w:t>
      </w:r>
      <w:r>
        <w:rPr>
          <w:sz w:val="20"/>
        </w:rPr>
        <w:t>turn/fold/bend back (on), unroll (scroll), unwind (cable), go over and over</w:t>
      </w:r>
    </w:p>
    <w:p w14:paraId="257AF6C3" w14:textId="77777777" w:rsidR="00376410" w:rsidRDefault="00503F39">
      <w:pPr>
        <w:spacing w:after="0"/>
      </w:pPr>
      <w:r>
        <w:rPr>
          <w:b/>
          <w:sz w:val="20"/>
        </w:rPr>
        <w:t xml:space="preserve">resideo sēdi, 2 : </w:t>
      </w:r>
      <w:r>
        <w:rPr>
          <w:sz w:val="20"/>
        </w:rPr>
        <w:t>motionless, inactive, idle, sluggish</w:t>
      </w:r>
    </w:p>
    <w:p w14:paraId="79595E51" w14:textId="77777777" w:rsidR="00376410" w:rsidRDefault="00503F39">
      <w:pPr>
        <w:spacing w:after="0"/>
      </w:pPr>
      <w:r>
        <w:rPr>
          <w:b/>
          <w:sz w:val="20"/>
        </w:rPr>
        <w:t xml:space="preserve">serius1 a, um : </w:t>
      </w:r>
      <w:r>
        <w:rPr>
          <w:sz w:val="20"/>
        </w:rPr>
        <w:t>large earthenware jar</w:t>
      </w:r>
    </w:p>
    <w:p w14:paraId="74845491" w14:textId="77777777" w:rsidR="00376410" w:rsidRDefault="00503F39">
      <w:pPr>
        <w:spacing w:after="0"/>
      </w:pPr>
      <w:r>
        <w:rPr>
          <w:b/>
          <w:sz w:val="20"/>
        </w:rPr>
        <w:t xml:space="preserve">subagrestis e : </w:t>
      </w:r>
      <w:r>
        <w:rPr>
          <w:sz w:val="20"/>
        </w:rPr>
        <w:t>somewh</w:t>
      </w:r>
      <w:r>
        <w:rPr>
          <w:sz w:val="20"/>
        </w:rPr>
        <w:t>at rustic</w:t>
      </w:r>
    </w:p>
    <w:p w14:paraId="13AD245B" w14:textId="77777777" w:rsidR="00376410" w:rsidRDefault="00503F39">
      <w:pPr>
        <w:spacing w:after="0"/>
      </w:pPr>
      <w:r>
        <w:rPr>
          <w:b/>
          <w:sz w:val="20"/>
        </w:rPr>
        <w:t xml:space="preserve">subserebat : </w:t>
      </w:r>
      <w:r>
        <w:rPr>
          <w:sz w:val="20"/>
        </w:rPr>
        <w:t>plant under</w:t>
      </w:r>
    </w:p>
    <w:p w14:paraId="74587D43" w14:textId="77777777" w:rsidR="00376410" w:rsidRDefault="00503F39">
      <w:pPr>
        <w:spacing w:after="0"/>
      </w:pPr>
      <w:r>
        <w:rPr>
          <w:b/>
          <w:sz w:val="20"/>
        </w:rPr>
        <w:t xml:space="preserve">suppetiae ārum  f: </w:t>
      </w:r>
      <w:r>
        <w:rPr>
          <w:sz w:val="20"/>
        </w:rPr>
        <w:t>help (pl.), aid</w:t>
      </w:r>
    </w:p>
    <w:p w14:paraId="01CA7B1D" w14:textId="77777777" w:rsidR="00376410" w:rsidRDefault="00503F39">
      <w:pPr>
        <w:spacing w:after="0"/>
      </w:pPr>
      <w:r>
        <w:rPr>
          <w:b/>
          <w:sz w:val="20"/>
        </w:rPr>
        <w:t xml:space="preserve">ultro : </w:t>
      </w:r>
      <w:r>
        <w:rPr>
          <w:sz w:val="20"/>
        </w:rPr>
        <w:t>besides, beyond, to/on the further/other side, voluntarily, unaided, wantonly</w:t>
      </w:r>
    </w:p>
    <w:p w14:paraId="4FE1C01B" w14:textId="77777777" w:rsidR="00376410" w:rsidRDefault="00503F39">
      <w:pPr>
        <w:spacing w:after="0"/>
      </w:pPr>
      <w:r>
        <w:rPr>
          <w:b/>
          <w:sz w:val="20"/>
        </w:rPr>
        <w:t xml:space="preserve">vastitas ātis  f: </w:t>
      </w:r>
      <w:r>
        <w:rPr>
          <w:sz w:val="20"/>
        </w:rPr>
        <w:t>desolation, devastation</w:t>
      </w:r>
    </w:p>
    <w:p w14:paraId="2293AAF9" w14:textId="77777777" w:rsidR="00376410" w:rsidRDefault="00503F39">
      <w:pPr>
        <w:spacing w:after="0"/>
      </w:pPr>
      <w:r>
        <w:rPr>
          <w:b/>
          <w:sz w:val="20"/>
        </w:rPr>
        <w:t xml:space="preserve">vehiculis : </w:t>
      </w:r>
      <w:r>
        <w:rPr>
          <w:sz w:val="20"/>
        </w:rPr>
        <w:t>carriage, vehicle</w:t>
      </w:r>
    </w:p>
    <w:p w14:paraId="1612D0CD" w14:textId="77777777" w:rsidR="00376410" w:rsidRDefault="00503F39">
      <w:pPr>
        <w:spacing w:after="0"/>
      </w:pPr>
      <w:r>
        <w:rPr>
          <w:b/>
          <w:sz w:val="20"/>
        </w:rPr>
        <w:t xml:space="preserve">velamentum i  n: </w:t>
      </w:r>
      <w:r>
        <w:rPr>
          <w:sz w:val="20"/>
        </w:rPr>
        <w:t>cover, oliv</w:t>
      </w:r>
      <w:r>
        <w:rPr>
          <w:sz w:val="20"/>
        </w:rPr>
        <w:t>e-branch wrapped in wool carried by a suppliant</w:t>
      </w:r>
    </w:p>
    <w:p w14:paraId="6AE100BE" w14:textId="77777777" w:rsidR="00376410" w:rsidRDefault="00503F39">
      <w:pPr>
        <w:spacing w:after="0"/>
      </w:pPr>
      <w:r>
        <w:rPr>
          <w:b/>
          <w:sz w:val="20"/>
        </w:rPr>
        <w:t xml:space="preserve">voveo vōvi, vōtum, 2  n: </w:t>
      </w:r>
      <w:r>
        <w:rPr>
          <w:sz w:val="20"/>
        </w:rPr>
        <w:t>vow, pledge, religious undertaking/promise, prayer/wish, votive offering, vote</w:t>
      </w:r>
    </w:p>
    <w:p w14:paraId="54E662AC" w14:textId="77777777" w:rsidR="00376410" w:rsidRDefault="00376410">
      <w:pPr>
        <w:sectPr w:rsidR="00376410">
          <w:type w:val="continuous"/>
          <w:pgSz w:w="12240" w:h="15840"/>
          <w:pgMar w:top="720" w:right="1080" w:bottom="720" w:left="1080" w:header="720" w:footer="720" w:gutter="0"/>
          <w:cols w:num="2" w:space="720"/>
          <w:docGrid w:linePitch="360"/>
        </w:sectPr>
      </w:pPr>
    </w:p>
    <w:p w14:paraId="25643ED2" w14:textId="77777777" w:rsidR="00376410" w:rsidRDefault="00503F39">
      <w:r>
        <w:br w:type="page"/>
      </w:r>
    </w:p>
    <w:p w14:paraId="11CACC11" w14:textId="77777777" w:rsidR="00376410" w:rsidRDefault="00503F39">
      <w:r>
        <w:rPr>
          <w:sz w:val="24"/>
        </w:rPr>
        <w:lastRenderedPageBreak/>
        <w:t>solent manum iniectantibus fatis hebetari sensus hominum et obtundi, his incelebris ad</w:t>
      </w:r>
      <w:r>
        <w:rPr>
          <w:sz w:val="24"/>
        </w:rPr>
        <w:t xml:space="preserve"> meliorum expectationem erectus egressusque Antiochia numine laevo ductante prorsus ire tendebat de fumo, ut proverbium loquitur vetus, ad flammam, et ingressus Constantinopolim tamquam in rebus prosperis et securis, editis equestribus ludis capiti Thoraci</w:t>
      </w:r>
      <w:r>
        <w:rPr>
          <w:sz w:val="24"/>
        </w:rPr>
        <w:t xml:space="preserve">s aurigae coronam inposuit ut victoris. 13. Quo cognito Constantius ultra mortalem modum exarsit ac nequo casu idem Gallus de futuris incertus agitare quaedam conducentia saluti suae per itinera conaretur, remoti sunt omnes de industria milites agentes in </w:t>
      </w:r>
      <w:r>
        <w:rPr>
          <w:sz w:val="24"/>
        </w:rPr>
        <w:t>civitatibus perviis. 14. eoque tempore Taurus quaestor ad Armeniam missus confidenter nec appellato eo nec viso transivit. venere tamen aliqui iussu imperatoris administrationum specie diversarum, eundem ne commover</w:t>
      </w:r>
    </w:p>
    <w:p w14:paraId="2C03707C" w14:textId="77777777" w:rsidR="00376410" w:rsidRDefault="00503F39">
      <w:pPr>
        <w:jc w:val="center"/>
      </w:pPr>
      <w:r>
        <w:t>———————————————————————————————————————</w:t>
      </w:r>
    </w:p>
    <w:p w14:paraId="1AFF0364" w14:textId="77777777" w:rsidR="00376410" w:rsidRDefault="00376410">
      <w:pPr>
        <w:sectPr w:rsidR="00376410">
          <w:type w:val="continuous"/>
          <w:pgSz w:w="12240" w:h="15840"/>
          <w:pgMar w:top="720" w:right="1080" w:bottom="720" w:left="1080" w:header="720" w:footer="720" w:gutter="0"/>
          <w:cols w:space="720"/>
          <w:docGrid w:linePitch="360"/>
        </w:sectPr>
      </w:pPr>
    </w:p>
    <w:p w14:paraId="4431CB99" w14:textId="77777777" w:rsidR="00376410" w:rsidRDefault="00503F39">
      <w:pPr>
        <w:spacing w:after="0"/>
      </w:pPr>
      <w:r>
        <w:rPr>
          <w:b/>
          <w:sz w:val="20"/>
        </w:rPr>
        <w:t xml:space="preserve">Antiochea ae  f: </w:t>
      </w:r>
      <w:r>
        <w:rPr>
          <w:sz w:val="20"/>
        </w:rPr>
        <w:t>Antioch, (city in Roman Syria/modern Turkey)</w:t>
      </w:r>
    </w:p>
    <w:p w14:paraId="455C963B" w14:textId="77777777" w:rsidR="00376410" w:rsidRDefault="00503F39">
      <w:pPr>
        <w:spacing w:after="0"/>
      </w:pPr>
      <w:r>
        <w:rPr>
          <w:b/>
          <w:sz w:val="20"/>
        </w:rPr>
        <w:t xml:space="preserve">Armenia ae  f: </w:t>
      </w:r>
      <w:r>
        <w:rPr>
          <w:sz w:val="20"/>
        </w:rPr>
        <w:t>Armenia, (country lying north of Persia)</w:t>
      </w:r>
    </w:p>
    <w:p w14:paraId="0BFC339F" w14:textId="77777777" w:rsidR="00376410" w:rsidRDefault="00503F39">
      <w:pPr>
        <w:spacing w:after="0"/>
      </w:pPr>
      <w:r>
        <w:rPr>
          <w:b/>
          <w:sz w:val="20"/>
        </w:rPr>
        <w:t xml:space="preserve">Constantinopolim : </w:t>
      </w:r>
      <w:r>
        <w:rPr>
          <w:sz w:val="20"/>
        </w:rPr>
        <w:t>Constantinople (elsewhen Byzantium or Istanbul)</w:t>
      </w:r>
    </w:p>
    <w:p w14:paraId="65551A99" w14:textId="77777777" w:rsidR="00376410" w:rsidRDefault="00503F39">
      <w:pPr>
        <w:spacing w:after="0"/>
      </w:pPr>
      <w:r>
        <w:rPr>
          <w:b/>
          <w:sz w:val="20"/>
        </w:rPr>
        <w:t>Constantius ii  m</w:t>
      </w:r>
      <w:r>
        <w:rPr>
          <w:b/>
          <w:sz w:val="20"/>
        </w:rPr>
        <w:t xml:space="preserve">: </w:t>
      </w:r>
      <w:r>
        <w:rPr>
          <w:sz w:val="20"/>
        </w:rPr>
        <w:t>Constantius, (Emperor Constantius I 305-306, II 337-361, III 421)</w:t>
      </w:r>
    </w:p>
    <w:p w14:paraId="0CEA567F" w14:textId="77777777" w:rsidR="00376410" w:rsidRDefault="00503F39">
      <w:pPr>
        <w:spacing w:after="0"/>
      </w:pPr>
      <w:r>
        <w:rPr>
          <w:b/>
          <w:sz w:val="20"/>
        </w:rPr>
        <w:t xml:space="preserve">administratio ōnis  f: </w:t>
      </w:r>
      <w:r>
        <w:rPr>
          <w:sz w:val="20"/>
        </w:rPr>
        <w:t>administration</w:t>
      </w:r>
    </w:p>
    <w:p w14:paraId="150503BB" w14:textId="77777777" w:rsidR="00376410" w:rsidRDefault="00503F39">
      <w:pPr>
        <w:spacing w:after="0"/>
      </w:pPr>
      <w:r>
        <w:rPr>
          <w:b/>
          <w:sz w:val="20"/>
        </w:rPr>
        <w:t xml:space="preserve">agito āvi, ātum, 1 : </w:t>
      </w:r>
      <w:r>
        <w:rPr>
          <w:sz w:val="20"/>
        </w:rPr>
        <w:t>stir/drive/shake/move about, revolve, live, control, ride, consider, pursue</w:t>
      </w:r>
    </w:p>
    <w:p w14:paraId="7C6CDC3F" w14:textId="77777777" w:rsidR="00376410" w:rsidRDefault="00503F39">
      <w:pPr>
        <w:spacing w:after="0"/>
      </w:pPr>
      <w:r>
        <w:rPr>
          <w:b/>
          <w:sz w:val="20"/>
        </w:rPr>
        <w:t xml:space="preserve">auriga ae  comm: </w:t>
      </w:r>
      <w:r>
        <w:rPr>
          <w:sz w:val="20"/>
        </w:rPr>
        <w:t>charioteer, driver, groom, ostler, h</w:t>
      </w:r>
      <w:r>
        <w:rPr>
          <w:sz w:val="20"/>
        </w:rPr>
        <w:t>elmsman, the Waggoner (constellation)</w:t>
      </w:r>
    </w:p>
    <w:p w14:paraId="774A4961" w14:textId="77777777" w:rsidR="00376410" w:rsidRDefault="00503F39">
      <w:pPr>
        <w:spacing w:after="0"/>
      </w:pPr>
      <w:r>
        <w:rPr>
          <w:b/>
          <w:sz w:val="20"/>
        </w:rPr>
        <w:t xml:space="preserve">commoveo mōvi, mōtum, 2 : </w:t>
      </w:r>
      <w:r>
        <w:rPr>
          <w:sz w:val="20"/>
        </w:rPr>
        <w:t>shake/stir up, agitate, displace, disturb, trouble/worry, upset, jolt, excite</w:t>
      </w:r>
    </w:p>
    <w:p w14:paraId="77EE0F09" w14:textId="77777777" w:rsidR="00376410" w:rsidRDefault="00503F39">
      <w:pPr>
        <w:spacing w:after="0"/>
      </w:pPr>
      <w:r>
        <w:rPr>
          <w:b/>
          <w:sz w:val="20"/>
        </w:rPr>
        <w:t xml:space="preserve">conduco xi, ctum, 3  n: </w:t>
      </w:r>
      <w:r>
        <w:rPr>
          <w:sz w:val="20"/>
        </w:rPr>
        <w:t xml:space="preserve">draw/bring together, collect, assemble, unite/join, cause to </w:t>
      </w:r>
      <w:r>
        <w:rPr>
          <w:sz w:val="20"/>
        </w:rPr>
        <w:t>curdle/coagulate</w:t>
      </w:r>
    </w:p>
    <w:p w14:paraId="02C3D5C4" w14:textId="77777777" w:rsidR="00376410" w:rsidRDefault="00503F39">
      <w:pPr>
        <w:spacing w:after="0"/>
      </w:pPr>
      <w:r>
        <w:rPr>
          <w:b/>
          <w:sz w:val="20"/>
        </w:rPr>
        <w:t xml:space="preserve">confidenter : </w:t>
      </w:r>
      <w:r>
        <w:rPr>
          <w:sz w:val="20"/>
        </w:rPr>
        <w:t>boldly, daringly, with assurance, audaciously, impudently, with effrontery</w:t>
      </w:r>
    </w:p>
    <w:p w14:paraId="2DEC7FAB" w14:textId="77777777" w:rsidR="00376410" w:rsidRDefault="00503F39">
      <w:pPr>
        <w:spacing w:after="0"/>
      </w:pPr>
      <w:r>
        <w:rPr>
          <w:b/>
          <w:sz w:val="20"/>
        </w:rPr>
        <w:t xml:space="preserve">diversaris : </w:t>
      </w:r>
      <w:r>
        <w:rPr>
          <w:sz w:val="20"/>
        </w:rPr>
        <w:t>sweep clean, sweep together, sweep (to the ground), skim, sweep, sweep along</w:t>
      </w:r>
    </w:p>
    <w:p w14:paraId="64EA9731" w14:textId="77777777" w:rsidR="00376410" w:rsidRDefault="00503F39">
      <w:pPr>
        <w:spacing w:after="0"/>
      </w:pPr>
      <w:r>
        <w:rPr>
          <w:b/>
          <w:sz w:val="20"/>
        </w:rPr>
        <w:t xml:space="preserve">ductante : </w:t>
      </w:r>
      <w:r>
        <w:rPr>
          <w:sz w:val="20"/>
        </w:rPr>
        <w:t>lead</w:t>
      </w:r>
    </w:p>
    <w:p w14:paraId="16B71C01" w14:textId="77777777" w:rsidR="00376410" w:rsidRDefault="00503F39">
      <w:pPr>
        <w:spacing w:after="0"/>
      </w:pPr>
      <w:r>
        <w:rPr>
          <w:b/>
          <w:sz w:val="20"/>
        </w:rPr>
        <w:t xml:space="preserve">egredior gressus, 3 : </w:t>
      </w:r>
      <w:r>
        <w:rPr>
          <w:sz w:val="20"/>
        </w:rPr>
        <w:t>landing place, egress,</w:t>
      </w:r>
      <w:r>
        <w:rPr>
          <w:sz w:val="20"/>
        </w:rPr>
        <w:t xml:space="preserve"> departure, flight, landing, mouth (of a river)</w:t>
      </w:r>
    </w:p>
    <w:p w14:paraId="09BA06BE" w14:textId="77777777" w:rsidR="00376410" w:rsidRDefault="00503F39">
      <w:pPr>
        <w:spacing w:after="0"/>
      </w:pPr>
      <w:r>
        <w:rPr>
          <w:b/>
          <w:sz w:val="20"/>
        </w:rPr>
        <w:t xml:space="preserve">equester tris, tre  m: </w:t>
      </w:r>
      <w:r>
        <w:rPr>
          <w:sz w:val="20"/>
        </w:rPr>
        <w:t>knight, one of equestrian order/class (in Rome &gt; 67 BC w/400_000 sesterces)</w:t>
      </w:r>
    </w:p>
    <w:p w14:paraId="40A1593A" w14:textId="77777777" w:rsidR="00376410" w:rsidRDefault="00503F39">
      <w:pPr>
        <w:spacing w:after="0"/>
      </w:pPr>
      <w:r>
        <w:rPr>
          <w:b/>
          <w:sz w:val="20"/>
        </w:rPr>
        <w:t xml:space="preserve">exardeo ēre, 2 : </w:t>
      </w:r>
      <w:r>
        <w:rPr>
          <w:sz w:val="20"/>
        </w:rPr>
        <w:t>kindle, inflame, break out</w:t>
      </w:r>
    </w:p>
    <w:p w14:paraId="08E8D460" w14:textId="77777777" w:rsidR="00376410" w:rsidRDefault="00503F39">
      <w:pPr>
        <w:spacing w:after="0"/>
      </w:pPr>
      <w:r>
        <w:rPr>
          <w:b/>
          <w:sz w:val="20"/>
        </w:rPr>
        <w:t xml:space="preserve">expectatio : </w:t>
      </w:r>
      <w:r>
        <w:rPr>
          <w:sz w:val="20"/>
        </w:rPr>
        <w:t>expectation, suspense</w:t>
      </w:r>
    </w:p>
    <w:p w14:paraId="6728133B" w14:textId="77777777" w:rsidR="00376410" w:rsidRDefault="00503F39">
      <w:pPr>
        <w:spacing w:after="0"/>
      </w:pPr>
      <w:r>
        <w:rPr>
          <w:b/>
          <w:sz w:val="20"/>
        </w:rPr>
        <w:t xml:space="preserve">flamma1 ae : </w:t>
      </w:r>
      <w:r>
        <w:rPr>
          <w:sz w:val="20"/>
        </w:rPr>
        <w:t>flame, blaze, ard</w:t>
      </w:r>
      <w:r>
        <w:rPr>
          <w:sz w:val="20"/>
        </w:rPr>
        <w:t>or, fire of love, object of love</w:t>
      </w:r>
    </w:p>
    <w:p w14:paraId="0776ACA8" w14:textId="77777777" w:rsidR="00376410" w:rsidRDefault="00503F39">
      <w:pPr>
        <w:spacing w:after="0"/>
      </w:pPr>
      <w:r>
        <w:rPr>
          <w:b/>
          <w:sz w:val="20"/>
        </w:rPr>
        <w:t xml:space="preserve">fumus i  m: </w:t>
      </w:r>
      <w:r>
        <w:rPr>
          <w:sz w:val="20"/>
        </w:rPr>
        <w:t>smoke, steam, vapor, fume</w:t>
      </w:r>
    </w:p>
    <w:p w14:paraId="6ECA63EC" w14:textId="77777777" w:rsidR="00376410" w:rsidRDefault="00503F39">
      <w:pPr>
        <w:spacing w:after="0"/>
      </w:pPr>
      <w:r>
        <w:rPr>
          <w:b/>
          <w:sz w:val="20"/>
        </w:rPr>
        <w:t xml:space="preserve">hebetaris : </w:t>
      </w:r>
      <w:r>
        <w:rPr>
          <w:sz w:val="20"/>
        </w:rPr>
        <w:t>blunt, deaden, make dull/faint/dim/torpid/inactive (light/plant/senses), weaken</w:t>
      </w:r>
    </w:p>
    <w:p w14:paraId="65684C18" w14:textId="77777777" w:rsidR="00376410" w:rsidRDefault="00503F39">
      <w:pPr>
        <w:spacing w:after="0"/>
      </w:pPr>
      <w:r>
        <w:rPr>
          <w:b/>
          <w:sz w:val="20"/>
        </w:rPr>
        <w:t xml:space="preserve">incelebris : </w:t>
      </w:r>
      <w:r>
        <w:rPr>
          <w:sz w:val="20"/>
        </w:rPr>
        <w:t>not celebrated, not famous</w:t>
      </w:r>
    </w:p>
    <w:p w14:paraId="6D3C1C31" w14:textId="77777777" w:rsidR="00376410" w:rsidRDefault="00503F39">
      <w:pPr>
        <w:spacing w:after="0"/>
      </w:pPr>
      <w:r>
        <w:rPr>
          <w:b/>
          <w:sz w:val="20"/>
        </w:rPr>
        <w:t xml:space="preserve">industria : </w:t>
      </w:r>
      <w:r>
        <w:rPr>
          <w:sz w:val="20"/>
        </w:rPr>
        <w:t>industry, purpose/diligence, purposeful/d</w:t>
      </w:r>
      <w:r>
        <w:rPr>
          <w:sz w:val="20"/>
        </w:rPr>
        <w:t>iligent activity, purposefulness (pl.)</w:t>
      </w:r>
    </w:p>
    <w:p w14:paraId="36127E16" w14:textId="77777777" w:rsidR="00376410" w:rsidRDefault="00503F39">
      <w:pPr>
        <w:spacing w:after="0"/>
      </w:pPr>
      <w:r>
        <w:rPr>
          <w:b/>
          <w:sz w:val="20"/>
        </w:rPr>
        <w:t xml:space="preserve">ingredior essus 3 : </w:t>
      </w:r>
      <w:r>
        <w:rPr>
          <w:sz w:val="20"/>
        </w:rPr>
        <w:t>entry, going in/embarking on (topic/speech), point of entry, approach, steps</w:t>
      </w:r>
    </w:p>
    <w:p w14:paraId="7E7BD640" w14:textId="77777777" w:rsidR="00376410" w:rsidRDefault="00503F39">
      <w:pPr>
        <w:spacing w:after="0"/>
      </w:pPr>
      <w:r>
        <w:rPr>
          <w:b/>
          <w:sz w:val="20"/>
        </w:rPr>
        <w:t xml:space="preserve">inpono : </w:t>
      </w:r>
      <w:r>
        <w:rPr>
          <w:sz w:val="20"/>
        </w:rPr>
        <w:t>impose, put upon, establish, inflict, assign/place in command, set</w:t>
      </w:r>
    </w:p>
    <w:p w14:paraId="6FD7414B" w14:textId="77777777" w:rsidR="00376410" w:rsidRDefault="00503F39">
      <w:pPr>
        <w:spacing w:after="0"/>
      </w:pPr>
      <w:r>
        <w:rPr>
          <w:b/>
          <w:sz w:val="20"/>
        </w:rPr>
        <w:t xml:space="preserve">ludus i  m: </w:t>
      </w:r>
      <w:r>
        <w:rPr>
          <w:sz w:val="20"/>
        </w:rPr>
        <w:t>game, play, sport, pastime, ente</w:t>
      </w:r>
      <w:r>
        <w:rPr>
          <w:sz w:val="20"/>
        </w:rPr>
        <w:t>rtainment, fun, school, elementary school</w:t>
      </w:r>
    </w:p>
    <w:p w14:paraId="2FF0D7C1" w14:textId="77777777" w:rsidR="00376410" w:rsidRDefault="00503F39">
      <w:pPr>
        <w:spacing w:after="0"/>
      </w:pPr>
      <w:r>
        <w:rPr>
          <w:b/>
          <w:sz w:val="20"/>
        </w:rPr>
        <w:t xml:space="preserve">mortal : </w:t>
      </w:r>
      <w:r>
        <w:rPr>
          <w:sz w:val="20"/>
        </w:rPr>
        <w:t>mortal, transient, human, of human origin</w:t>
      </w:r>
    </w:p>
    <w:p w14:paraId="4591C42E" w14:textId="77777777" w:rsidR="00376410" w:rsidRDefault="00503F39">
      <w:pPr>
        <w:spacing w:after="0"/>
      </w:pPr>
      <w:r>
        <w:rPr>
          <w:b/>
          <w:sz w:val="20"/>
        </w:rPr>
        <w:t xml:space="preserve">nequo : </w:t>
      </w:r>
      <w:r>
        <w:rPr>
          <w:sz w:val="20"/>
        </w:rPr>
        <w:t>where, to what place, to what purpose, for which reason, therefore</w:t>
      </w:r>
    </w:p>
    <w:p w14:paraId="041FF3FA" w14:textId="77777777" w:rsidR="00376410" w:rsidRDefault="00503F39">
      <w:pPr>
        <w:spacing w:after="0"/>
      </w:pPr>
      <w:r>
        <w:rPr>
          <w:b/>
          <w:sz w:val="20"/>
        </w:rPr>
        <w:t xml:space="preserve">obtundo tŭdi, tūsum : </w:t>
      </w:r>
      <w:r>
        <w:rPr>
          <w:sz w:val="20"/>
        </w:rPr>
        <w:t>strike, beat, batter, make blunt, deafen</w:t>
      </w:r>
    </w:p>
    <w:p w14:paraId="58DF7A70" w14:textId="77777777" w:rsidR="00376410" w:rsidRDefault="00503F39">
      <w:pPr>
        <w:spacing w:after="0"/>
      </w:pPr>
      <w:r>
        <w:rPr>
          <w:b/>
          <w:sz w:val="20"/>
        </w:rPr>
        <w:t xml:space="preserve">perviis : </w:t>
      </w:r>
      <w:r>
        <w:rPr>
          <w:sz w:val="20"/>
        </w:rPr>
        <w:t>strength (sg. o</w:t>
      </w:r>
      <w:r>
        <w:rPr>
          <w:sz w:val="20"/>
        </w:rPr>
        <w:t>nly), force, power, might, violence</w:t>
      </w:r>
    </w:p>
    <w:p w14:paraId="1068F282" w14:textId="77777777" w:rsidR="00376410" w:rsidRDefault="00503F39">
      <w:pPr>
        <w:spacing w:after="0"/>
      </w:pPr>
      <w:r>
        <w:rPr>
          <w:b/>
          <w:sz w:val="20"/>
        </w:rPr>
        <w:t xml:space="preserve">prorsus : </w:t>
      </w:r>
      <w:r>
        <w:rPr>
          <w:sz w:val="20"/>
        </w:rPr>
        <w:t>forwards, right onward, absolutely, entirely, utterly, by all means, in short</w:t>
      </w:r>
    </w:p>
    <w:p w14:paraId="252C1435" w14:textId="77777777" w:rsidR="00376410" w:rsidRDefault="00503F39">
      <w:pPr>
        <w:spacing w:after="0"/>
      </w:pPr>
      <w:r>
        <w:rPr>
          <w:b/>
          <w:sz w:val="20"/>
        </w:rPr>
        <w:t xml:space="preserve">proverbium ĭi  n: </w:t>
      </w:r>
      <w:r>
        <w:rPr>
          <w:sz w:val="20"/>
        </w:rPr>
        <w:t>proverb, saying</w:t>
      </w:r>
    </w:p>
    <w:p w14:paraId="27100AD3" w14:textId="77777777" w:rsidR="00376410" w:rsidRDefault="00503F39">
      <w:pPr>
        <w:spacing w:after="0"/>
      </w:pPr>
      <w:r>
        <w:rPr>
          <w:b/>
          <w:sz w:val="20"/>
        </w:rPr>
        <w:t xml:space="preserve">quaestor ōris  m: </w:t>
      </w:r>
      <w:r>
        <w:rPr>
          <w:sz w:val="20"/>
        </w:rPr>
        <w:t>quaestor, state treasurer, quartermaster general</w:t>
      </w:r>
    </w:p>
    <w:p w14:paraId="2D7C04C3" w14:textId="77777777" w:rsidR="00376410" w:rsidRDefault="00503F39">
      <w:pPr>
        <w:spacing w:after="0"/>
      </w:pPr>
      <w:r>
        <w:rPr>
          <w:b/>
          <w:sz w:val="20"/>
        </w:rPr>
        <w:t xml:space="preserve">securis is : </w:t>
      </w:r>
      <w:r>
        <w:rPr>
          <w:sz w:val="20"/>
        </w:rPr>
        <w:t xml:space="preserve">ax </w:t>
      </w:r>
      <w:r>
        <w:rPr>
          <w:sz w:val="20"/>
        </w:rPr>
        <w:t>(battle/headsman's), hatchet, chopper, (death) blow, vine-dresser's blade</w:t>
      </w:r>
    </w:p>
    <w:p w14:paraId="09CF8AF4" w14:textId="77777777" w:rsidR="00376410" w:rsidRDefault="00503F39">
      <w:pPr>
        <w:spacing w:after="0"/>
      </w:pPr>
      <w:r>
        <w:rPr>
          <w:b/>
          <w:sz w:val="20"/>
        </w:rPr>
        <w:t xml:space="preserve">victor : </w:t>
      </w:r>
      <w:r>
        <w:rPr>
          <w:sz w:val="20"/>
        </w:rPr>
        <w:t>conqueror, victor, [in apposition =&gt; victorious, conquering]</w:t>
      </w:r>
    </w:p>
    <w:p w14:paraId="7A126B82" w14:textId="77777777" w:rsidR="00376410" w:rsidRDefault="00376410">
      <w:pPr>
        <w:sectPr w:rsidR="00376410">
          <w:type w:val="continuous"/>
          <w:pgSz w:w="12240" w:h="15840"/>
          <w:pgMar w:top="720" w:right="1080" w:bottom="720" w:left="1080" w:header="720" w:footer="720" w:gutter="0"/>
          <w:cols w:num="2" w:space="720"/>
          <w:docGrid w:linePitch="360"/>
        </w:sectPr>
      </w:pPr>
    </w:p>
    <w:p w14:paraId="2FB35543" w14:textId="77777777" w:rsidR="00376410" w:rsidRDefault="00503F39">
      <w:r>
        <w:br w:type="page"/>
      </w:r>
    </w:p>
    <w:p w14:paraId="0DDAA8B6" w14:textId="77777777" w:rsidR="00376410" w:rsidRDefault="00503F39">
      <w:r>
        <w:rPr>
          <w:sz w:val="24"/>
        </w:rPr>
        <w:lastRenderedPageBreak/>
        <w:t>se posset, neve temptaret aliquid occulte custodituri, inter quos Leontius erat, postea urbi p</w:t>
      </w:r>
      <w:r>
        <w:rPr>
          <w:sz w:val="24"/>
        </w:rPr>
        <w:t>raefectus ut quaestor, et Lucillianus quasi domesticorum comes et Scutariorum tribunus nomine Bainobaudes. 15. emensis itaque longis intervallis et planis cum Hadrianopolim introisset urbem Haemimontanam, Vscudamam antehac appellatam, fessasque labore dieb</w:t>
      </w:r>
      <w:r>
        <w:rPr>
          <w:sz w:val="24"/>
        </w:rPr>
        <w:t>us duodecim recreans vires conperit Thebaeas legiones in vicinis oppidis hiemantes consortes suos misisse quosdam, eum ut remaneret promissis fidis hortaturos et firmis, sui fiducia abunde per stationes locati confines, sed observante cura pervigili proxim</w:t>
      </w:r>
      <w:r>
        <w:rPr>
          <w:sz w:val="24"/>
        </w:rPr>
        <w:t>orum nullam videndi vel audiendi quae ferebant furari potuit facultatem. 16. inde aliis super alias urgentibus litteris exire et decem vehiculis publicis, ut praeceptum est, usus relicto palatino omni praeter paucos tori ministros</w:t>
      </w:r>
    </w:p>
    <w:p w14:paraId="1886F888" w14:textId="77777777" w:rsidR="00376410" w:rsidRDefault="00503F39">
      <w:pPr>
        <w:jc w:val="center"/>
      </w:pPr>
      <w:r>
        <w:t>———————————————————————————————————————</w:t>
      </w:r>
    </w:p>
    <w:p w14:paraId="0CF9258B" w14:textId="77777777" w:rsidR="00376410" w:rsidRDefault="00376410">
      <w:pPr>
        <w:sectPr w:rsidR="00376410">
          <w:type w:val="continuous"/>
          <w:pgSz w:w="12240" w:h="15840"/>
          <w:pgMar w:top="720" w:right="1080" w:bottom="720" w:left="1080" w:header="720" w:footer="720" w:gutter="0"/>
          <w:cols w:space="720"/>
          <w:docGrid w:linePitch="360"/>
        </w:sectPr>
      </w:pPr>
    </w:p>
    <w:p w14:paraId="4D21F872" w14:textId="77777777" w:rsidR="00376410" w:rsidRDefault="00503F39">
      <w:pPr>
        <w:spacing w:after="0"/>
      </w:pPr>
      <w:r>
        <w:rPr>
          <w:b/>
          <w:sz w:val="20"/>
        </w:rPr>
        <w:t xml:space="preserve">abunde : </w:t>
      </w:r>
      <w:r>
        <w:rPr>
          <w:sz w:val="20"/>
        </w:rPr>
        <w:t>abundantly, in profusion/abundance, more than enough, amply, exceedingly, very</w:t>
      </w:r>
    </w:p>
    <w:p w14:paraId="2B451B09" w14:textId="77777777" w:rsidR="00376410" w:rsidRDefault="00503F39">
      <w:pPr>
        <w:spacing w:after="0"/>
      </w:pPr>
      <w:r>
        <w:rPr>
          <w:b/>
          <w:sz w:val="20"/>
        </w:rPr>
        <w:t xml:space="preserve">antehac like antidea for antea, and antideo for anteeo : </w:t>
      </w:r>
      <w:r>
        <w:rPr>
          <w:sz w:val="20"/>
        </w:rPr>
        <w:t>before this time, up til now, before now/then, previously</w:t>
      </w:r>
      <w:r>
        <w:rPr>
          <w:sz w:val="20"/>
        </w:rPr>
        <w:t>, earlier, in the past</w:t>
      </w:r>
    </w:p>
    <w:p w14:paraId="152AF825" w14:textId="77777777" w:rsidR="00376410" w:rsidRDefault="00503F39">
      <w:pPr>
        <w:spacing w:after="0"/>
      </w:pPr>
      <w:r>
        <w:rPr>
          <w:b/>
          <w:sz w:val="20"/>
        </w:rPr>
        <w:t xml:space="preserve">confinis a, um : </w:t>
      </w:r>
      <w:r>
        <w:rPr>
          <w:sz w:val="20"/>
        </w:rPr>
        <w:t>boundary, border, border-line, confine, neighborhood (L+S)</w:t>
      </w:r>
    </w:p>
    <w:p w14:paraId="2C7E6F0C" w14:textId="77777777" w:rsidR="00376410" w:rsidRDefault="00503F39">
      <w:pPr>
        <w:spacing w:after="0"/>
      </w:pPr>
      <w:r>
        <w:rPr>
          <w:b/>
          <w:sz w:val="20"/>
        </w:rPr>
        <w:t xml:space="preserve">conperit : </w:t>
      </w:r>
      <w:r>
        <w:rPr>
          <w:sz w:val="20"/>
        </w:rPr>
        <w:t>learn/discover/find (by investigation), verify/know for certain, find guilty</w:t>
      </w:r>
    </w:p>
    <w:p w14:paraId="0976DD67" w14:textId="77777777" w:rsidR="00376410" w:rsidRDefault="00503F39">
      <w:pPr>
        <w:spacing w:after="0"/>
      </w:pPr>
      <w:r>
        <w:rPr>
          <w:b/>
          <w:sz w:val="20"/>
        </w:rPr>
        <w:t xml:space="preserve">consortes : </w:t>
      </w:r>
      <w:r>
        <w:rPr>
          <w:sz w:val="20"/>
        </w:rPr>
        <w:t xml:space="preserve">sharer, partner/associate/collogue/fellow, consort/wife, </w:t>
      </w:r>
      <w:r>
        <w:rPr>
          <w:sz w:val="20"/>
        </w:rPr>
        <w:t>brother/sister, co-heir</w:t>
      </w:r>
    </w:p>
    <w:p w14:paraId="30187B2E" w14:textId="77777777" w:rsidR="00376410" w:rsidRDefault="00503F39">
      <w:pPr>
        <w:spacing w:after="0"/>
      </w:pPr>
      <w:r>
        <w:rPr>
          <w:b/>
          <w:sz w:val="20"/>
        </w:rPr>
        <w:t xml:space="preserve">custodituri : </w:t>
      </w:r>
      <w:r>
        <w:rPr>
          <w:sz w:val="20"/>
        </w:rPr>
        <w:t>guard/protect/preserve, watch over, keep safe, take heed/care, observe, restrain</w:t>
      </w:r>
    </w:p>
    <w:p w14:paraId="363A677B" w14:textId="77777777" w:rsidR="00376410" w:rsidRDefault="00503F39">
      <w:pPr>
        <w:spacing w:after="0"/>
      </w:pPr>
      <w:r>
        <w:rPr>
          <w:b/>
          <w:sz w:val="20"/>
        </w:rPr>
        <w:t xml:space="preserve">domesticus a, um : </w:t>
      </w:r>
      <w:r>
        <w:rPr>
          <w:sz w:val="20"/>
        </w:rPr>
        <w:t>domestics (pl.), those of the household</w:t>
      </w:r>
    </w:p>
    <w:p w14:paraId="79A0B65E" w14:textId="77777777" w:rsidR="00376410" w:rsidRDefault="00503F39">
      <w:pPr>
        <w:spacing w:after="0"/>
      </w:pPr>
      <w:r>
        <w:rPr>
          <w:b/>
          <w:sz w:val="20"/>
        </w:rPr>
        <w:t xml:space="preserve">duodecim : </w:t>
      </w:r>
      <w:r>
        <w:rPr>
          <w:sz w:val="20"/>
        </w:rPr>
        <w:t>twelve</w:t>
      </w:r>
    </w:p>
    <w:p w14:paraId="25812870" w14:textId="77777777" w:rsidR="00376410" w:rsidRDefault="00503F39">
      <w:pPr>
        <w:spacing w:after="0"/>
      </w:pPr>
      <w:r>
        <w:rPr>
          <w:b/>
          <w:sz w:val="20"/>
        </w:rPr>
        <w:t xml:space="preserve">emetior mensus, 4 : </w:t>
      </w:r>
      <w:r>
        <w:rPr>
          <w:sz w:val="20"/>
        </w:rPr>
        <w:t>measure out, pass through</w:t>
      </w:r>
    </w:p>
    <w:p w14:paraId="66F926EE" w14:textId="77777777" w:rsidR="00376410" w:rsidRDefault="00503F39">
      <w:pPr>
        <w:spacing w:after="0"/>
      </w:pPr>
      <w:r>
        <w:rPr>
          <w:b/>
          <w:sz w:val="20"/>
        </w:rPr>
        <w:t xml:space="preserve">facultas ātis </w:t>
      </w:r>
      <w:r>
        <w:rPr>
          <w:b/>
          <w:sz w:val="20"/>
        </w:rPr>
        <w:t xml:space="preserve">: </w:t>
      </w:r>
      <w:r>
        <w:rPr>
          <w:sz w:val="20"/>
        </w:rPr>
        <w:t>means, ability, skill, opportunity, chance, resources (pl.), supplies</w:t>
      </w:r>
    </w:p>
    <w:p w14:paraId="7F5754EB" w14:textId="77777777" w:rsidR="00376410" w:rsidRDefault="00503F39">
      <w:pPr>
        <w:spacing w:after="0"/>
      </w:pPr>
      <w:r>
        <w:rPr>
          <w:b/>
          <w:sz w:val="20"/>
        </w:rPr>
        <w:t xml:space="preserve">fido fīsus sum : </w:t>
      </w:r>
      <w:r>
        <w:rPr>
          <w:sz w:val="20"/>
        </w:rPr>
        <w:t>chord, instrument string, constellation Lyra, stringed instrument (pl.), lyre</w:t>
      </w:r>
    </w:p>
    <w:p w14:paraId="5461C11E" w14:textId="77777777" w:rsidR="00376410" w:rsidRDefault="00503F39">
      <w:pPr>
        <w:spacing w:after="0"/>
      </w:pPr>
      <w:r>
        <w:rPr>
          <w:b/>
          <w:sz w:val="20"/>
        </w:rPr>
        <w:t xml:space="preserve">fiducia ae  f: </w:t>
      </w:r>
      <w:r>
        <w:rPr>
          <w:sz w:val="20"/>
        </w:rPr>
        <w:t>trust, confidence, faith, reliance, courage</w:t>
      </w:r>
    </w:p>
    <w:p w14:paraId="453A7E94" w14:textId="77777777" w:rsidR="00376410" w:rsidRDefault="00503F39">
      <w:pPr>
        <w:spacing w:after="0"/>
      </w:pPr>
      <w:r>
        <w:rPr>
          <w:b/>
          <w:sz w:val="20"/>
        </w:rPr>
        <w:t xml:space="preserve">furaris : </w:t>
      </w:r>
      <w:r>
        <w:rPr>
          <w:sz w:val="20"/>
        </w:rPr>
        <w:t>steal, plunder</w:t>
      </w:r>
    </w:p>
    <w:p w14:paraId="7016D612" w14:textId="77777777" w:rsidR="00376410" w:rsidRDefault="00503F39">
      <w:pPr>
        <w:spacing w:after="0"/>
      </w:pPr>
      <w:r>
        <w:rPr>
          <w:b/>
          <w:sz w:val="20"/>
        </w:rPr>
        <w:t>hiema</w:t>
      </w:r>
      <w:r>
        <w:rPr>
          <w:b/>
          <w:sz w:val="20"/>
        </w:rPr>
        <w:t xml:space="preserve">ntes : </w:t>
      </w:r>
      <w:r>
        <w:rPr>
          <w:sz w:val="20"/>
        </w:rPr>
        <w:t>stormy, raging, wintry, frozen, cold</w:t>
      </w:r>
    </w:p>
    <w:p w14:paraId="371F565E" w14:textId="77777777" w:rsidR="00376410" w:rsidRDefault="00503F39">
      <w:pPr>
        <w:spacing w:after="0"/>
      </w:pPr>
      <w:r>
        <w:rPr>
          <w:b/>
          <w:sz w:val="20"/>
        </w:rPr>
        <w:t xml:space="preserve">hortaturos : </w:t>
      </w:r>
      <w:r>
        <w:rPr>
          <w:sz w:val="20"/>
        </w:rPr>
        <w:t>encourage, cheer, incite, urge, exhort</w:t>
      </w:r>
    </w:p>
    <w:p w14:paraId="4841284B" w14:textId="77777777" w:rsidR="00376410" w:rsidRDefault="00503F39">
      <w:pPr>
        <w:spacing w:after="0"/>
      </w:pPr>
      <w:r>
        <w:rPr>
          <w:b/>
          <w:sz w:val="20"/>
        </w:rPr>
        <w:t xml:space="preserve">intervallum i  n: </w:t>
      </w:r>
      <w:r>
        <w:rPr>
          <w:sz w:val="20"/>
        </w:rPr>
        <w:t>interval, space, distance, respite</w:t>
      </w:r>
    </w:p>
    <w:p w14:paraId="06B39E6A" w14:textId="77777777" w:rsidR="00376410" w:rsidRDefault="00503F39">
      <w:pPr>
        <w:spacing w:after="0"/>
      </w:pPr>
      <w:r>
        <w:rPr>
          <w:b/>
          <w:sz w:val="20"/>
        </w:rPr>
        <w:t xml:space="preserve">introisset : </w:t>
      </w:r>
      <w:r>
        <w:rPr>
          <w:sz w:val="20"/>
        </w:rPr>
        <w:t>himself/herself/itself, the very/actual one, (endearment/colloquial of ipse)</w:t>
      </w:r>
    </w:p>
    <w:p w14:paraId="33D101D4" w14:textId="77777777" w:rsidR="00376410" w:rsidRDefault="00503F39">
      <w:pPr>
        <w:spacing w:after="0"/>
      </w:pPr>
      <w:r>
        <w:rPr>
          <w:b/>
          <w:sz w:val="20"/>
        </w:rPr>
        <w:t>loco āvi, ātum, 1</w:t>
      </w:r>
      <w:r>
        <w:rPr>
          <w:b/>
          <w:sz w:val="20"/>
        </w:rPr>
        <w:t xml:space="preserve"> : </w:t>
      </w:r>
      <w:r>
        <w:rPr>
          <w:sz w:val="20"/>
        </w:rPr>
        <w:t>seat, rank, position, soldier's post, quarters, category, book passage, topic</w:t>
      </w:r>
    </w:p>
    <w:p w14:paraId="743FFA21" w14:textId="77777777" w:rsidR="00376410" w:rsidRDefault="00503F39">
      <w:pPr>
        <w:spacing w:after="0"/>
      </w:pPr>
      <w:r>
        <w:rPr>
          <w:b/>
          <w:sz w:val="20"/>
        </w:rPr>
        <w:t xml:space="preserve">minister tra, trum : </w:t>
      </w:r>
      <w:r>
        <w:rPr>
          <w:sz w:val="20"/>
        </w:rPr>
        <w:t>attendant, servant, waiter, agent, aide, accomplice</w:t>
      </w:r>
    </w:p>
    <w:p w14:paraId="556BB534" w14:textId="77777777" w:rsidR="00376410" w:rsidRDefault="00503F39">
      <w:pPr>
        <w:spacing w:after="0"/>
      </w:pPr>
      <w:r>
        <w:rPr>
          <w:b/>
          <w:sz w:val="20"/>
        </w:rPr>
        <w:t xml:space="preserve">neve : </w:t>
      </w:r>
      <w:r>
        <w:rPr>
          <w:sz w:val="20"/>
        </w:rPr>
        <w:t>not, (intro clause of purpose with subj verb), [ne....quidem =&gt; not even]</w:t>
      </w:r>
    </w:p>
    <w:p w14:paraId="2013776A" w14:textId="77777777" w:rsidR="00376410" w:rsidRDefault="00503F39">
      <w:pPr>
        <w:spacing w:after="0"/>
      </w:pPr>
      <w:r>
        <w:rPr>
          <w:b/>
          <w:sz w:val="20"/>
        </w:rPr>
        <w:t xml:space="preserve">observante : </w:t>
      </w:r>
      <w:r>
        <w:rPr>
          <w:sz w:val="20"/>
        </w:rPr>
        <w:t>watch, o</w:t>
      </w:r>
      <w:r>
        <w:rPr>
          <w:sz w:val="20"/>
        </w:rPr>
        <w:t>bserve, heed</w:t>
      </w:r>
    </w:p>
    <w:p w14:paraId="25D8EA16" w14:textId="77777777" w:rsidR="00376410" w:rsidRDefault="00503F39">
      <w:pPr>
        <w:spacing w:after="0"/>
      </w:pPr>
      <w:r>
        <w:rPr>
          <w:b/>
          <w:sz w:val="20"/>
        </w:rPr>
        <w:t xml:space="preserve">occulte : </w:t>
      </w:r>
      <w:r>
        <w:rPr>
          <w:sz w:val="20"/>
        </w:rPr>
        <w:t>secretly</w:t>
      </w:r>
    </w:p>
    <w:p w14:paraId="0D9919E6" w14:textId="77777777" w:rsidR="00376410" w:rsidRDefault="00503F39">
      <w:pPr>
        <w:spacing w:after="0"/>
      </w:pPr>
      <w:r>
        <w:rPr>
          <w:b/>
          <w:sz w:val="20"/>
        </w:rPr>
        <w:t xml:space="preserve">pervigilis : </w:t>
      </w:r>
      <w:r>
        <w:rPr>
          <w:sz w:val="20"/>
        </w:rPr>
        <w:t>keeping watch or sleepless all night long, always watchful</w:t>
      </w:r>
    </w:p>
    <w:p w14:paraId="4583401B" w14:textId="77777777" w:rsidR="00376410" w:rsidRDefault="00503F39">
      <w:pPr>
        <w:spacing w:after="0"/>
      </w:pPr>
      <w:r>
        <w:rPr>
          <w:b/>
          <w:sz w:val="20"/>
        </w:rPr>
        <w:t xml:space="preserve">planus1 a, um : </w:t>
      </w:r>
      <w:r>
        <w:rPr>
          <w:sz w:val="20"/>
        </w:rPr>
        <w:t>plan (drawing)</w:t>
      </w:r>
    </w:p>
    <w:p w14:paraId="573F2473" w14:textId="77777777" w:rsidR="00376410" w:rsidRDefault="00503F39">
      <w:pPr>
        <w:spacing w:after="0"/>
      </w:pPr>
      <w:r>
        <w:rPr>
          <w:b/>
          <w:sz w:val="20"/>
        </w:rPr>
        <w:t xml:space="preserve">praeceptum i  n: </w:t>
      </w:r>
      <w:r>
        <w:rPr>
          <w:sz w:val="20"/>
        </w:rPr>
        <w:t>teaching, lesson, precept, order, command</w:t>
      </w:r>
    </w:p>
    <w:p w14:paraId="2C66250C" w14:textId="77777777" w:rsidR="00376410" w:rsidRDefault="00503F39">
      <w:pPr>
        <w:spacing w:after="0"/>
      </w:pPr>
      <w:r>
        <w:rPr>
          <w:b/>
          <w:sz w:val="20"/>
        </w:rPr>
        <w:t xml:space="preserve">praefectus : </w:t>
      </w:r>
      <w:r>
        <w:rPr>
          <w:sz w:val="20"/>
        </w:rPr>
        <w:t>commander, prefect</w:t>
      </w:r>
    </w:p>
    <w:p w14:paraId="65A80BF5" w14:textId="77777777" w:rsidR="00376410" w:rsidRDefault="00503F39">
      <w:pPr>
        <w:spacing w:after="0"/>
      </w:pPr>
      <w:r>
        <w:rPr>
          <w:b/>
          <w:sz w:val="20"/>
        </w:rPr>
        <w:t xml:space="preserve">proximum : </w:t>
      </w:r>
      <w:r>
        <w:rPr>
          <w:sz w:val="20"/>
        </w:rPr>
        <w:t xml:space="preserve">neighbor, </w:t>
      </w:r>
      <w:r>
        <w:rPr>
          <w:sz w:val="20"/>
        </w:rPr>
        <w:t>nearest one</w:t>
      </w:r>
    </w:p>
    <w:p w14:paraId="7ADFA498" w14:textId="77777777" w:rsidR="00376410" w:rsidRDefault="00503F39">
      <w:pPr>
        <w:spacing w:after="0"/>
      </w:pPr>
      <w:r>
        <w:rPr>
          <w:b/>
          <w:sz w:val="20"/>
        </w:rPr>
        <w:t xml:space="preserve">quaestor ōris  m: </w:t>
      </w:r>
      <w:r>
        <w:rPr>
          <w:sz w:val="20"/>
        </w:rPr>
        <w:t>quaestor, state treasurer, quartermaster general</w:t>
      </w:r>
    </w:p>
    <w:p w14:paraId="70BA5F51" w14:textId="77777777" w:rsidR="00376410" w:rsidRDefault="00503F39">
      <w:pPr>
        <w:spacing w:after="0"/>
      </w:pPr>
      <w:r>
        <w:rPr>
          <w:b/>
          <w:sz w:val="20"/>
        </w:rPr>
        <w:t xml:space="preserve">recreo āvi, ātum : </w:t>
      </w:r>
      <w:r>
        <w:rPr>
          <w:sz w:val="20"/>
        </w:rPr>
        <w:t>restore, revive</w:t>
      </w:r>
    </w:p>
    <w:p w14:paraId="38E78942" w14:textId="77777777" w:rsidR="00376410" w:rsidRDefault="00503F39">
      <w:pPr>
        <w:spacing w:after="0"/>
      </w:pPr>
      <w:r>
        <w:rPr>
          <w:b/>
          <w:sz w:val="20"/>
        </w:rPr>
        <w:t xml:space="preserve">remaneo mansi, 2 : </w:t>
      </w:r>
      <w:r>
        <w:rPr>
          <w:sz w:val="20"/>
        </w:rPr>
        <w:t>stay behind, continue, remain</w:t>
      </w:r>
    </w:p>
    <w:p w14:paraId="258972EF" w14:textId="77777777" w:rsidR="00376410" w:rsidRDefault="00503F39">
      <w:pPr>
        <w:spacing w:after="0"/>
      </w:pPr>
      <w:r>
        <w:rPr>
          <w:b/>
          <w:sz w:val="20"/>
        </w:rPr>
        <w:t xml:space="preserve">statio ōnis  f: </w:t>
      </w:r>
      <w:r>
        <w:rPr>
          <w:sz w:val="20"/>
        </w:rPr>
        <w:t>outpost, picket, station, watch</w:t>
      </w:r>
    </w:p>
    <w:p w14:paraId="250AF904" w14:textId="77777777" w:rsidR="00376410" w:rsidRDefault="00503F39">
      <w:pPr>
        <w:spacing w:after="0"/>
      </w:pPr>
      <w:r>
        <w:rPr>
          <w:b/>
          <w:sz w:val="20"/>
        </w:rPr>
        <w:t xml:space="preserve">torus i  m: </w:t>
      </w:r>
      <w:r>
        <w:rPr>
          <w:sz w:val="20"/>
        </w:rPr>
        <w:t xml:space="preserve">swelling, </w:t>
      </w:r>
      <w:r>
        <w:rPr>
          <w:sz w:val="20"/>
        </w:rPr>
        <w:t>protuberance, mussel, brawn, bed, couch, stuffed bolster, cushion</w:t>
      </w:r>
    </w:p>
    <w:p w14:paraId="30FFDF27" w14:textId="77777777" w:rsidR="00376410" w:rsidRDefault="00503F39">
      <w:pPr>
        <w:spacing w:after="0"/>
      </w:pPr>
      <w:r>
        <w:rPr>
          <w:b/>
          <w:sz w:val="20"/>
        </w:rPr>
        <w:t xml:space="preserve">vehiculis : </w:t>
      </w:r>
      <w:r>
        <w:rPr>
          <w:sz w:val="20"/>
        </w:rPr>
        <w:t>carriage, vehicle</w:t>
      </w:r>
    </w:p>
    <w:p w14:paraId="6320A6B2" w14:textId="77777777" w:rsidR="00376410" w:rsidRDefault="00503F39">
      <w:pPr>
        <w:spacing w:after="0"/>
      </w:pPr>
      <w:r>
        <w:rPr>
          <w:b/>
          <w:sz w:val="20"/>
        </w:rPr>
        <w:t xml:space="preserve">vicinus a, um : </w:t>
      </w:r>
      <w:r>
        <w:rPr>
          <w:sz w:val="20"/>
        </w:rPr>
        <w:t>neighbor</w:t>
      </w:r>
    </w:p>
    <w:p w14:paraId="76A7D819" w14:textId="77777777" w:rsidR="00376410" w:rsidRDefault="00376410">
      <w:pPr>
        <w:sectPr w:rsidR="00376410">
          <w:type w:val="continuous"/>
          <w:pgSz w:w="12240" w:h="15840"/>
          <w:pgMar w:top="720" w:right="1080" w:bottom="720" w:left="1080" w:header="720" w:footer="720" w:gutter="0"/>
          <w:cols w:num="2" w:space="720"/>
          <w:docGrid w:linePitch="360"/>
        </w:sectPr>
      </w:pPr>
    </w:p>
    <w:p w14:paraId="201A2454" w14:textId="77777777" w:rsidR="00376410" w:rsidRDefault="00503F39">
      <w:r>
        <w:br w:type="page"/>
      </w:r>
    </w:p>
    <w:p w14:paraId="25F07E10" w14:textId="77777777" w:rsidR="00376410" w:rsidRDefault="00503F39">
      <w:r>
        <w:rPr>
          <w:sz w:val="24"/>
        </w:rPr>
        <w:lastRenderedPageBreak/>
        <w:t xml:space="preserve">t mensae, quos avexerat cum se, squalore concretus celerare gradum conpellebatur adigentibus multis, temeritati suae </w:t>
      </w:r>
      <w:r>
        <w:rPr>
          <w:sz w:val="24"/>
        </w:rPr>
        <w:t>subinde flebiliter inprecatus, quae eum iam despectum et vilem arbitrio subdiderat infimorum. 17. inter haec tamen per indutias naturae conquiescentis sauciabantur eius sensus circumstridentium terrore larvarum, interfectorumque catervae Domitiano et Monti</w:t>
      </w:r>
      <w:r>
        <w:rPr>
          <w:sz w:val="24"/>
        </w:rPr>
        <w:t>o praeviis correptum eum ut existimabat in somnis uncis furialibus obiectabant. 18. solutus enim corporeis nexibus animus semper vigens motibus indefessis et cogitationibus subiectus et curis, quae mortalium sollicitant mentes, colligit visa nocturna, quas</w:t>
      </w:r>
      <w:r>
        <w:rPr>
          <w:sz w:val="24"/>
        </w:rPr>
        <w:t xml:space="preserve"> phantasias nos appellamus. 19. Pandente itaque viam fatorum sorte tristissima, qua praestitutum erat eum vita et imperio spoliari, itineribus interiectis permutatione iumentorum emensis venit Petobionem oppidum Noricorum, ubi</w:t>
      </w:r>
    </w:p>
    <w:p w14:paraId="1620F399" w14:textId="77777777" w:rsidR="00376410" w:rsidRDefault="00503F39">
      <w:pPr>
        <w:jc w:val="center"/>
      </w:pPr>
      <w:r>
        <w:t>—————————————————————————————</w:t>
      </w:r>
      <w:r>
        <w:t>——————————</w:t>
      </w:r>
    </w:p>
    <w:p w14:paraId="092DE883" w14:textId="77777777" w:rsidR="00376410" w:rsidRDefault="00376410">
      <w:pPr>
        <w:sectPr w:rsidR="00376410">
          <w:type w:val="continuous"/>
          <w:pgSz w:w="12240" w:h="15840"/>
          <w:pgMar w:top="720" w:right="1080" w:bottom="720" w:left="1080" w:header="720" w:footer="720" w:gutter="0"/>
          <w:cols w:space="720"/>
          <w:docGrid w:linePitch="360"/>
        </w:sectPr>
      </w:pPr>
    </w:p>
    <w:p w14:paraId="413D9858" w14:textId="77777777" w:rsidR="00376410" w:rsidRDefault="00503F39">
      <w:pPr>
        <w:spacing w:after="0"/>
      </w:pPr>
      <w:r>
        <w:rPr>
          <w:b/>
          <w:sz w:val="20"/>
        </w:rPr>
        <w:t xml:space="preserve">Domitianus i  m: </w:t>
      </w:r>
      <w:r>
        <w:rPr>
          <w:sz w:val="20"/>
        </w:rPr>
        <w:t>Domitian (Emperor 81-96), (son of Vespasian, brother of Titus, last Flavian)</w:t>
      </w:r>
    </w:p>
    <w:p w14:paraId="730A4EFE" w14:textId="77777777" w:rsidR="00376410" w:rsidRDefault="00503F39">
      <w:pPr>
        <w:spacing w:after="0"/>
      </w:pPr>
      <w:r>
        <w:rPr>
          <w:b/>
          <w:sz w:val="20"/>
        </w:rPr>
        <w:t xml:space="preserve">adigentibus : </w:t>
      </w:r>
      <w:r>
        <w:rPr>
          <w:sz w:val="20"/>
        </w:rPr>
        <w:t>drive in/to (cattle), force, impel, cast, hurl, consign (curse), bind (oath)</w:t>
      </w:r>
    </w:p>
    <w:p w14:paraId="6D855D1B" w14:textId="77777777" w:rsidR="00376410" w:rsidRDefault="00503F39">
      <w:pPr>
        <w:spacing w:after="0"/>
      </w:pPr>
      <w:r>
        <w:rPr>
          <w:b/>
          <w:sz w:val="20"/>
        </w:rPr>
        <w:t xml:space="preserve">arbitrium ii  n: </w:t>
      </w:r>
      <w:r>
        <w:rPr>
          <w:sz w:val="20"/>
        </w:rPr>
        <w:t>arbitration, choice, judgment</w:t>
      </w:r>
      <w:r>
        <w:rPr>
          <w:sz w:val="20"/>
        </w:rPr>
        <w:t>, decision, sentence, will, mastery, authority</w:t>
      </w:r>
    </w:p>
    <w:p w14:paraId="3051D84F" w14:textId="77777777" w:rsidR="00376410" w:rsidRDefault="00503F39">
      <w:pPr>
        <w:spacing w:after="0"/>
      </w:pPr>
      <w:r>
        <w:rPr>
          <w:b/>
          <w:sz w:val="20"/>
        </w:rPr>
        <w:t xml:space="preserve">avexerat : </w:t>
      </w:r>
      <w:r>
        <w:rPr>
          <w:sz w:val="20"/>
        </w:rPr>
        <w:t>shake, jolt, toss violently, annoy, trouble, harass, plague, disturb, vex</w:t>
      </w:r>
    </w:p>
    <w:p w14:paraId="4EE42025" w14:textId="77777777" w:rsidR="00376410" w:rsidRDefault="00503F39">
      <w:pPr>
        <w:spacing w:after="0"/>
      </w:pPr>
      <w:r>
        <w:rPr>
          <w:b/>
          <w:sz w:val="20"/>
        </w:rPr>
        <w:t xml:space="preserve">caterva ae  f: </w:t>
      </w:r>
      <w:r>
        <w:rPr>
          <w:sz w:val="20"/>
        </w:rPr>
        <w:t>crowd/cluster, troop, company, band of men/followers/actors, flock/herd/swarm</w:t>
      </w:r>
    </w:p>
    <w:p w14:paraId="20B2164B" w14:textId="77777777" w:rsidR="00376410" w:rsidRDefault="00503F39">
      <w:pPr>
        <w:spacing w:after="0"/>
      </w:pPr>
      <w:r>
        <w:rPr>
          <w:b/>
          <w:sz w:val="20"/>
        </w:rPr>
        <w:t xml:space="preserve">celeraris : </w:t>
      </w:r>
      <w:r>
        <w:rPr>
          <w:sz w:val="20"/>
        </w:rPr>
        <w:t>quicken/accelerate,</w:t>
      </w:r>
      <w:r>
        <w:rPr>
          <w:sz w:val="20"/>
        </w:rPr>
        <w:t xml:space="preserve"> make haste, act quickly/be quick, hasten, hurry, do quickly</w:t>
      </w:r>
    </w:p>
    <w:p w14:paraId="6B0DEF78" w14:textId="77777777" w:rsidR="00376410" w:rsidRDefault="00503F39">
      <w:pPr>
        <w:spacing w:after="0"/>
      </w:pPr>
      <w:r>
        <w:rPr>
          <w:b/>
          <w:sz w:val="20"/>
        </w:rPr>
        <w:t xml:space="preserve">circumstridentium : </w:t>
      </w:r>
      <w:r>
        <w:rPr>
          <w:sz w:val="20"/>
        </w:rPr>
        <w:t>shrieking/yelling//jabbering around</w:t>
      </w:r>
    </w:p>
    <w:p w14:paraId="10A8BF97" w14:textId="77777777" w:rsidR="00376410" w:rsidRDefault="00503F39">
      <w:pPr>
        <w:spacing w:after="0"/>
      </w:pPr>
      <w:r>
        <w:rPr>
          <w:b/>
          <w:sz w:val="20"/>
        </w:rPr>
        <w:t xml:space="preserve">cogitatio ōnis  f: </w:t>
      </w:r>
      <w:r>
        <w:rPr>
          <w:sz w:val="20"/>
        </w:rPr>
        <w:t>thinking, meditation, reflection, thought, intention, plan, opinion, reasoning</w:t>
      </w:r>
    </w:p>
    <w:p w14:paraId="34CAB409" w14:textId="77777777" w:rsidR="00376410" w:rsidRDefault="00503F39">
      <w:pPr>
        <w:spacing w:after="0"/>
      </w:pPr>
      <w:r>
        <w:rPr>
          <w:b/>
          <w:sz w:val="20"/>
        </w:rPr>
        <w:t xml:space="preserve">concretus2 ūs  m: </w:t>
      </w:r>
      <w:r>
        <w:rPr>
          <w:sz w:val="20"/>
        </w:rPr>
        <w:t>concrete, firm/solid ma</w:t>
      </w:r>
      <w:r>
        <w:rPr>
          <w:sz w:val="20"/>
        </w:rPr>
        <w:t>tter</w:t>
      </w:r>
    </w:p>
    <w:p w14:paraId="5F698F3D" w14:textId="77777777" w:rsidR="00376410" w:rsidRDefault="00503F39">
      <w:pPr>
        <w:spacing w:after="0"/>
      </w:pPr>
      <w:r>
        <w:rPr>
          <w:b/>
          <w:sz w:val="20"/>
        </w:rPr>
        <w:t xml:space="preserve">con-pello : </w:t>
      </w:r>
      <w:r>
        <w:rPr>
          <w:sz w:val="20"/>
        </w:rPr>
        <w:t>drive together (cattle), round up, force, compel, impel, drive, squeeze, gnash</w:t>
      </w:r>
    </w:p>
    <w:p w14:paraId="6FA90C6C" w14:textId="77777777" w:rsidR="00376410" w:rsidRDefault="00503F39">
      <w:pPr>
        <w:spacing w:after="0"/>
      </w:pPr>
      <w:r>
        <w:rPr>
          <w:b/>
          <w:sz w:val="20"/>
        </w:rPr>
        <w:t xml:space="preserve">conquiescentis : </w:t>
      </w:r>
      <w:r>
        <w:rPr>
          <w:sz w:val="20"/>
        </w:rPr>
        <w:t>rest, take repose/be quiet, nap/go to sleep, have respite/pause from (w/ab/ex)</w:t>
      </w:r>
    </w:p>
    <w:p w14:paraId="434E6F57" w14:textId="77777777" w:rsidR="00376410" w:rsidRDefault="00503F39">
      <w:pPr>
        <w:spacing w:after="0"/>
      </w:pPr>
      <w:r>
        <w:rPr>
          <w:b/>
          <w:sz w:val="20"/>
        </w:rPr>
        <w:t xml:space="preserve">corporeus a, um : </w:t>
      </w:r>
      <w:r>
        <w:rPr>
          <w:sz w:val="20"/>
        </w:rPr>
        <w:t>body, person, self, virility, flesh, corpse, t</w:t>
      </w:r>
      <w:r>
        <w:rPr>
          <w:sz w:val="20"/>
        </w:rPr>
        <w:t>runk, frame(work), collection/sum</w:t>
      </w:r>
    </w:p>
    <w:p w14:paraId="331229DC" w14:textId="77777777" w:rsidR="00376410" w:rsidRDefault="00503F39">
      <w:pPr>
        <w:spacing w:after="0"/>
      </w:pPr>
      <w:r>
        <w:rPr>
          <w:b/>
          <w:sz w:val="20"/>
        </w:rPr>
        <w:t xml:space="preserve">despicio exi, ectum, 3 : </w:t>
      </w:r>
      <w:r>
        <w:rPr>
          <w:sz w:val="20"/>
        </w:rPr>
        <w:t>view down/from above, prospect/panorama, spectacle, (object of) contempt/scorn</w:t>
      </w:r>
    </w:p>
    <w:p w14:paraId="5ADC9AD0" w14:textId="77777777" w:rsidR="00376410" w:rsidRDefault="00503F39">
      <w:pPr>
        <w:spacing w:after="0"/>
      </w:pPr>
      <w:r>
        <w:rPr>
          <w:b/>
          <w:sz w:val="20"/>
        </w:rPr>
        <w:t xml:space="preserve">emetior mensus, 4 : </w:t>
      </w:r>
      <w:r>
        <w:rPr>
          <w:sz w:val="20"/>
        </w:rPr>
        <w:t>measure out, pass through</w:t>
      </w:r>
    </w:p>
    <w:p w14:paraId="5C2BF8C0" w14:textId="77777777" w:rsidR="00376410" w:rsidRDefault="00503F39">
      <w:pPr>
        <w:spacing w:after="0"/>
      </w:pPr>
      <w:r>
        <w:rPr>
          <w:b/>
          <w:sz w:val="20"/>
        </w:rPr>
        <w:t xml:space="preserve">flebilis e : </w:t>
      </w:r>
      <w:r>
        <w:rPr>
          <w:sz w:val="20"/>
        </w:rPr>
        <w:t>lamentable, causing/worthy of/accompanied by tears, doleful</w:t>
      </w:r>
      <w:r>
        <w:rPr>
          <w:sz w:val="20"/>
        </w:rPr>
        <w:t>, tearful, weeping</w:t>
      </w:r>
    </w:p>
    <w:p w14:paraId="1DF2B9C4" w14:textId="77777777" w:rsidR="00376410" w:rsidRDefault="00503F39">
      <w:pPr>
        <w:spacing w:after="0"/>
      </w:pPr>
      <w:r>
        <w:rPr>
          <w:b/>
          <w:sz w:val="20"/>
        </w:rPr>
        <w:t xml:space="preserve">furial : </w:t>
      </w:r>
      <w:r>
        <w:rPr>
          <w:sz w:val="20"/>
        </w:rPr>
        <w:t>frenzied, mad, avenging</w:t>
      </w:r>
    </w:p>
    <w:p w14:paraId="03CD49C8" w14:textId="77777777" w:rsidR="00376410" w:rsidRDefault="00503F39">
      <w:pPr>
        <w:spacing w:after="0"/>
      </w:pPr>
      <w:r>
        <w:rPr>
          <w:b/>
          <w:sz w:val="20"/>
        </w:rPr>
        <w:t xml:space="preserve">indefessus a, um : </w:t>
      </w:r>
      <w:r>
        <w:rPr>
          <w:sz w:val="20"/>
        </w:rPr>
        <w:t>become exhausted/suffer exhaustion, grow weary/faint/tired/weak, lose heart</w:t>
      </w:r>
    </w:p>
    <w:p w14:paraId="75942C42" w14:textId="77777777" w:rsidR="00376410" w:rsidRDefault="00503F39">
      <w:pPr>
        <w:spacing w:after="0"/>
      </w:pPr>
      <w:r>
        <w:rPr>
          <w:b/>
          <w:sz w:val="20"/>
        </w:rPr>
        <w:t xml:space="preserve">indutiae ārum  f: </w:t>
      </w:r>
      <w:r>
        <w:rPr>
          <w:sz w:val="20"/>
        </w:rPr>
        <w:t>truce (pl.), armistice, cessation of hostilities, respite, period of grace</w:t>
      </w:r>
    </w:p>
    <w:p w14:paraId="5072DF6E" w14:textId="77777777" w:rsidR="00376410" w:rsidRDefault="00503F39">
      <w:pPr>
        <w:spacing w:after="0"/>
      </w:pPr>
      <w:r>
        <w:rPr>
          <w:b/>
          <w:sz w:val="20"/>
        </w:rPr>
        <w:t xml:space="preserve">in-preco : </w:t>
      </w:r>
      <w:r>
        <w:rPr>
          <w:sz w:val="20"/>
        </w:rPr>
        <w:t>prayer, request</w:t>
      </w:r>
    </w:p>
    <w:p w14:paraId="61F257C0" w14:textId="77777777" w:rsidR="00376410" w:rsidRDefault="00503F39">
      <w:pPr>
        <w:spacing w:after="0"/>
      </w:pPr>
      <w:r>
        <w:rPr>
          <w:b/>
          <w:sz w:val="20"/>
        </w:rPr>
        <w:t xml:space="preserve">interfector ōris  m: </w:t>
      </w:r>
      <w:r>
        <w:rPr>
          <w:sz w:val="20"/>
        </w:rPr>
        <w:t>killer, murderer, assassin, destroyer (Souter)</w:t>
      </w:r>
    </w:p>
    <w:p w14:paraId="291D43F5" w14:textId="77777777" w:rsidR="00376410" w:rsidRDefault="00503F39">
      <w:pPr>
        <w:spacing w:after="0"/>
      </w:pPr>
      <w:r>
        <w:rPr>
          <w:b/>
          <w:sz w:val="20"/>
        </w:rPr>
        <w:t xml:space="preserve">larvaris : </w:t>
      </w:r>
      <w:r>
        <w:rPr>
          <w:sz w:val="20"/>
        </w:rPr>
        <w:t>evil spirit/demon/devil, horrific mask, model skeleton, ghost/specter/hobgoblin</w:t>
      </w:r>
    </w:p>
    <w:p w14:paraId="62C4D45C" w14:textId="77777777" w:rsidR="00376410" w:rsidRDefault="00503F39">
      <w:pPr>
        <w:spacing w:after="0"/>
      </w:pPr>
      <w:r>
        <w:rPr>
          <w:b/>
          <w:sz w:val="20"/>
        </w:rPr>
        <w:t xml:space="preserve">metior mensus : </w:t>
      </w:r>
      <w:r>
        <w:rPr>
          <w:sz w:val="20"/>
        </w:rPr>
        <w:t>table, course, meal, banker's counter</w:t>
      </w:r>
    </w:p>
    <w:p w14:paraId="3413BCC4" w14:textId="77777777" w:rsidR="00376410" w:rsidRDefault="00503F39">
      <w:pPr>
        <w:spacing w:after="0"/>
      </w:pPr>
      <w:r>
        <w:rPr>
          <w:b/>
          <w:sz w:val="20"/>
        </w:rPr>
        <w:t xml:space="preserve">mortalis e : </w:t>
      </w:r>
      <w:r>
        <w:rPr>
          <w:sz w:val="20"/>
        </w:rPr>
        <w:t>mor</w:t>
      </w:r>
      <w:r>
        <w:rPr>
          <w:sz w:val="20"/>
        </w:rPr>
        <w:t>tal, transient, human, of human origin</w:t>
      </w:r>
    </w:p>
    <w:p w14:paraId="743D81E4" w14:textId="77777777" w:rsidR="00376410" w:rsidRDefault="00503F39">
      <w:pPr>
        <w:spacing w:after="0"/>
      </w:pPr>
      <w:r>
        <w:rPr>
          <w:b/>
          <w:sz w:val="20"/>
        </w:rPr>
        <w:t xml:space="preserve">motus2 ūs  m: </w:t>
      </w:r>
      <w:r>
        <w:rPr>
          <w:sz w:val="20"/>
        </w:rPr>
        <w:t>movement, motion, riot, commotion, disturbance, gesture, emotion</w:t>
      </w:r>
    </w:p>
    <w:p w14:paraId="76AD0E19" w14:textId="77777777" w:rsidR="00376410" w:rsidRDefault="00503F39">
      <w:pPr>
        <w:spacing w:after="0"/>
      </w:pPr>
      <w:r>
        <w:rPr>
          <w:b/>
          <w:sz w:val="20"/>
        </w:rPr>
        <w:t xml:space="preserve">nexus2 ūs  m: </w:t>
      </w:r>
      <w:r>
        <w:rPr>
          <w:sz w:val="20"/>
        </w:rPr>
        <w:t>death, murder</w:t>
      </w:r>
    </w:p>
    <w:p w14:paraId="6802C21A" w14:textId="77777777" w:rsidR="00376410" w:rsidRDefault="00503F39">
      <w:pPr>
        <w:spacing w:after="0"/>
      </w:pPr>
      <w:r>
        <w:rPr>
          <w:b/>
          <w:sz w:val="20"/>
        </w:rPr>
        <w:t xml:space="preserve">permutatio ōnis  f: </w:t>
      </w:r>
      <w:r>
        <w:rPr>
          <w:sz w:val="20"/>
        </w:rPr>
        <w:t>change, exchange</w:t>
      </w:r>
    </w:p>
    <w:p w14:paraId="4CDD4460" w14:textId="77777777" w:rsidR="00376410" w:rsidRDefault="00503F39">
      <w:pPr>
        <w:spacing w:after="0"/>
      </w:pPr>
      <w:r>
        <w:rPr>
          <w:b/>
          <w:sz w:val="20"/>
        </w:rPr>
        <w:t xml:space="preserve">phantasias : </w:t>
      </w:r>
      <w:r>
        <w:rPr>
          <w:sz w:val="20"/>
        </w:rPr>
        <w:t xml:space="preserve">fancy, imagined situation, mental image (Latham), </w:t>
      </w:r>
      <w:r>
        <w:rPr>
          <w:sz w:val="20"/>
        </w:rPr>
        <w:t>imagination, phenomenon (Def)</w:t>
      </w:r>
    </w:p>
    <w:p w14:paraId="5F94E40D" w14:textId="77777777" w:rsidR="00376410" w:rsidRDefault="00503F39">
      <w:pPr>
        <w:spacing w:after="0"/>
      </w:pPr>
      <w:r>
        <w:rPr>
          <w:b/>
          <w:sz w:val="20"/>
        </w:rPr>
        <w:t xml:space="preserve">praeviis : </w:t>
      </w:r>
      <w:r>
        <w:rPr>
          <w:sz w:val="20"/>
        </w:rPr>
        <w:t>strength (sg. only), force, power, might, violence</w:t>
      </w:r>
    </w:p>
    <w:p w14:paraId="6DFDA402" w14:textId="77777777" w:rsidR="00376410" w:rsidRDefault="00503F39">
      <w:pPr>
        <w:spacing w:after="0"/>
      </w:pPr>
      <w:r>
        <w:rPr>
          <w:b/>
          <w:sz w:val="20"/>
        </w:rPr>
        <w:t xml:space="preserve">saucio āvi, ātum, 1 : </w:t>
      </w:r>
      <w:r>
        <w:rPr>
          <w:sz w:val="20"/>
        </w:rPr>
        <w:t>wound, hurt, gash, stab</w:t>
      </w:r>
    </w:p>
    <w:p w14:paraId="3689C009" w14:textId="77777777" w:rsidR="00376410" w:rsidRDefault="00503F39">
      <w:pPr>
        <w:spacing w:after="0"/>
      </w:pPr>
      <w:r>
        <w:rPr>
          <w:b/>
          <w:sz w:val="20"/>
        </w:rPr>
        <w:t xml:space="preserve">sollicito āvi, ātum, 1 : </w:t>
      </w:r>
      <w:r>
        <w:rPr>
          <w:sz w:val="20"/>
        </w:rPr>
        <w:t>disturb, worry, stir up, arouse, agitate, incite</w:t>
      </w:r>
    </w:p>
    <w:p w14:paraId="5D98F4E8" w14:textId="77777777" w:rsidR="00376410" w:rsidRDefault="00503F39">
      <w:pPr>
        <w:spacing w:after="0"/>
      </w:pPr>
      <w:r>
        <w:rPr>
          <w:b/>
          <w:sz w:val="20"/>
        </w:rPr>
        <w:t xml:space="preserve">soluo : </w:t>
      </w:r>
      <w:r>
        <w:rPr>
          <w:sz w:val="20"/>
        </w:rPr>
        <w:t>bottom, ground, floor, soil, land</w:t>
      </w:r>
    </w:p>
    <w:p w14:paraId="4FF847BD" w14:textId="77777777" w:rsidR="00376410" w:rsidRDefault="00503F39">
      <w:pPr>
        <w:spacing w:after="0"/>
      </w:pPr>
      <w:r>
        <w:rPr>
          <w:b/>
          <w:sz w:val="20"/>
        </w:rPr>
        <w:t>sp</w:t>
      </w:r>
      <w:r>
        <w:rPr>
          <w:b/>
          <w:sz w:val="20"/>
        </w:rPr>
        <w:t xml:space="preserve">olio āvi, ātum, 1 : </w:t>
      </w:r>
      <w:r>
        <w:rPr>
          <w:sz w:val="20"/>
        </w:rPr>
        <w:t>rob, strip, despoil, plunder, deprive (with abl.)</w:t>
      </w:r>
    </w:p>
    <w:p w14:paraId="02E5073D" w14:textId="77777777" w:rsidR="00376410" w:rsidRDefault="00503F39">
      <w:pPr>
        <w:spacing w:after="0"/>
      </w:pPr>
      <w:r>
        <w:rPr>
          <w:b/>
          <w:sz w:val="20"/>
        </w:rPr>
        <w:t xml:space="preserve">squalor ōris  m: </w:t>
      </w:r>
      <w:r>
        <w:rPr>
          <w:sz w:val="20"/>
        </w:rPr>
        <w:t>squalor, filth</w:t>
      </w:r>
    </w:p>
    <w:p w14:paraId="27536004" w14:textId="77777777" w:rsidR="00376410" w:rsidRDefault="00503F39">
      <w:pPr>
        <w:spacing w:after="0"/>
      </w:pPr>
      <w:r>
        <w:rPr>
          <w:b/>
          <w:sz w:val="20"/>
        </w:rPr>
        <w:t xml:space="preserve">subinde : </w:t>
      </w:r>
      <w:r>
        <w:rPr>
          <w:sz w:val="20"/>
        </w:rPr>
        <w:t>immediately after, thereupon, constantly, repeatedly</w:t>
      </w:r>
    </w:p>
    <w:p w14:paraId="44973D6A" w14:textId="77777777" w:rsidR="00376410" w:rsidRDefault="00503F39">
      <w:pPr>
        <w:spacing w:after="0"/>
      </w:pPr>
      <w:r>
        <w:rPr>
          <w:b/>
          <w:sz w:val="20"/>
        </w:rPr>
        <w:t xml:space="preserve">temeritas ātis : </w:t>
      </w:r>
      <w:r>
        <w:rPr>
          <w:sz w:val="20"/>
        </w:rPr>
        <w:t>rashness, temerity</w:t>
      </w:r>
    </w:p>
    <w:p w14:paraId="791BF2AE" w14:textId="77777777" w:rsidR="00376410" w:rsidRDefault="00503F39">
      <w:pPr>
        <w:spacing w:after="0"/>
      </w:pPr>
      <w:r>
        <w:rPr>
          <w:b/>
          <w:sz w:val="20"/>
        </w:rPr>
        <w:t xml:space="preserve">terror ōris  m: </w:t>
      </w:r>
      <w:r>
        <w:rPr>
          <w:sz w:val="20"/>
        </w:rPr>
        <w:t>terror, panic, alarm, fear</w:t>
      </w:r>
    </w:p>
    <w:p w14:paraId="403A01FC" w14:textId="77777777" w:rsidR="00376410" w:rsidRDefault="00503F39">
      <w:pPr>
        <w:spacing w:after="0"/>
      </w:pPr>
      <w:r>
        <w:rPr>
          <w:b/>
          <w:sz w:val="20"/>
        </w:rPr>
        <w:t>uncus2 a, um</w:t>
      </w:r>
      <w:r>
        <w:rPr>
          <w:b/>
          <w:sz w:val="20"/>
        </w:rPr>
        <w:t xml:space="preserve"> : </w:t>
      </w:r>
      <w:r>
        <w:rPr>
          <w:sz w:val="20"/>
        </w:rPr>
        <w:t>hook, barb, clamp, hook in neck used to drag condemned/executed criminals</w:t>
      </w:r>
    </w:p>
    <w:p w14:paraId="0C6AF54B" w14:textId="77777777" w:rsidR="00376410" w:rsidRDefault="00503F39">
      <w:pPr>
        <w:spacing w:after="0"/>
      </w:pPr>
      <w:r>
        <w:rPr>
          <w:b/>
          <w:sz w:val="20"/>
        </w:rPr>
        <w:t xml:space="preserve">vigeo ēre : </w:t>
      </w:r>
      <w:r>
        <w:rPr>
          <w:sz w:val="20"/>
        </w:rPr>
        <w:t>vigorous, active</w:t>
      </w:r>
    </w:p>
    <w:p w14:paraId="7E51026D" w14:textId="77777777" w:rsidR="00376410" w:rsidRDefault="00503F39">
      <w:pPr>
        <w:spacing w:after="0"/>
      </w:pPr>
      <w:r>
        <w:rPr>
          <w:b/>
          <w:sz w:val="20"/>
        </w:rPr>
        <w:t xml:space="preserve">vilis e : </w:t>
      </w:r>
      <w:r>
        <w:rPr>
          <w:sz w:val="20"/>
        </w:rPr>
        <w:t>cheap, common, mean, worthless</w:t>
      </w:r>
    </w:p>
    <w:p w14:paraId="04D71B0B" w14:textId="77777777" w:rsidR="00376410" w:rsidRDefault="00376410">
      <w:pPr>
        <w:sectPr w:rsidR="00376410">
          <w:type w:val="continuous"/>
          <w:pgSz w:w="12240" w:h="15840"/>
          <w:pgMar w:top="720" w:right="1080" w:bottom="720" w:left="1080" w:header="720" w:footer="720" w:gutter="0"/>
          <w:cols w:num="2" w:space="720"/>
          <w:docGrid w:linePitch="360"/>
        </w:sectPr>
      </w:pPr>
    </w:p>
    <w:p w14:paraId="4B3529D2" w14:textId="77777777" w:rsidR="00376410" w:rsidRDefault="00503F39">
      <w:r>
        <w:br w:type="page"/>
      </w:r>
    </w:p>
    <w:p w14:paraId="5192394D" w14:textId="77777777" w:rsidR="00376410" w:rsidRDefault="00503F39">
      <w:r>
        <w:rPr>
          <w:sz w:val="24"/>
        </w:rPr>
        <w:lastRenderedPageBreak/>
        <w:t>reseratae sunt insidiarum latebrae omnes, et Barbatio repente apparuit comes, qui sub eo do</w:t>
      </w:r>
      <w:r>
        <w:rPr>
          <w:sz w:val="24"/>
        </w:rPr>
        <w:t xml:space="preserve">mesticis praefuit, cum Apodemio agente in rebus milites ducens, quos beneficiis suis oppigneratos elegerat imperator certus nec praemiis nec miseratione ulla posse deflecti. 20. Iamque non umbratis fallaciis res agebatur, sed qua palatium est extra muros, </w:t>
      </w:r>
      <w:r>
        <w:rPr>
          <w:sz w:val="24"/>
        </w:rPr>
        <w:t>armatis omne circumdedit. ingressusque obscuro iam die, ablatis regiis indumentis Caesarem tunica texit et paludamento communi, eum post haec nihil passurum velut mandato principis iurandi crebritate confirmans et statim inquit exsurge et inopinum carpento</w:t>
      </w:r>
      <w:r>
        <w:rPr>
          <w:sz w:val="24"/>
        </w:rPr>
        <w:t xml:space="preserve"> privato inpositum ad Histriam duxit prope oppidum Polam, ubi quondam peremptum Constantini filium accepimus Crispum. 21. et cum ibi servaretur artissime terrore propinquantis exitii iam</w:t>
      </w:r>
    </w:p>
    <w:p w14:paraId="71AD1AE8" w14:textId="77777777" w:rsidR="00376410" w:rsidRDefault="00503F39">
      <w:pPr>
        <w:jc w:val="center"/>
      </w:pPr>
      <w:r>
        <w:t>———————————————————————————————————————</w:t>
      </w:r>
    </w:p>
    <w:p w14:paraId="18EE319E" w14:textId="77777777" w:rsidR="00376410" w:rsidRDefault="00376410">
      <w:pPr>
        <w:sectPr w:rsidR="00376410">
          <w:type w:val="continuous"/>
          <w:pgSz w:w="12240" w:h="15840"/>
          <w:pgMar w:top="720" w:right="1080" w:bottom="720" w:left="1080" w:header="720" w:footer="720" w:gutter="0"/>
          <w:cols w:space="720"/>
          <w:docGrid w:linePitch="360"/>
        </w:sectPr>
      </w:pPr>
    </w:p>
    <w:p w14:paraId="04F22D47" w14:textId="77777777" w:rsidR="00376410" w:rsidRDefault="00503F39">
      <w:pPr>
        <w:spacing w:after="0"/>
      </w:pPr>
      <w:r>
        <w:rPr>
          <w:b/>
          <w:sz w:val="20"/>
        </w:rPr>
        <w:t xml:space="preserve">artus1 a, um : </w:t>
      </w:r>
      <w:r>
        <w:rPr>
          <w:sz w:val="20"/>
        </w:rPr>
        <w:t>closely/tightly (bound/filled/holding), briefly, in a confined space, compactly</w:t>
      </w:r>
    </w:p>
    <w:p w14:paraId="59BFBD15" w14:textId="77777777" w:rsidR="00376410" w:rsidRDefault="00503F39">
      <w:pPr>
        <w:spacing w:after="0"/>
      </w:pPr>
      <w:r>
        <w:rPr>
          <w:b/>
          <w:sz w:val="20"/>
        </w:rPr>
        <w:t xml:space="preserve">carpentum i  n: </w:t>
      </w:r>
      <w:r>
        <w:rPr>
          <w:sz w:val="20"/>
        </w:rPr>
        <w:t>carriage (2-wheeled, covered for women), chariot (L+S), wagon/cart, barouche</w:t>
      </w:r>
    </w:p>
    <w:p w14:paraId="2BC5A2A0" w14:textId="77777777" w:rsidR="00376410" w:rsidRDefault="00503F39">
      <w:pPr>
        <w:spacing w:after="0"/>
      </w:pPr>
      <w:r>
        <w:rPr>
          <w:b/>
          <w:sz w:val="20"/>
        </w:rPr>
        <w:t xml:space="preserve">circumdo dĕdi, dătum, dăre : </w:t>
      </w:r>
      <w:r>
        <w:rPr>
          <w:sz w:val="20"/>
        </w:rPr>
        <w:t>give up/in, surrender, abandon/consign/</w:t>
      </w:r>
      <w:r>
        <w:rPr>
          <w:sz w:val="20"/>
        </w:rPr>
        <w:t>devote (to), yield, hand/deliver over</w:t>
      </w:r>
    </w:p>
    <w:p w14:paraId="57FC9F5A" w14:textId="77777777" w:rsidR="00376410" w:rsidRDefault="00503F39">
      <w:pPr>
        <w:spacing w:after="0"/>
      </w:pPr>
      <w:r>
        <w:rPr>
          <w:b/>
          <w:sz w:val="20"/>
        </w:rPr>
        <w:t xml:space="preserve">communio1 īvi or ii, ītum, 4 : </w:t>
      </w:r>
      <w:r>
        <w:rPr>
          <w:sz w:val="20"/>
        </w:rPr>
        <w:t>fortify strongly, entrench, barricade, strengthen, secure, reinforce</w:t>
      </w:r>
    </w:p>
    <w:p w14:paraId="117A27A0" w14:textId="77777777" w:rsidR="00376410" w:rsidRDefault="00503F39">
      <w:pPr>
        <w:spacing w:after="0"/>
      </w:pPr>
      <w:r>
        <w:rPr>
          <w:b/>
          <w:sz w:val="20"/>
        </w:rPr>
        <w:t xml:space="preserve">crebritas ātis  f: </w:t>
      </w:r>
      <w:r>
        <w:rPr>
          <w:sz w:val="20"/>
        </w:rPr>
        <w:t>frequency, closeness in succession/space/of parts/density, thickness (L+S)</w:t>
      </w:r>
    </w:p>
    <w:p w14:paraId="164ED622" w14:textId="77777777" w:rsidR="00376410" w:rsidRDefault="00503F39">
      <w:pPr>
        <w:spacing w:after="0"/>
      </w:pPr>
      <w:r>
        <w:rPr>
          <w:b/>
          <w:sz w:val="20"/>
        </w:rPr>
        <w:t xml:space="preserve">deflecto xi, xum, 3  n: </w:t>
      </w:r>
      <w:r>
        <w:rPr>
          <w:sz w:val="20"/>
        </w:rPr>
        <w:t>bend downwards, bend (bow), turn (aside), change course/direction of, deflect</w:t>
      </w:r>
    </w:p>
    <w:p w14:paraId="697981E2" w14:textId="77777777" w:rsidR="00376410" w:rsidRDefault="00503F39">
      <w:pPr>
        <w:spacing w:after="0"/>
      </w:pPr>
      <w:r>
        <w:rPr>
          <w:b/>
          <w:sz w:val="20"/>
        </w:rPr>
        <w:t xml:space="preserve">domesticus a, um : </w:t>
      </w:r>
      <w:r>
        <w:rPr>
          <w:sz w:val="20"/>
        </w:rPr>
        <w:t>domestics (pl.), those of the household</w:t>
      </w:r>
    </w:p>
    <w:p w14:paraId="7578A965" w14:textId="77777777" w:rsidR="00376410" w:rsidRDefault="00503F39">
      <w:pPr>
        <w:spacing w:after="0"/>
      </w:pPr>
      <w:r>
        <w:rPr>
          <w:b/>
          <w:sz w:val="20"/>
        </w:rPr>
        <w:t xml:space="preserve">exitium ii : </w:t>
      </w:r>
      <w:r>
        <w:rPr>
          <w:sz w:val="20"/>
        </w:rPr>
        <w:t>destruction, ruin, death, mischief</w:t>
      </w:r>
    </w:p>
    <w:p w14:paraId="31076FEB" w14:textId="77777777" w:rsidR="00376410" w:rsidRDefault="00503F39">
      <w:pPr>
        <w:spacing w:after="0"/>
      </w:pPr>
      <w:r>
        <w:rPr>
          <w:b/>
          <w:sz w:val="20"/>
        </w:rPr>
        <w:t xml:space="preserve">exsurgo surrexi, 3 : </w:t>
      </w:r>
      <w:r>
        <w:rPr>
          <w:sz w:val="20"/>
        </w:rPr>
        <w:t>bestir oneself/take action, swell/rise/move/extend</w:t>
      </w:r>
      <w:r>
        <w:rPr>
          <w:sz w:val="20"/>
        </w:rPr>
        <w:t xml:space="preserve"> up/out/to higher moral level</w:t>
      </w:r>
    </w:p>
    <w:p w14:paraId="055D5754" w14:textId="77777777" w:rsidR="00376410" w:rsidRDefault="00503F39">
      <w:pPr>
        <w:spacing w:after="0"/>
      </w:pPr>
      <w:r>
        <w:rPr>
          <w:b/>
          <w:sz w:val="20"/>
        </w:rPr>
        <w:t xml:space="preserve">extra : </w:t>
      </w:r>
      <w:r>
        <w:rPr>
          <w:sz w:val="20"/>
        </w:rPr>
        <w:t>outside</w:t>
      </w:r>
    </w:p>
    <w:p w14:paraId="68EBD388" w14:textId="77777777" w:rsidR="00376410" w:rsidRDefault="00503F39">
      <w:pPr>
        <w:spacing w:after="0"/>
      </w:pPr>
      <w:r>
        <w:rPr>
          <w:b/>
          <w:sz w:val="20"/>
        </w:rPr>
        <w:t xml:space="preserve">fallacia ae  f: </w:t>
      </w:r>
      <w:r>
        <w:rPr>
          <w:sz w:val="20"/>
        </w:rPr>
        <w:t>deceit, trick, stratagem, deceptive behavior or an instance of this</w:t>
      </w:r>
    </w:p>
    <w:p w14:paraId="3A1EF414" w14:textId="77777777" w:rsidR="00376410" w:rsidRDefault="00503F39">
      <w:pPr>
        <w:spacing w:after="0"/>
      </w:pPr>
      <w:r>
        <w:rPr>
          <w:b/>
          <w:sz w:val="20"/>
        </w:rPr>
        <w:t xml:space="preserve">indumentum i  n: </w:t>
      </w:r>
      <w:r>
        <w:rPr>
          <w:sz w:val="20"/>
        </w:rPr>
        <w:t>garment, robe, something put on, (mask, sauce)</w:t>
      </w:r>
    </w:p>
    <w:p w14:paraId="50867DC7" w14:textId="77777777" w:rsidR="00376410" w:rsidRDefault="00503F39">
      <w:pPr>
        <w:spacing w:after="0"/>
      </w:pPr>
      <w:r>
        <w:rPr>
          <w:b/>
          <w:sz w:val="20"/>
        </w:rPr>
        <w:t xml:space="preserve">ingredior essus 3 : </w:t>
      </w:r>
      <w:r>
        <w:rPr>
          <w:sz w:val="20"/>
        </w:rPr>
        <w:t>entry, going in/embarking on (topic/speech</w:t>
      </w:r>
      <w:r>
        <w:rPr>
          <w:sz w:val="20"/>
        </w:rPr>
        <w:t>), point of entry, approach, steps</w:t>
      </w:r>
    </w:p>
    <w:p w14:paraId="52942551" w14:textId="77777777" w:rsidR="00376410" w:rsidRDefault="00503F39">
      <w:pPr>
        <w:spacing w:after="0"/>
      </w:pPr>
      <w:r>
        <w:rPr>
          <w:b/>
          <w:sz w:val="20"/>
        </w:rPr>
        <w:t xml:space="preserve">inopinus a, um : </w:t>
      </w:r>
      <w:r>
        <w:rPr>
          <w:sz w:val="20"/>
        </w:rPr>
        <w:t>power, might, help, influence, resources/wealth (pl.)</w:t>
      </w:r>
    </w:p>
    <w:p w14:paraId="18686F17" w14:textId="77777777" w:rsidR="00376410" w:rsidRDefault="00503F39">
      <w:pPr>
        <w:spacing w:after="0"/>
      </w:pPr>
      <w:r>
        <w:rPr>
          <w:b/>
          <w:sz w:val="20"/>
        </w:rPr>
        <w:t xml:space="preserve">insidiaris : </w:t>
      </w:r>
      <w:r>
        <w:rPr>
          <w:sz w:val="20"/>
        </w:rPr>
        <w:t>ambush/ambuscade (pl.), plot, treachery, treacherous attack/device, trap/snare</w:t>
      </w:r>
    </w:p>
    <w:p w14:paraId="797A96F3" w14:textId="77777777" w:rsidR="00376410" w:rsidRDefault="00503F39">
      <w:pPr>
        <w:spacing w:after="0"/>
      </w:pPr>
      <w:r>
        <w:rPr>
          <w:b/>
          <w:sz w:val="20"/>
        </w:rPr>
        <w:t xml:space="preserve">latebra ae  f: </w:t>
      </w:r>
      <w:r>
        <w:rPr>
          <w:sz w:val="20"/>
        </w:rPr>
        <w:t xml:space="preserve">hiding place, retreat, lair, </w:t>
      </w:r>
      <w:r>
        <w:rPr>
          <w:sz w:val="20"/>
        </w:rPr>
        <w:t>subterfuge</w:t>
      </w:r>
    </w:p>
    <w:p w14:paraId="6EFDE10F" w14:textId="77777777" w:rsidR="00376410" w:rsidRDefault="00503F39">
      <w:pPr>
        <w:spacing w:after="0"/>
      </w:pPr>
      <w:r>
        <w:rPr>
          <w:b/>
          <w:sz w:val="20"/>
        </w:rPr>
        <w:t xml:space="preserve">miseratio ōnis  f: </w:t>
      </w:r>
      <w:r>
        <w:rPr>
          <w:sz w:val="20"/>
        </w:rPr>
        <w:t>pity, compassion</w:t>
      </w:r>
    </w:p>
    <w:p w14:paraId="1CAFF529" w14:textId="77777777" w:rsidR="00376410" w:rsidRDefault="00503F39">
      <w:pPr>
        <w:spacing w:after="0"/>
      </w:pPr>
      <w:r>
        <w:rPr>
          <w:b/>
          <w:sz w:val="20"/>
        </w:rPr>
        <w:t xml:space="preserve">obscurum : </w:t>
      </w:r>
      <w:r>
        <w:rPr>
          <w:sz w:val="20"/>
        </w:rPr>
        <w:t>darken, obscure, conceal, make indistinct, cause to be forgotten</w:t>
      </w:r>
    </w:p>
    <w:p w14:paraId="255CF159" w14:textId="77777777" w:rsidR="00376410" w:rsidRDefault="00503F39">
      <w:pPr>
        <w:spacing w:after="0"/>
      </w:pPr>
      <w:r>
        <w:rPr>
          <w:b/>
          <w:sz w:val="20"/>
        </w:rPr>
        <w:t xml:space="preserve">palatium : </w:t>
      </w:r>
      <w:r>
        <w:rPr>
          <w:sz w:val="20"/>
        </w:rPr>
        <w:t>palate, sense of taste</w:t>
      </w:r>
    </w:p>
    <w:p w14:paraId="79A3B9CC" w14:textId="77777777" w:rsidR="00376410" w:rsidRDefault="00503F39">
      <w:pPr>
        <w:spacing w:after="0"/>
      </w:pPr>
      <w:r>
        <w:rPr>
          <w:b/>
          <w:sz w:val="20"/>
        </w:rPr>
        <w:t xml:space="preserve">paludamentum i  n: </w:t>
      </w:r>
      <w:r>
        <w:rPr>
          <w:sz w:val="20"/>
        </w:rPr>
        <w:t>general's cloak, of scarlet color</w:t>
      </w:r>
    </w:p>
    <w:p w14:paraId="191BB87B" w14:textId="77777777" w:rsidR="00376410" w:rsidRDefault="00503F39">
      <w:pPr>
        <w:spacing w:after="0"/>
      </w:pPr>
      <w:r>
        <w:rPr>
          <w:b/>
          <w:sz w:val="20"/>
        </w:rPr>
        <w:t xml:space="preserve">per-emo : </w:t>
      </w:r>
      <w:r>
        <w:rPr>
          <w:sz w:val="20"/>
        </w:rPr>
        <w:t>buy, gain, acquire, obtain</w:t>
      </w:r>
    </w:p>
    <w:p w14:paraId="5780F36A" w14:textId="77777777" w:rsidR="00376410" w:rsidRDefault="00503F39">
      <w:pPr>
        <w:spacing w:after="0"/>
      </w:pPr>
      <w:r>
        <w:rPr>
          <w:b/>
          <w:sz w:val="20"/>
        </w:rPr>
        <w:t>praesum f</w:t>
      </w:r>
      <w:r>
        <w:rPr>
          <w:b/>
          <w:sz w:val="20"/>
        </w:rPr>
        <w:t xml:space="preserve">ūi, esse : </w:t>
      </w:r>
      <w:r>
        <w:rPr>
          <w:sz w:val="20"/>
        </w:rPr>
        <w:t>be in charge/control/head (of) (w/DAT), take the lead (in), be present (at)</w:t>
      </w:r>
    </w:p>
    <w:p w14:paraId="09071436" w14:textId="77777777" w:rsidR="00376410" w:rsidRDefault="00503F39">
      <w:pPr>
        <w:spacing w:after="0"/>
      </w:pPr>
      <w:r>
        <w:rPr>
          <w:b/>
          <w:sz w:val="20"/>
        </w:rPr>
        <w:t xml:space="preserve">propinquo āvi, ātum, 1  n: </w:t>
      </w:r>
      <w:r>
        <w:rPr>
          <w:sz w:val="20"/>
        </w:rPr>
        <w:t>bring near, draw near</w:t>
      </w:r>
    </w:p>
    <w:p w14:paraId="6F9F01E7" w14:textId="77777777" w:rsidR="00376410" w:rsidRDefault="00503F39">
      <w:pPr>
        <w:spacing w:after="0"/>
      </w:pPr>
      <w:r>
        <w:rPr>
          <w:b/>
          <w:sz w:val="20"/>
        </w:rPr>
        <w:t xml:space="preserve">repens : </w:t>
      </w:r>
      <w:r>
        <w:rPr>
          <w:sz w:val="20"/>
        </w:rPr>
        <w:t>suddenly, unexpectedly</w:t>
      </w:r>
    </w:p>
    <w:p w14:paraId="4218F427" w14:textId="77777777" w:rsidR="00376410" w:rsidRDefault="00503F39">
      <w:pPr>
        <w:spacing w:after="0"/>
      </w:pPr>
      <w:r>
        <w:rPr>
          <w:b/>
          <w:sz w:val="20"/>
        </w:rPr>
        <w:t xml:space="preserve">terror ōris  m: </w:t>
      </w:r>
      <w:r>
        <w:rPr>
          <w:sz w:val="20"/>
        </w:rPr>
        <w:t>terror, panic, alarm, fear</w:t>
      </w:r>
    </w:p>
    <w:p w14:paraId="525B521C" w14:textId="77777777" w:rsidR="00376410" w:rsidRDefault="00503F39">
      <w:pPr>
        <w:spacing w:after="0"/>
      </w:pPr>
      <w:r>
        <w:rPr>
          <w:b/>
          <w:sz w:val="20"/>
        </w:rPr>
        <w:t xml:space="preserve">tunica ae  f: </w:t>
      </w:r>
      <w:r>
        <w:rPr>
          <w:sz w:val="20"/>
        </w:rPr>
        <w:t>undergarment, shirt,tunic</w:t>
      </w:r>
    </w:p>
    <w:p w14:paraId="1469E320" w14:textId="77777777" w:rsidR="00376410" w:rsidRDefault="00503F39">
      <w:pPr>
        <w:spacing w:after="0"/>
      </w:pPr>
      <w:r>
        <w:rPr>
          <w:b/>
          <w:sz w:val="20"/>
        </w:rPr>
        <w:t>umbra</w:t>
      </w:r>
      <w:r>
        <w:rPr>
          <w:b/>
          <w:sz w:val="20"/>
        </w:rPr>
        <w:t xml:space="preserve">tis : </w:t>
      </w:r>
      <w:r>
        <w:rPr>
          <w:sz w:val="20"/>
        </w:rPr>
        <w:t>cast a shadow on, shade</w:t>
      </w:r>
    </w:p>
    <w:p w14:paraId="3D3B0C21" w14:textId="77777777" w:rsidR="00376410" w:rsidRDefault="00376410">
      <w:pPr>
        <w:sectPr w:rsidR="00376410">
          <w:type w:val="continuous"/>
          <w:pgSz w:w="12240" w:h="15840"/>
          <w:pgMar w:top="720" w:right="1080" w:bottom="720" w:left="1080" w:header="720" w:footer="720" w:gutter="0"/>
          <w:cols w:num="2" w:space="720"/>
          <w:docGrid w:linePitch="360"/>
        </w:sectPr>
      </w:pPr>
    </w:p>
    <w:p w14:paraId="1D4D2F19" w14:textId="77777777" w:rsidR="00376410" w:rsidRDefault="00503F39">
      <w:r>
        <w:br w:type="page"/>
      </w:r>
    </w:p>
    <w:p w14:paraId="35149525" w14:textId="77777777" w:rsidR="00376410" w:rsidRDefault="00503F39">
      <w:r>
        <w:rPr>
          <w:sz w:val="24"/>
        </w:rPr>
        <w:lastRenderedPageBreak/>
        <w:t xml:space="preserve">praesepultus, accurrit Eusebius cubiculi tunc praepositus Pentadiusque notarius et Mallobaudes armaturarum tribunus iussu imperatoris conpulsuri eum singillatim docere, quam ob causam quemque apud </w:t>
      </w:r>
      <w:r>
        <w:rPr>
          <w:sz w:val="24"/>
        </w:rPr>
        <w:t>Antiochiam necatorum iusserat trucidari. 22. ad quae Adrasteo pallore perfusus hactenus valuit loqui, quod plerosque incitante coniuge iugulaverit Constantina, ignorans profecto Alexandrum Magnum urgenti matri ut occideret quendam insontem, et dictitanti s</w:t>
      </w:r>
      <w:r>
        <w:rPr>
          <w:sz w:val="24"/>
        </w:rPr>
        <w:t xml:space="preserve">pe impetrandi postea quae vellet eum se per novem menses utero portasse praegnantem, ita respondisse prudenter aliam, parens optima, posce mercedem; hominis enim salus beneficio nullo pensatur. 23. quo conperto inrevocabili ira princeps percitus et dolore </w:t>
      </w:r>
      <w:r>
        <w:rPr>
          <w:sz w:val="24"/>
        </w:rPr>
        <w:t>fiduciam omnem fundandae securitatis in eodem posuit abolendo. et misso Sereniano, quem in crimen maiestatis vocatum praestigiis quibusdam absolutum ess</w:t>
      </w:r>
    </w:p>
    <w:p w14:paraId="71AA75B8" w14:textId="77777777" w:rsidR="00376410" w:rsidRDefault="00503F39">
      <w:pPr>
        <w:jc w:val="center"/>
      </w:pPr>
      <w:r>
        <w:t>———————————————————————————————————————</w:t>
      </w:r>
    </w:p>
    <w:p w14:paraId="33730669" w14:textId="77777777" w:rsidR="00376410" w:rsidRDefault="00376410">
      <w:pPr>
        <w:sectPr w:rsidR="00376410">
          <w:type w:val="continuous"/>
          <w:pgSz w:w="12240" w:h="15840"/>
          <w:pgMar w:top="720" w:right="1080" w:bottom="720" w:left="1080" w:header="720" w:footer="720" w:gutter="0"/>
          <w:cols w:space="720"/>
          <w:docGrid w:linePitch="360"/>
        </w:sectPr>
      </w:pPr>
    </w:p>
    <w:p w14:paraId="5EC9B9A4" w14:textId="77777777" w:rsidR="00376410" w:rsidRDefault="00503F39">
      <w:pPr>
        <w:spacing w:after="0"/>
      </w:pPr>
      <w:r>
        <w:rPr>
          <w:b/>
          <w:sz w:val="20"/>
        </w:rPr>
        <w:t xml:space="preserve">Alexander dri  m: </w:t>
      </w:r>
      <w:r>
        <w:rPr>
          <w:sz w:val="20"/>
        </w:rPr>
        <w:t>Alexander, (common Greek name),</w:t>
      </w:r>
      <w:r>
        <w:rPr>
          <w:sz w:val="20"/>
        </w:rPr>
        <w:t xml:space="preserve"> (Alexander the Great - Macedonian king/general)</w:t>
      </w:r>
    </w:p>
    <w:p w14:paraId="7BE3BE10" w14:textId="77777777" w:rsidR="00376410" w:rsidRDefault="00503F39">
      <w:pPr>
        <w:spacing w:after="0"/>
      </w:pPr>
      <w:r>
        <w:rPr>
          <w:b/>
          <w:sz w:val="20"/>
        </w:rPr>
        <w:t xml:space="preserve">Antiochea ae  f: </w:t>
      </w:r>
      <w:r>
        <w:rPr>
          <w:sz w:val="20"/>
        </w:rPr>
        <w:t>Antioch, (city in Roman Syria/modern Turkey)</w:t>
      </w:r>
    </w:p>
    <w:p w14:paraId="6AFF64D2" w14:textId="77777777" w:rsidR="00376410" w:rsidRDefault="00503F39">
      <w:pPr>
        <w:spacing w:after="0"/>
      </w:pPr>
      <w:r>
        <w:rPr>
          <w:b/>
          <w:sz w:val="20"/>
        </w:rPr>
        <w:t xml:space="preserve">Constantina ae  f: </w:t>
      </w:r>
      <w:r>
        <w:rPr>
          <w:sz w:val="20"/>
        </w:rPr>
        <w:t>Constantine, (Emperor Constantine I 306-337, II 337-340, III 407-411)</w:t>
      </w:r>
    </w:p>
    <w:p w14:paraId="62CBB39D" w14:textId="77777777" w:rsidR="00376410" w:rsidRDefault="00503F39">
      <w:pPr>
        <w:spacing w:after="0"/>
      </w:pPr>
      <w:r>
        <w:rPr>
          <w:b/>
          <w:sz w:val="20"/>
        </w:rPr>
        <w:t xml:space="preserve">Eusebius ii  m: </w:t>
      </w:r>
      <w:r>
        <w:rPr>
          <w:sz w:val="20"/>
        </w:rPr>
        <w:t xml:space="preserve">Eusebius, (Bishop of Caesarea, 260-341, </w:t>
      </w:r>
      <w:r>
        <w:rPr>
          <w:sz w:val="20"/>
        </w:rPr>
        <w:t>"Historia Ecclesiatica"), (Pope 310)</w:t>
      </w:r>
    </w:p>
    <w:p w14:paraId="3BB67A75" w14:textId="77777777" w:rsidR="00376410" w:rsidRDefault="00503F39">
      <w:pPr>
        <w:spacing w:after="0"/>
      </w:pPr>
      <w:r>
        <w:rPr>
          <w:b/>
          <w:sz w:val="20"/>
        </w:rPr>
        <w:t xml:space="preserve">aboleo ēvi : </w:t>
      </w:r>
      <w:r>
        <w:rPr>
          <w:sz w:val="20"/>
        </w:rPr>
        <w:t>destroy, efface, obliterate, kill, banish, dispel, put end to. abolish, rescind</w:t>
      </w:r>
    </w:p>
    <w:p w14:paraId="6284ADF9" w14:textId="77777777" w:rsidR="00376410" w:rsidRDefault="00503F39">
      <w:pPr>
        <w:spacing w:after="0"/>
      </w:pPr>
      <w:r>
        <w:rPr>
          <w:b/>
          <w:sz w:val="20"/>
        </w:rPr>
        <w:t xml:space="preserve">accurro cŭcurri and curri, cursum, 3 : </w:t>
      </w:r>
      <w:r>
        <w:rPr>
          <w:sz w:val="20"/>
        </w:rPr>
        <w:t>run/hasten to (help), come/rush up (inanim subj.), charge, rush to attack</w:t>
      </w:r>
    </w:p>
    <w:p w14:paraId="171310A3" w14:textId="77777777" w:rsidR="00376410" w:rsidRDefault="00503F39">
      <w:pPr>
        <w:spacing w:after="0"/>
      </w:pPr>
      <w:r>
        <w:rPr>
          <w:b/>
          <w:sz w:val="20"/>
        </w:rPr>
        <w:t>armaturaris :</w:t>
      </w:r>
      <w:r>
        <w:rPr>
          <w:b/>
          <w:sz w:val="20"/>
        </w:rPr>
        <w:t xml:space="preserve"> </w:t>
      </w:r>
      <w:r>
        <w:rPr>
          <w:sz w:val="20"/>
        </w:rPr>
        <w:t>equipment, armor, troop (of gladiators), [levis ~ pedites =&gt; light infantry]</w:t>
      </w:r>
    </w:p>
    <w:p w14:paraId="5171F543" w14:textId="77777777" w:rsidR="00376410" w:rsidRDefault="00503F39">
      <w:pPr>
        <w:spacing w:after="0"/>
      </w:pPr>
      <w:r>
        <w:rPr>
          <w:b/>
          <w:sz w:val="20"/>
        </w:rPr>
        <w:t xml:space="preserve">conperto : </w:t>
      </w:r>
      <w:r>
        <w:rPr>
          <w:sz w:val="20"/>
        </w:rPr>
        <w:t>learn/discover/find (by investigation), verify/know for certain, find guilty</w:t>
      </w:r>
    </w:p>
    <w:p w14:paraId="1BDAE016" w14:textId="77777777" w:rsidR="00376410" w:rsidRDefault="00503F39">
      <w:pPr>
        <w:spacing w:after="0"/>
      </w:pPr>
      <w:r>
        <w:rPr>
          <w:b/>
          <w:sz w:val="20"/>
        </w:rPr>
        <w:t xml:space="preserve">cubiculum i  n: </w:t>
      </w:r>
      <w:r>
        <w:rPr>
          <w:sz w:val="20"/>
        </w:rPr>
        <w:t>bedroom, sleeping chamber/apartment/suite, (as scene of marital/other sex)</w:t>
      </w:r>
    </w:p>
    <w:p w14:paraId="36D3702E" w14:textId="77777777" w:rsidR="00376410" w:rsidRDefault="00503F39">
      <w:pPr>
        <w:spacing w:after="0"/>
      </w:pPr>
      <w:r>
        <w:rPr>
          <w:b/>
          <w:sz w:val="20"/>
        </w:rPr>
        <w:t xml:space="preserve">dictitanti : </w:t>
      </w:r>
      <w:r>
        <w:rPr>
          <w:sz w:val="20"/>
        </w:rPr>
        <w:t>repeat, persist in saying, keep on saying/speaking of, say/plead/call often</w:t>
      </w:r>
    </w:p>
    <w:p w14:paraId="6883536C" w14:textId="77777777" w:rsidR="00376410" w:rsidRDefault="00503F39">
      <w:pPr>
        <w:spacing w:after="0"/>
      </w:pPr>
      <w:r>
        <w:rPr>
          <w:b/>
          <w:sz w:val="20"/>
        </w:rPr>
        <w:t xml:space="preserve">fiducia ae  f: </w:t>
      </w:r>
      <w:r>
        <w:rPr>
          <w:sz w:val="20"/>
        </w:rPr>
        <w:t>trust, confidence, faith, reliance, courage</w:t>
      </w:r>
    </w:p>
    <w:p w14:paraId="112457B7" w14:textId="77777777" w:rsidR="00376410" w:rsidRDefault="00503F39">
      <w:pPr>
        <w:spacing w:after="0"/>
      </w:pPr>
      <w:r>
        <w:rPr>
          <w:b/>
          <w:sz w:val="20"/>
        </w:rPr>
        <w:t xml:space="preserve">fundandae : </w:t>
      </w:r>
      <w:r>
        <w:rPr>
          <w:sz w:val="20"/>
        </w:rPr>
        <w:t>establish, found, begin, lay the bottom, lay a foundation, confirm</w:t>
      </w:r>
    </w:p>
    <w:p w14:paraId="3A45B629" w14:textId="77777777" w:rsidR="00376410" w:rsidRDefault="00503F39">
      <w:pPr>
        <w:spacing w:after="0"/>
      </w:pPr>
      <w:r>
        <w:rPr>
          <w:b/>
          <w:sz w:val="20"/>
        </w:rPr>
        <w:t xml:space="preserve">hactenus : </w:t>
      </w:r>
      <w:r>
        <w:rPr>
          <w:sz w:val="20"/>
        </w:rPr>
        <w:t>as far as this, t</w:t>
      </w:r>
      <w:r>
        <w:rPr>
          <w:sz w:val="20"/>
        </w:rPr>
        <w:t>o this place/point/time/extent, thus far, til now, hitherto</w:t>
      </w:r>
    </w:p>
    <w:p w14:paraId="1F6A22F4" w14:textId="77777777" w:rsidR="00376410" w:rsidRDefault="00503F39">
      <w:pPr>
        <w:spacing w:after="0"/>
      </w:pPr>
      <w:r>
        <w:rPr>
          <w:b/>
          <w:sz w:val="20"/>
        </w:rPr>
        <w:t xml:space="preserve">impetro āvi, ātum, 1 : </w:t>
      </w:r>
      <w:r>
        <w:rPr>
          <w:sz w:val="20"/>
        </w:rPr>
        <w:t>obtain/procure (by asking/request/entreaty), succeed/achieve/be granted, obtain</w:t>
      </w:r>
    </w:p>
    <w:p w14:paraId="45CBBF3C" w14:textId="77777777" w:rsidR="00376410" w:rsidRDefault="00503F39">
      <w:pPr>
        <w:spacing w:after="0"/>
      </w:pPr>
      <w:r>
        <w:rPr>
          <w:b/>
          <w:sz w:val="20"/>
        </w:rPr>
        <w:t xml:space="preserve">incito āvi, ātum, 1 : </w:t>
      </w:r>
      <w:r>
        <w:rPr>
          <w:sz w:val="20"/>
        </w:rPr>
        <w:t>enrage, urge on, inspire, arouse</w:t>
      </w:r>
    </w:p>
    <w:p w14:paraId="34743D69" w14:textId="77777777" w:rsidR="00376410" w:rsidRDefault="00503F39">
      <w:pPr>
        <w:spacing w:after="0"/>
      </w:pPr>
      <w:r>
        <w:rPr>
          <w:b/>
          <w:sz w:val="20"/>
        </w:rPr>
        <w:t xml:space="preserve">inrevocabilis : </w:t>
      </w:r>
      <w:r>
        <w:rPr>
          <w:sz w:val="20"/>
        </w:rPr>
        <w:t>irrevocable/unalterabl</w:t>
      </w:r>
      <w:r>
        <w:rPr>
          <w:sz w:val="20"/>
        </w:rPr>
        <w:t>e, that can't be summoned/held/drawn back/undone/reversed</w:t>
      </w:r>
    </w:p>
    <w:p w14:paraId="6A64AC19" w14:textId="77777777" w:rsidR="00376410" w:rsidRDefault="00503F39">
      <w:pPr>
        <w:spacing w:after="0"/>
      </w:pPr>
      <w:r>
        <w:rPr>
          <w:b/>
          <w:sz w:val="20"/>
        </w:rPr>
        <w:t xml:space="preserve">insons ntis : </w:t>
      </w:r>
      <w:r>
        <w:rPr>
          <w:sz w:val="20"/>
        </w:rPr>
        <w:t>guiltless, innocent, harmless</w:t>
      </w:r>
    </w:p>
    <w:p w14:paraId="332B3BCF" w14:textId="77777777" w:rsidR="00376410" w:rsidRDefault="00503F39">
      <w:pPr>
        <w:spacing w:after="0"/>
      </w:pPr>
      <w:r>
        <w:rPr>
          <w:b/>
          <w:sz w:val="20"/>
        </w:rPr>
        <w:t xml:space="preserve">merces : </w:t>
      </w:r>
      <w:r>
        <w:rPr>
          <w:sz w:val="20"/>
        </w:rPr>
        <w:t>commodity, merchandise (pl.), goods</w:t>
      </w:r>
    </w:p>
    <w:p w14:paraId="1CA2504A" w14:textId="77777777" w:rsidR="00376410" w:rsidRDefault="00503F39">
      <w:pPr>
        <w:spacing w:after="0"/>
      </w:pPr>
      <w:r>
        <w:rPr>
          <w:b/>
          <w:sz w:val="20"/>
        </w:rPr>
        <w:t xml:space="preserve">notarius a, um : </w:t>
      </w:r>
      <w:r>
        <w:rPr>
          <w:sz w:val="20"/>
        </w:rPr>
        <w:t>notary</w:t>
      </w:r>
    </w:p>
    <w:p w14:paraId="19EEE36D" w14:textId="77777777" w:rsidR="00376410" w:rsidRDefault="00503F39">
      <w:pPr>
        <w:spacing w:after="0"/>
      </w:pPr>
      <w:r>
        <w:rPr>
          <w:b/>
          <w:sz w:val="20"/>
        </w:rPr>
        <w:t xml:space="preserve">pallor ōris  m: </w:t>
      </w:r>
      <w:r>
        <w:rPr>
          <w:sz w:val="20"/>
        </w:rPr>
        <w:t>wanness, paleness of complexion, pallidness</w:t>
      </w:r>
    </w:p>
    <w:p w14:paraId="7C979D71" w14:textId="77777777" w:rsidR="00376410" w:rsidRDefault="00503F39">
      <w:pPr>
        <w:spacing w:after="0"/>
      </w:pPr>
      <w:r>
        <w:rPr>
          <w:b/>
          <w:sz w:val="20"/>
        </w:rPr>
        <w:t xml:space="preserve">penso āvi, ātum, 1 : </w:t>
      </w:r>
      <w:r>
        <w:rPr>
          <w:sz w:val="20"/>
        </w:rPr>
        <w:t>weigh (out), pay/punish for, counterbalance, compensate, ponder, examine</w:t>
      </w:r>
    </w:p>
    <w:p w14:paraId="5F7FF7E0" w14:textId="77777777" w:rsidR="00376410" w:rsidRDefault="00503F39">
      <w:pPr>
        <w:spacing w:after="0"/>
      </w:pPr>
      <w:r>
        <w:rPr>
          <w:b/>
          <w:sz w:val="20"/>
        </w:rPr>
        <w:t xml:space="preserve">perfundo fūdi, fūsum, 3 : </w:t>
      </w:r>
      <w:r>
        <w:rPr>
          <w:sz w:val="20"/>
        </w:rPr>
        <w:t>spindle, (e.g., of the Fates)</w:t>
      </w:r>
    </w:p>
    <w:p w14:paraId="4B554815" w14:textId="77777777" w:rsidR="00376410" w:rsidRDefault="00503F39">
      <w:pPr>
        <w:spacing w:after="0"/>
      </w:pPr>
      <w:r>
        <w:rPr>
          <w:b/>
          <w:sz w:val="20"/>
        </w:rPr>
        <w:t xml:space="preserve">plerus a, um : </w:t>
      </w:r>
      <w:r>
        <w:rPr>
          <w:sz w:val="20"/>
        </w:rPr>
        <w:t>multiply by X (only with numerical prefix), X-tuple, increase X fold</w:t>
      </w:r>
    </w:p>
    <w:p w14:paraId="21BB2333" w14:textId="77777777" w:rsidR="00376410" w:rsidRDefault="00503F39">
      <w:pPr>
        <w:spacing w:after="0"/>
      </w:pPr>
      <w:r>
        <w:rPr>
          <w:b/>
          <w:sz w:val="20"/>
        </w:rPr>
        <w:t xml:space="preserve">praegno āre, 1 : </w:t>
      </w:r>
      <w:r>
        <w:rPr>
          <w:sz w:val="20"/>
        </w:rPr>
        <w:t xml:space="preserve">with </w:t>
      </w:r>
      <w:r>
        <w:rPr>
          <w:sz w:val="20"/>
        </w:rPr>
        <w:t>child, pregnant</w:t>
      </w:r>
    </w:p>
    <w:p w14:paraId="23421FA4" w14:textId="77777777" w:rsidR="00376410" w:rsidRDefault="00503F39">
      <w:pPr>
        <w:spacing w:after="0"/>
      </w:pPr>
      <w:r>
        <w:rPr>
          <w:b/>
          <w:sz w:val="20"/>
        </w:rPr>
        <w:t xml:space="preserve">praepono pŏsui, pŏsĭtum, 3 : </w:t>
      </w:r>
      <w:r>
        <w:rPr>
          <w:sz w:val="20"/>
        </w:rPr>
        <w:t>overseer, commander</w:t>
      </w:r>
    </w:p>
    <w:p w14:paraId="3AC48E53" w14:textId="77777777" w:rsidR="00376410" w:rsidRDefault="00503F39">
      <w:pPr>
        <w:spacing w:after="0"/>
      </w:pPr>
      <w:r>
        <w:rPr>
          <w:b/>
          <w:sz w:val="20"/>
        </w:rPr>
        <w:t xml:space="preserve">praestigiae ārum : </w:t>
      </w:r>
      <w:r>
        <w:rPr>
          <w:sz w:val="20"/>
        </w:rPr>
        <w:t>deception (pl.), illusion, tricks, action to deceive/hoodwink, juggling (L+S)</w:t>
      </w:r>
    </w:p>
    <w:p w14:paraId="2194E563" w14:textId="77777777" w:rsidR="00376410" w:rsidRDefault="00503F39">
      <w:pPr>
        <w:spacing w:after="0"/>
      </w:pPr>
      <w:r>
        <w:rPr>
          <w:b/>
          <w:sz w:val="20"/>
        </w:rPr>
        <w:t xml:space="preserve">prudens entis : </w:t>
      </w:r>
      <w:r>
        <w:rPr>
          <w:sz w:val="20"/>
        </w:rPr>
        <w:t>wisely, discreetly, sensibly, prudently</w:t>
      </w:r>
    </w:p>
    <w:p w14:paraId="6830DBA2" w14:textId="77777777" w:rsidR="00376410" w:rsidRDefault="00503F39">
      <w:pPr>
        <w:spacing w:after="0"/>
      </w:pPr>
      <w:r>
        <w:rPr>
          <w:b/>
          <w:sz w:val="20"/>
        </w:rPr>
        <w:t xml:space="preserve">securitas ātis  f: </w:t>
      </w:r>
      <w:r>
        <w:rPr>
          <w:sz w:val="20"/>
        </w:rPr>
        <w:t xml:space="preserve">freedom from </w:t>
      </w:r>
      <w:r>
        <w:rPr>
          <w:sz w:val="20"/>
        </w:rPr>
        <w:t>care, carelessness, safety, security</w:t>
      </w:r>
    </w:p>
    <w:p w14:paraId="3566B96F" w14:textId="77777777" w:rsidR="00376410" w:rsidRDefault="00503F39">
      <w:pPr>
        <w:spacing w:after="0"/>
      </w:pPr>
      <w:r>
        <w:rPr>
          <w:b/>
          <w:sz w:val="20"/>
        </w:rPr>
        <w:t xml:space="preserve">singillatim : </w:t>
      </w:r>
      <w:r>
        <w:rPr>
          <w:sz w:val="20"/>
        </w:rPr>
        <w:t>one by one, singly, separately</w:t>
      </w:r>
    </w:p>
    <w:p w14:paraId="40E49A29" w14:textId="77777777" w:rsidR="00376410" w:rsidRDefault="00503F39">
      <w:pPr>
        <w:spacing w:after="0"/>
      </w:pPr>
      <w:r>
        <w:rPr>
          <w:b/>
          <w:sz w:val="20"/>
        </w:rPr>
        <w:t xml:space="preserve">trucido āvi, ātum, 1 : </w:t>
      </w:r>
      <w:r>
        <w:rPr>
          <w:sz w:val="20"/>
        </w:rPr>
        <w:t>slaughter, butcher, massacre</w:t>
      </w:r>
    </w:p>
    <w:p w14:paraId="1CFAF1A3" w14:textId="77777777" w:rsidR="00376410" w:rsidRDefault="00503F39">
      <w:pPr>
        <w:spacing w:after="0"/>
      </w:pPr>
      <w:r>
        <w:rPr>
          <w:b/>
          <w:sz w:val="20"/>
        </w:rPr>
        <w:t xml:space="preserve">uterus i  m: </w:t>
      </w:r>
      <w:r>
        <w:rPr>
          <w:sz w:val="20"/>
        </w:rPr>
        <w:t>womb, belly, abdomen</w:t>
      </w:r>
    </w:p>
    <w:p w14:paraId="6214AC6A" w14:textId="77777777" w:rsidR="00376410" w:rsidRDefault="00376410">
      <w:pPr>
        <w:sectPr w:rsidR="00376410">
          <w:type w:val="continuous"/>
          <w:pgSz w:w="12240" w:h="15840"/>
          <w:pgMar w:top="720" w:right="1080" w:bottom="720" w:left="1080" w:header="720" w:footer="720" w:gutter="0"/>
          <w:cols w:num="2" w:space="720"/>
          <w:docGrid w:linePitch="360"/>
        </w:sectPr>
      </w:pPr>
    </w:p>
    <w:p w14:paraId="4E27532C" w14:textId="77777777" w:rsidR="00376410" w:rsidRDefault="00503F39">
      <w:r>
        <w:br w:type="page"/>
      </w:r>
    </w:p>
    <w:p w14:paraId="55AE91B4" w14:textId="77777777" w:rsidR="00376410" w:rsidRDefault="00503F39">
      <w:r>
        <w:rPr>
          <w:sz w:val="24"/>
        </w:rPr>
        <w:lastRenderedPageBreak/>
        <w:t xml:space="preserve">supra monstravimus, Pentadio quin etiam notario et Apodemio agente in </w:t>
      </w:r>
      <w:r>
        <w:rPr>
          <w:sz w:val="24"/>
        </w:rPr>
        <w:t>rebus, eum capitali supplicio destinavit, et ita conligatis manibus in modum noxii cuiusdam latronis cervice abscisa ereptaque vultus et capitis dignitate cadaver est relictum informe paulo ante urbibus et provinciis formidatum. 24. sed vigilavit utrubique</w:t>
      </w:r>
      <w:r>
        <w:rPr>
          <w:sz w:val="24"/>
        </w:rPr>
        <w:t xml:space="preserve"> superni numinis aequitas. nam et Gallum actus oppressere crudeles, et non diu postea ambo cruciabili morte absumpti sunt, qui eum licet nocentem blandius palpantes periuriis ad usque plagas perduxere letales. quorum Scudilo destillatione iecoris pulmones </w:t>
      </w:r>
      <w:r>
        <w:rPr>
          <w:sz w:val="24"/>
        </w:rPr>
        <w:t>vomitans interiit, Barbatio, qui in eum iam diu falsa conposuerat crimina, cum ex magisterio peditum altius niti quorundam susurris incusaretur, damnatus extincti per fallacias Caesaris manibus inlacrimoso obitu parentavit</w:t>
      </w:r>
    </w:p>
    <w:p w14:paraId="2518949D" w14:textId="77777777" w:rsidR="00376410" w:rsidRDefault="00503F39">
      <w:pPr>
        <w:jc w:val="center"/>
      </w:pPr>
      <w:r>
        <w:t>—————————————————————————————————</w:t>
      </w:r>
      <w:r>
        <w:t>——————</w:t>
      </w:r>
    </w:p>
    <w:p w14:paraId="3B0A05EE" w14:textId="77777777" w:rsidR="00376410" w:rsidRDefault="00376410">
      <w:pPr>
        <w:sectPr w:rsidR="00376410">
          <w:type w:val="continuous"/>
          <w:pgSz w:w="12240" w:h="15840"/>
          <w:pgMar w:top="720" w:right="1080" w:bottom="720" w:left="1080" w:header="720" w:footer="720" w:gutter="0"/>
          <w:cols w:space="720"/>
          <w:docGrid w:linePitch="360"/>
        </w:sectPr>
      </w:pPr>
    </w:p>
    <w:p w14:paraId="0A924C76" w14:textId="77777777" w:rsidR="00376410" w:rsidRDefault="00503F39">
      <w:pPr>
        <w:spacing w:after="0"/>
      </w:pPr>
      <w:r>
        <w:rPr>
          <w:b/>
          <w:sz w:val="20"/>
        </w:rPr>
        <w:t xml:space="preserve">absumo mpsi, mptum : </w:t>
      </w:r>
      <w:r>
        <w:rPr>
          <w:sz w:val="20"/>
        </w:rPr>
        <w:t>spend, waste, squander, use up, take up (time), consume, exhaust, wear out</w:t>
      </w:r>
    </w:p>
    <w:p w14:paraId="298C0BE8" w14:textId="77777777" w:rsidR="00376410" w:rsidRDefault="00503F39">
      <w:pPr>
        <w:spacing w:after="0"/>
      </w:pPr>
      <w:r>
        <w:rPr>
          <w:b/>
          <w:sz w:val="20"/>
        </w:rPr>
        <w:t xml:space="preserve">aequitas ātis  f: </w:t>
      </w:r>
      <w:r>
        <w:rPr>
          <w:sz w:val="20"/>
        </w:rPr>
        <w:t>justice, equity, fairness, impartiality, symmetry, conformity, evenness</w:t>
      </w:r>
    </w:p>
    <w:p w14:paraId="7CB1903B" w14:textId="77777777" w:rsidR="00376410" w:rsidRDefault="00503F39">
      <w:pPr>
        <w:spacing w:after="0"/>
      </w:pPr>
      <w:r>
        <w:rPr>
          <w:b/>
          <w:sz w:val="20"/>
        </w:rPr>
        <w:t xml:space="preserve">ambo bae, bo : </w:t>
      </w:r>
      <w:r>
        <w:rPr>
          <w:sz w:val="20"/>
        </w:rPr>
        <w:t>go round, visit in rotation, inspe</w:t>
      </w:r>
      <w:r>
        <w:rPr>
          <w:sz w:val="20"/>
        </w:rPr>
        <w:t>ct, solicit, canvass, circle, embrace</w:t>
      </w:r>
    </w:p>
    <w:p w14:paraId="42F7162E" w14:textId="77777777" w:rsidR="00376410" w:rsidRDefault="00503F39">
      <w:pPr>
        <w:spacing w:after="0"/>
      </w:pPr>
      <w:r>
        <w:rPr>
          <w:b/>
          <w:sz w:val="20"/>
        </w:rPr>
        <w:t xml:space="preserve">blandus a, um : </w:t>
      </w:r>
      <w:r>
        <w:rPr>
          <w:sz w:val="20"/>
        </w:rPr>
        <w:t>in coaxing/winning manner, charmingly, persuasively, seductively</w:t>
      </w:r>
    </w:p>
    <w:p w14:paraId="1C1AA82C" w14:textId="77777777" w:rsidR="00376410" w:rsidRDefault="00503F39">
      <w:pPr>
        <w:spacing w:after="0"/>
      </w:pPr>
      <w:r>
        <w:rPr>
          <w:b/>
          <w:sz w:val="20"/>
        </w:rPr>
        <w:t xml:space="preserve">cadaver ĕris  n: </w:t>
      </w:r>
      <w:r>
        <w:rPr>
          <w:sz w:val="20"/>
        </w:rPr>
        <w:t>corpse, cadaver, dead body, ruined city</w:t>
      </w:r>
    </w:p>
    <w:p w14:paraId="45B26212" w14:textId="77777777" w:rsidR="00376410" w:rsidRDefault="00503F39">
      <w:pPr>
        <w:spacing w:after="0"/>
      </w:pPr>
      <w:r>
        <w:rPr>
          <w:b/>
          <w:sz w:val="20"/>
        </w:rPr>
        <w:t xml:space="preserve">capitalis e : </w:t>
      </w:r>
      <w:r>
        <w:rPr>
          <w:sz w:val="20"/>
        </w:rPr>
        <w:t>of/belonging to head/life, deadly, mortal, dangerous, excellent, f</w:t>
      </w:r>
      <w:r>
        <w:rPr>
          <w:sz w:val="20"/>
        </w:rPr>
        <w:t>irst-rate</w:t>
      </w:r>
    </w:p>
    <w:p w14:paraId="67692E52" w14:textId="77777777" w:rsidR="00376410" w:rsidRDefault="00503F39">
      <w:pPr>
        <w:spacing w:after="0"/>
      </w:pPr>
      <w:r>
        <w:rPr>
          <w:b/>
          <w:sz w:val="20"/>
        </w:rPr>
        <w:t xml:space="preserve">cervix īcis : </w:t>
      </w:r>
      <w:r>
        <w:rPr>
          <w:sz w:val="20"/>
        </w:rPr>
        <w:t>stag/deer, forked branches, chevaux-de-frise (spiked barricade against cavalry)</w:t>
      </w:r>
    </w:p>
    <w:p w14:paraId="4922DB34" w14:textId="77777777" w:rsidR="00376410" w:rsidRDefault="00503F39">
      <w:pPr>
        <w:spacing w:after="0"/>
      </w:pPr>
      <w:r>
        <w:rPr>
          <w:b/>
          <w:sz w:val="20"/>
        </w:rPr>
        <w:t xml:space="preserve">con-ligo1 : </w:t>
      </w:r>
      <w:r>
        <w:rPr>
          <w:sz w:val="20"/>
        </w:rPr>
        <w:t>bind/tie/pack together/up, connect, unite/unify, fetter/bind, immobilize, stop</w:t>
      </w:r>
    </w:p>
    <w:p w14:paraId="59402471" w14:textId="77777777" w:rsidR="00376410" w:rsidRDefault="00503F39">
      <w:pPr>
        <w:spacing w:after="0"/>
      </w:pPr>
      <w:r>
        <w:rPr>
          <w:b/>
          <w:sz w:val="20"/>
        </w:rPr>
        <w:t xml:space="preserve">cruciabilis e : </w:t>
      </w:r>
      <w:r>
        <w:rPr>
          <w:sz w:val="20"/>
        </w:rPr>
        <w:t>agonizing/painful/tormenting/excruciating, ch</w:t>
      </w:r>
      <w:r>
        <w:rPr>
          <w:sz w:val="20"/>
        </w:rPr>
        <w:t>aracterized by extreme pain/anguish</w:t>
      </w:r>
    </w:p>
    <w:p w14:paraId="0CC2F8FE" w14:textId="77777777" w:rsidR="00376410" w:rsidRDefault="00503F39">
      <w:pPr>
        <w:spacing w:after="0"/>
      </w:pPr>
      <w:r>
        <w:rPr>
          <w:b/>
          <w:sz w:val="20"/>
        </w:rPr>
        <w:t xml:space="preserve">crudelis e : </w:t>
      </w:r>
      <w:r>
        <w:rPr>
          <w:sz w:val="20"/>
        </w:rPr>
        <w:t>cruel/hardhearted/unmerciful/severe, bloodthirsty/savage/inhuman, harsh/bitter</w:t>
      </w:r>
    </w:p>
    <w:p w14:paraId="2ED6D801" w14:textId="77777777" w:rsidR="00376410" w:rsidRDefault="00503F39">
      <w:pPr>
        <w:spacing w:after="0"/>
      </w:pPr>
      <w:r>
        <w:rPr>
          <w:b/>
          <w:sz w:val="20"/>
        </w:rPr>
        <w:t xml:space="preserve">destillatio ōnis  f: </w:t>
      </w:r>
      <w:r>
        <w:rPr>
          <w:sz w:val="20"/>
        </w:rPr>
        <w:t>cold/rheum/catarrh, runny nose/eyes, bodily fluid, abscess, distillation (Cal)</w:t>
      </w:r>
    </w:p>
    <w:p w14:paraId="03296CE4" w14:textId="77777777" w:rsidR="00376410" w:rsidRDefault="00503F39">
      <w:pPr>
        <w:spacing w:after="0"/>
      </w:pPr>
      <w:r>
        <w:rPr>
          <w:b/>
          <w:sz w:val="20"/>
        </w:rPr>
        <w:t xml:space="preserve">ex-tingo : </w:t>
      </w:r>
      <w:r>
        <w:rPr>
          <w:sz w:val="20"/>
        </w:rPr>
        <w:t>quench, extinguis</w:t>
      </w:r>
      <w:r>
        <w:rPr>
          <w:sz w:val="20"/>
        </w:rPr>
        <w:t>h, kill, destroy</w:t>
      </w:r>
    </w:p>
    <w:p w14:paraId="67432817" w14:textId="77777777" w:rsidR="00376410" w:rsidRDefault="00503F39">
      <w:pPr>
        <w:spacing w:after="0"/>
      </w:pPr>
      <w:r>
        <w:rPr>
          <w:b/>
          <w:sz w:val="20"/>
        </w:rPr>
        <w:t xml:space="preserve">fallacia ae  f: </w:t>
      </w:r>
      <w:r>
        <w:rPr>
          <w:sz w:val="20"/>
        </w:rPr>
        <w:t>deceit, trick, stratagem, deceptive behavior or an instance of this</w:t>
      </w:r>
    </w:p>
    <w:p w14:paraId="1665DC38" w14:textId="77777777" w:rsidR="00376410" w:rsidRDefault="00503F39">
      <w:pPr>
        <w:spacing w:after="0"/>
      </w:pPr>
      <w:r>
        <w:rPr>
          <w:b/>
          <w:sz w:val="20"/>
        </w:rPr>
        <w:t xml:space="preserve">formido1 āvi, ātum, 1  n: </w:t>
      </w:r>
      <w:r>
        <w:rPr>
          <w:sz w:val="20"/>
        </w:rPr>
        <w:t>dread, fear, be afraid of, be afraid for (the safety of) (w/DAT)</w:t>
      </w:r>
    </w:p>
    <w:p w14:paraId="5CBDFD00" w14:textId="77777777" w:rsidR="00376410" w:rsidRDefault="00503F39">
      <w:pPr>
        <w:spacing w:after="0"/>
      </w:pPr>
      <w:r>
        <w:rPr>
          <w:b/>
          <w:sz w:val="20"/>
        </w:rPr>
        <w:t xml:space="preserve">incusaretur : </w:t>
      </w:r>
      <w:r>
        <w:rPr>
          <w:sz w:val="20"/>
        </w:rPr>
        <w:t>accuse, blame, criticize, condemn</w:t>
      </w:r>
    </w:p>
    <w:p w14:paraId="7F9FCCBA" w14:textId="77777777" w:rsidR="00376410" w:rsidRDefault="00503F39">
      <w:pPr>
        <w:spacing w:after="0"/>
      </w:pPr>
      <w:r>
        <w:rPr>
          <w:b/>
          <w:sz w:val="20"/>
        </w:rPr>
        <w:t xml:space="preserve">informis e : </w:t>
      </w:r>
      <w:r>
        <w:rPr>
          <w:sz w:val="20"/>
        </w:rPr>
        <w:t>formless, shapeless, deformed, ugly, hideous</w:t>
      </w:r>
    </w:p>
    <w:p w14:paraId="307DF2B5" w14:textId="77777777" w:rsidR="00376410" w:rsidRDefault="00503F39">
      <w:pPr>
        <w:spacing w:after="0"/>
      </w:pPr>
      <w:r>
        <w:rPr>
          <w:b/>
          <w:sz w:val="20"/>
        </w:rPr>
        <w:t xml:space="preserve">intereo ĭi, ĭtum : </w:t>
      </w:r>
      <w:r>
        <w:rPr>
          <w:sz w:val="20"/>
        </w:rPr>
        <w:t>perish, die, be ruined, cease</w:t>
      </w:r>
    </w:p>
    <w:p w14:paraId="6AD4DC66" w14:textId="77777777" w:rsidR="00376410" w:rsidRDefault="00503F39">
      <w:pPr>
        <w:spacing w:after="0"/>
      </w:pPr>
      <w:r>
        <w:rPr>
          <w:b/>
          <w:sz w:val="20"/>
        </w:rPr>
        <w:t xml:space="preserve">latro : </w:t>
      </w:r>
      <w:r>
        <w:rPr>
          <w:sz w:val="20"/>
        </w:rPr>
        <w:t>robber, brigand, bandit, plunderer</w:t>
      </w:r>
    </w:p>
    <w:p w14:paraId="03181C4F" w14:textId="77777777" w:rsidR="00376410" w:rsidRDefault="00503F39">
      <w:pPr>
        <w:spacing w:after="0"/>
      </w:pPr>
      <w:r>
        <w:rPr>
          <w:b/>
          <w:sz w:val="20"/>
        </w:rPr>
        <w:t xml:space="preserve">letal : </w:t>
      </w:r>
      <w:r>
        <w:rPr>
          <w:sz w:val="20"/>
        </w:rPr>
        <w:t>deadly, fatal, lethal, mortal</w:t>
      </w:r>
    </w:p>
    <w:p w14:paraId="4F02C1DD" w14:textId="77777777" w:rsidR="00376410" w:rsidRDefault="00503F39">
      <w:pPr>
        <w:spacing w:after="0"/>
      </w:pPr>
      <w:r>
        <w:rPr>
          <w:b/>
          <w:sz w:val="20"/>
        </w:rPr>
        <w:t xml:space="preserve">magisterius a, um : </w:t>
      </w:r>
      <w:r>
        <w:rPr>
          <w:sz w:val="20"/>
        </w:rPr>
        <w:t>master (academic title)</w:t>
      </w:r>
    </w:p>
    <w:p w14:paraId="37D419D9" w14:textId="77777777" w:rsidR="00376410" w:rsidRDefault="00503F39">
      <w:pPr>
        <w:spacing w:after="0"/>
      </w:pPr>
      <w:r>
        <w:rPr>
          <w:b/>
          <w:sz w:val="20"/>
        </w:rPr>
        <w:t xml:space="preserve">nitor : </w:t>
      </w:r>
      <w:r>
        <w:rPr>
          <w:sz w:val="20"/>
        </w:rPr>
        <w:t xml:space="preserve">press/lean upon, </w:t>
      </w:r>
      <w:r>
        <w:rPr>
          <w:sz w:val="20"/>
        </w:rPr>
        <w:t>struggle, advance, depend on (with abl.), strive, labor</w:t>
      </w:r>
    </w:p>
    <w:p w14:paraId="5EF06D27" w14:textId="77777777" w:rsidR="00376410" w:rsidRDefault="00503F39">
      <w:pPr>
        <w:spacing w:after="0"/>
      </w:pPr>
      <w:r>
        <w:rPr>
          <w:b/>
          <w:sz w:val="20"/>
        </w:rPr>
        <w:t xml:space="preserve">notarius a, um : </w:t>
      </w:r>
      <w:r>
        <w:rPr>
          <w:sz w:val="20"/>
        </w:rPr>
        <w:t>notary</w:t>
      </w:r>
    </w:p>
    <w:p w14:paraId="48984A68" w14:textId="77777777" w:rsidR="00376410" w:rsidRDefault="00503F39">
      <w:pPr>
        <w:spacing w:after="0"/>
      </w:pPr>
      <w:r>
        <w:rPr>
          <w:b/>
          <w:sz w:val="20"/>
        </w:rPr>
        <w:t xml:space="preserve">noxius a, um : </w:t>
      </w:r>
      <w:r>
        <w:rPr>
          <w:sz w:val="20"/>
        </w:rPr>
        <w:t>night [prima nocte =&gt; early in the night, multa nocte =&gt; late at night]</w:t>
      </w:r>
    </w:p>
    <w:p w14:paraId="156B5E70" w14:textId="77777777" w:rsidR="00376410" w:rsidRDefault="00503F39">
      <w:pPr>
        <w:spacing w:after="0"/>
      </w:pPr>
      <w:r>
        <w:rPr>
          <w:b/>
          <w:sz w:val="20"/>
        </w:rPr>
        <w:t xml:space="preserve">obeo īvi or ĭi : </w:t>
      </w:r>
      <w:r>
        <w:rPr>
          <w:sz w:val="20"/>
        </w:rPr>
        <w:t>approaching, approach, visit, setting (of the sun, etc), death</w:t>
      </w:r>
    </w:p>
    <w:p w14:paraId="53129C51" w14:textId="77777777" w:rsidR="00376410" w:rsidRDefault="00503F39">
      <w:pPr>
        <w:spacing w:after="0"/>
      </w:pPr>
      <w:r>
        <w:rPr>
          <w:b/>
          <w:sz w:val="20"/>
        </w:rPr>
        <w:t>palpantes</w:t>
      </w:r>
      <w:r>
        <w:rPr>
          <w:b/>
          <w:sz w:val="20"/>
        </w:rPr>
        <w:t xml:space="preserve"> : </w:t>
      </w:r>
      <w:r>
        <w:rPr>
          <w:sz w:val="20"/>
        </w:rPr>
        <w:t>stroke, coax, flatter, wheedle</w:t>
      </w:r>
    </w:p>
    <w:p w14:paraId="0C03C105" w14:textId="77777777" w:rsidR="00376410" w:rsidRDefault="00503F39">
      <w:pPr>
        <w:spacing w:after="0"/>
      </w:pPr>
      <w:r>
        <w:rPr>
          <w:b/>
          <w:sz w:val="20"/>
        </w:rPr>
        <w:t xml:space="preserve">pedes itis  m: </w:t>
      </w:r>
      <w:r>
        <w:rPr>
          <w:sz w:val="20"/>
        </w:rPr>
        <w:t>foot soldier, infantryman, pedestrian, who goes on foot, infantry (pl.)</w:t>
      </w:r>
    </w:p>
    <w:p w14:paraId="07109E62" w14:textId="77777777" w:rsidR="00376410" w:rsidRDefault="00503F39">
      <w:pPr>
        <w:spacing w:after="0"/>
      </w:pPr>
      <w:r>
        <w:rPr>
          <w:b/>
          <w:sz w:val="20"/>
        </w:rPr>
        <w:t xml:space="preserve">perduco xi, ctum, 3 : </w:t>
      </w:r>
      <w:r>
        <w:rPr>
          <w:sz w:val="20"/>
        </w:rPr>
        <w:t>lead, guide, prolong, induce, conduct, bring through</w:t>
      </w:r>
    </w:p>
    <w:p w14:paraId="2398C69B" w14:textId="77777777" w:rsidR="00376410" w:rsidRDefault="00503F39">
      <w:pPr>
        <w:spacing w:after="0"/>
      </w:pPr>
      <w:r>
        <w:rPr>
          <w:b/>
          <w:sz w:val="20"/>
        </w:rPr>
        <w:t xml:space="preserve">perjurium ii  n: </w:t>
      </w:r>
      <w:r>
        <w:rPr>
          <w:sz w:val="20"/>
        </w:rPr>
        <w:t>false oath, perjury</w:t>
      </w:r>
    </w:p>
    <w:p w14:paraId="3707FA35" w14:textId="77777777" w:rsidR="00376410" w:rsidRDefault="00503F39">
      <w:pPr>
        <w:spacing w:after="0"/>
      </w:pPr>
      <w:r>
        <w:rPr>
          <w:b/>
          <w:sz w:val="20"/>
        </w:rPr>
        <w:t xml:space="preserve">plaga : </w:t>
      </w:r>
      <w:r>
        <w:rPr>
          <w:sz w:val="20"/>
        </w:rPr>
        <w:t>stroke/blow/str</w:t>
      </w:r>
      <w:r>
        <w:rPr>
          <w:sz w:val="20"/>
        </w:rPr>
        <w:t>ipe/cut/thrust, wound/gash/scar, injury, misfortune, E:plague</w:t>
      </w:r>
    </w:p>
    <w:p w14:paraId="48168B2F" w14:textId="77777777" w:rsidR="00376410" w:rsidRDefault="00503F39">
      <w:pPr>
        <w:spacing w:after="0"/>
      </w:pPr>
      <w:r>
        <w:rPr>
          <w:b/>
          <w:sz w:val="20"/>
        </w:rPr>
        <w:t xml:space="preserve">pulmo ōnis  m: </w:t>
      </w:r>
      <w:r>
        <w:rPr>
          <w:sz w:val="20"/>
        </w:rPr>
        <w:t>lungs (sg. or pl.), [~ marinus =&gt; lung-like marine creature, kind of jellyfish]</w:t>
      </w:r>
    </w:p>
    <w:p w14:paraId="23E6724D" w14:textId="77777777" w:rsidR="00376410" w:rsidRDefault="00503F39">
      <w:pPr>
        <w:spacing w:after="0"/>
      </w:pPr>
      <w:r>
        <w:rPr>
          <w:b/>
          <w:sz w:val="20"/>
        </w:rPr>
        <w:t xml:space="preserve">supernus a, um : </w:t>
      </w:r>
      <w:r>
        <w:rPr>
          <w:sz w:val="20"/>
        </w:rPr>
        <w:t>we (pl.), us</w:t>
      </w:r>
    </w:p>
    <w:p w14:paraId="5ABBC0D9" w14:textId="77777777" w:rsidR="00376410" w:rsidRDefault="00503F39">
      <w:pPr>
        <w:spacing w:after="0"/>
      </w:pPr>
      <w:r>
        <w:rPr>
          <w:b/>
          <w:sz w:val="20"/>
        </w:rPr>
        <w:t xml:space="preserve">susurris : </w:t>
      </w:r>
      <w:r>
        <w:rPr>
          <w:sz w:val="20"/>
        </w:rPr>
        <w:t>whisper, whispered report, soft rustling sound</w:t>
      </w:r>
    </w:p>
    <w:p w14:paraId="6FE22C9B" w14:textId="77777777" w:rsidR="00376410" w:rsidRDefault="00503F39">
      <w:pPr>
        <w:spacing w:after="0"/>
      </w:pPr>
      <w:r>
        <w:rPr>
          <w:b/>
          <w:sz w:val="20"/>
        </w:rPr>
        <w:t xml:space="preserve">vomito āre </w:t>
      </w:r>
      <w:r>
        <w:rPr>
          <w:b/>
          <w:sz w:val="20"/>
        </w:rPr>
        <w:t xml:space="preserve">: </w:t>
      </w:r>
      <w:r>
        <w:rPr>
          <w:sz w:val="20"/>
        </w:rPr>
        <w:t>vomit frequently or continually</w:t>
      </w:r>
    </w:p>
    <w:p w14:paraId="52D6261A" w14:textId="77777777" w:rsidR="00376410" w:rsidRDefault="00376410">
      <w:pPr>
        <w:sectPr w:rsidR="00376410">
          <w:type w:val="continuous"/>
          <w:pgSz w:w="12240" w:h="15840"/>
          <w:pgMar w:top="720" w:right="1080" w:bottom="720" w:left="1080" w:header="720" w:footer="720" w:gutter="0"/>
          <w:cols w:num="2" w:space="720"/>
          <w:docGrid w:linePitch="360"/>
        </w:sectPr>
      </w:pPr>
    </w:p>
    <w:p w14:paraId="7C808D95" w14:textId="77777777" w:rsidR="00376410" w:rsidRDefault="00503F39">
      <w:r>
        <w:br w:type="page"/>
      </w:r>
    </w:p>
    <w:p w14:paraId="6AC47AAC" w14:textId="77777777" w:rsidR="00376410" w:rsidRDefault="00503F39">
      <w:r>
        <w:rPr>
          <w:sz w:val="24"/>
        </w:rPr>
        <w:lastRenderedPageBreak/>
        <w:t>25. Haec et huius modi quaedam innumerabilia ultrix facinorum impiorum bonorumque praemiatrix aliquotiens operatur Adrastia atque utinam semper quam vocabulo duplici etiam Nemesim appellamus : ius quoddam</w:t>
      </w:r>
      <w:r>
        <w:rPr>
          <w:sz w:val="24"/>
        </w:rPr>
        <w:t xml:space="preserve"> sublime numinis efficacis, humanarum mentium opinione lunari circulo superpositum, vel ut definiunt alii, substantialis tutela generali potentia partilibus praesidens fatis, quam theologi veteres fingentes Iustitiae filiam ex abdita quadam aeternitate tra</w:t>
      </w:r>
      <w:r>
        <w:rPr>
          <w:sz w:val="24"/>
        </w:rPr>
        <w:t>dunt omnia despectare terrena. 26. haec ut regina causarum et arbitra rerum ac disceptatrix urnam sortium temperat accidentium vices alternans voluntatumque nostrarum exorsa interdum alio, quam quo contendebant, exitu terminans multiplices actus permutando</w:t>
      </w:r>
      <w:r>
        <w:rPr>
          <w:sz w:val="24"/>
        </w:rPr>
        <w:t xml:space="preserve"> convolvit. eademque necessitatis insolubili retinaculo mortalitatis vinciens fastus tumentes in cassum et incrementorum detrimentorumque momenta versans, ut novit</w:t>
      </w:r>
    </w:p>
    <w:p w14:paraId="0EA307E8" w14:textId="77777777" w:rsidR="00376410" w:rsidRDefault="00503F39">
      <w:pPr>
        <w:jc w:val="center"/>
      </w:pPr>
      <w:r>
        <w:t>———————————————————————————————————————</w:t>
      </w:r>
    </w:p>
    <w:p w14:paraId="1F7306A8" w14:textId="77777777" w:rsidR="00376410" w:rsidRDefault="00376410">
      <w:pPr>
        <w:sectPr w:rsidR="00376410">
          <w:type w:val="continuous"/>
          <w:pgSz w:w="12240" w:h="15840"/>
          <w:pgMar w:top="720" w:right="1080" w:bottom="720" w:left="1080" w:header="720" w:footer="720" w:gutter="0"/>
          <w:cols w:space="720"/>
          <w:docGrid w:linePitch="360"/>
        </w:sectPr>
      </w:pPr>
    </w:p>
    <w:p w14:paraId="1AD3176D" w14:textId="77777777" w:rsidR="00376410" w:rsidRDefault="00503F39">
      <w:pPr>
        <w:spacing w:after="0"/>
      </w:pPr>
      <w:r>
        <w:rPr>
          <w:b/>
          <w:sz w:val="20"/>
        </w:rPr>
        <w:t xml:space="preserve">abdo ĭdi, ĭtum, 3 : </w:t>
      </w:r>
      <w:r>
        <w:rPr>
          <w:sz w:val="20"/>
        </w:rPr>
        <w:t xml:space="preserve">hidden/secret/out </w:t>
      </w:r>
      <w:r>
        <w:rPr>
          <w:sz w:val="20"/>
        </w:rPr>
        <w:t>of the way place, lair, (in) secret</w:t>
      </w:r>
    </w:p>
    <w:p w14:paraId="2F367383" w14:textId="77777777" w:rsidR="00376410" w:rsidRDefault="00503F39">
      <w:pPr>
        <w:spacing w:after="0"/>
      </w:pPr>
      <w:r>
        <w:rPr>
          <w:b/>
          <w:sz w:val="20"/>
        </w:rPr>
        <w:t xml:space="preserve">aeternitas ātis  f: </w:t>
      </w:r>
      <w:r>
        <w:rPr>
          <w:sz w:val="20"/>
        </w:rPr>
        <w:t>eternity, infinite time, immortality, permanence, durability</w:t>
      </w:r>
    </w:p>
    <w:p w14:paraId="56FA23EF" w14:textId="77777777" w:rsidR="00376410" w:rsidRDefault="00503F39">
      <w:pPr>
        <w:spacing w:after="0"/>
      </w:pPr>
      <w:r>
        <w:rPr>
          <w:b/>
          <w:sz w:val="20"/>
        </w:rPr>
        <w:t xml:space="preserve">aliquoties : </w:t>
      </w:r>
      <w:r>
        <w:rPr>
          <w:sz w:val="20"/>
        </w:rPr>
        <w:t>number of times, several times</w:t>
      </w:r>
    </w:p>
    <w:p w14:paraId="55415C44" w14:textId="77777777" w:rsidR="00376410" w:rsidRDefault="00503F39">
      <w:pPr>
        <w:spacing w:after="0"/>
      </w:pPr>
      <w:r>
        <w:rPr>
          <w:b/>
          <w:sz w:val="20"/>
        </w:rPr>
        <w:t xml:space="preserve">alterno āvi, ātum, 1  n: </w:t>
      </w:r>
      <w:r>
        <w:rPr>
          <w:sz w:val="20"/>
        </w:rPr>
        <w:t>do by turns, vary, alternate, waver, ebb and flow, bear/crop in altern</w:t>
      </w:r>
      <w:r>
        <w:rPr>
          <w:sz w:val="20"/>
        </w:rPr>
        <w:t>ate years</w:t>
      </w:r>
    </w:p>
    <w:p w14:paraId="477D91BE" w14:textId="77777777" w:rsidR="00376410" w:rsidRDefault="00503F39">
      <w:pPr>
        <w:spacing w:after="0"/>
      </w:pPr>
      <w:r>
        <w:rPr>
          <w:b/>
          <w:sz w:val="20"/>
        </w:rPr>
        <w:t xml:space="preserve">arbitra ae  f: </w:t>
      </w:r>
      <w:r>
        <w:rPr>
          <w:sz w:val="20"/>
        </w:rPr>
        <w:t>witness (female), judge, umpire, mistress</w:t>
      </w:r>
    </w:p>
    <w:p w14:paraId="374CF539" w14:textId="77777777" w:rsidR="00376410" w:rsidRDefault="00503F39">
      <w:pPr>
        <w:spacing w:after="0"/>
      </w:pPr>
      <w:r>
        <w:rPr>
          <w:b/>
          <w:sz w:val="20"/>
        </w:rPr>
        <w:t xml:space="preserve">cassus a, um : </w:t>
      </w:r>
      <w:r>
        <w:rPr>
          <w:sz w:val="20"/>
        </w:rPr>
        <w:t>empty/vain/futile things (pl.)</w:t>
      </w:r>
    </w:p>
    <w:p w14:paraId="1E686553" w14:textId="77777777" w:rsidR="00376410" w:rsidRDefault="00503F39">
      <w:pPr>
        <w:spacing w:after="0"/>
      </w:pPr>
      <w:r>
        <w:rPr>
          <w:b/>
          <w:sz w:val="20"/>
        </w:rPr>
        <w:t xml:space="preserve">causaris : </w:t>
      </w:r>
      <w:r>
        <w:rPr>
          <w:sz w:val="20"/>
        </w:rPr>
        <w:t>cause/reason/motive, origin, source, derivation, responsibility/blame, symptom</w:t>
      </w:r>
    </w:p>
    <w:p w14:paraId="2603DDEC" w14:textId="77777777" w:rsidR="00376410" w:rsidRDefault="00503F39">
      <w:pPr>
        <w:spacing w:after="0"/>
      </w:pPr>
      <w:r>
        <w:rPr>
          <w:b/>
          <w:sz w:val="20"/>
        </w:rPr>
        <w:t xml:space="preserve">circulus i  m: </w:t>
      </w:r>
      <w:r>
        <w:rPr>
          <w:sz w:val="20"/>
        </w:rPr>
        <w:t xml:space="preserve">circle, orbit, zone, ring, hoop, </w:t>
      </w:r>
      <w:r>
        <w:rPr>
          <w:sz w:val="20"/>
        </w:rPr>
        <w:t>belt, collar, company, cycle, circumference</w:t>
      </w:r>
    </w:p>
    <w:p w14:paraId="7D65661F" w14:textId="77777777" w:rsidR="00376410" w:rsidRDefault="00503F39">
      <w:pPr>
        <w:spacing w:after="0"/>
      </w:pPr>
      <w:r>
        <w:rPr>
          <w:b/>
          <w:sz w:val="20"/>
        </w:rPr>
        <w:t xml:space="preserve">convolvo volvi, vŏlūtum, 3 : </w:t>
      </w:r>
      <w:r>
        <w:rPr>
          <w:sz w:val="20"/>
        </w:rPr>
        <w:t>roll/whirl together/round, carry/sweep away, roll up/coil/twist, enfold, writhe</w:t>
      </w:r>
    </w:p>
    <w:p w14:paraId="360BA6BA" w14:textId="77777777" w:rsidR="00376410" w:rsidRDefault="00503F39">
      <w:pPr>
        <w:spacing w:after="0"/>
      </w:pPr>
      <w:r>
        <w:rPr>
          <w:b/>
          <w:sz w:val="20"/>
        </w:rPr>
        <w:t xml:space="preserve">definio īvi, ītum, 4 : </w:t>
      </w:r>
      <w:r>
        <w:rPr>
          <w:sz w:val="20"/>
        </w:rPr>
        <w:t>define/bound/fix/limit/mark, restrict/confine, assign, ordain, lay down (rule)</w:t>
      </w:r>
    </w:p>
    <w:p w14:paraId="780803F6" w14:textId="77777777" w:rsidR="00376410" w:rsidRDefault="00503F39">
      <w:pPr>
        <w:spacing w:after="0"/>
      </w:pPr>
      <w:r>
        <w:rPr>
          <w:b/>
          <w:sz w:val="20"/>
        </w:rPr>
        <w:t>d</w:t>
      </w:r>
      <w:r>
        <w:rPr>
          <w:b/>
          <w:sz w:val="20"/>
        </w:rPr>
        <w:t xml:space="preserve">espectaris : </w:t>
      </w:r>
      <w:r>
        <w:rPr>
          <w:sz w:val="20"/>
        </w:rPr>
        <w:t>look over/down at, survey, overlook, rise above, overtop, despise/look down on</w:t>
      </w:r>
    </w:p>
    <w:p w14:paraId="668CDEC3" w14:textId="77777777" w:rsidR="00376410" w:rsidRDefault="00503F39">
      <w:pPr>
        <w:spacing w:after="0"/>
      </w:pPr>
      <w:r>
        <w:rPr>
          <w:b/>
          <w:sz w:val="20"/>
        </w:rPr>
        <w:t xml:space="preserve">detrimentor : </w:t>
      </w:r>
      <w:r>
        <w:rPr>
          <w:sz w:val="20"/>
        </w:rPr>
        <w:t>diminishment, material reduction, detriment, harm/loss/damage, reverse/defeat</w:t>
      </w:r>
    </w:p>
    <w:p w14:paraId="454ADC58" w14:textId="77777777" w:rsidR="00376410" w:rsidRDefault="00503F39">
      <w:pPr>
        <w:spacing w:after="0"/>
      </w:pPr>
      <w:r>
        <w:rPr>
          <w:b/>
          <w:sz w:val="20"/>
        </w:rPr>
        <w:t xml:space="preserve">duplex ĭcis : </w:t>
      </w:r>
      <w:r>
        <w:rPr>
          <w:sz w:val="20"/>
        </w:rPr>
        <w:t>twofold, double, divided, two-faced</w:t>
      </w:r>
    </w:p>
    <w:p w14:paraId="63F3FF52" w14:textId="77777777" w:rsidR="00376410" w:rsidRDefault="00503F39">
      <w:pPr>
        <w:spacing w:after="0"/>
      </w:pPr>
      <w:r>
        <w:rPr>
          <w:b/>
          <w:sz w:val="20"/>
        </w:rPr>
        <w:t xml:space="preserve">efficax ācis : </w:t>
      </w:r>
      <w:r>
        <w:rPr>
          <w:sz w:val="20"/>
        </w:rPr>
        <w:t>effective, capable of filling some function, (person/medicine), legally valid</w:t>
      </w:r>
    </w:p>
    <w:p w14:paraId="2296E773" w14:textId="77777777" w:rsidR="00376410" w:rsidRDefault="00503F39">
      <w:pPr>
        <w:spacing w:after="0"/>
      </w:pPr>
      <w:r>
        <w:rPr>
          <w:b/>
          <w:sz w:val="20"/>
        </w:rPr>
        <w:t xml:space="preserve">exordior orsus, 4 : </w:t>
      </w:r>
      <w:r>
        <w:rPr>
          <w:sz w:val="20"/>
        </w:rPr>
        <w:t>without share in, exempt from lottery</w:t>
      </w:r>
    </w:p>
    <w:p w14:paraId="1239E785" w14:textId="77777777" w:rsidR="00376410" w:rsidRDefault="00503F39">
      <w:pPr>
        <w:spacing w:after="0"/>
      </w:pPr>
      <w:r>
        <w:rPr>
          <w:b/>
          <w:sz w:val="20"/>
        </w:rPr>
        <w:t xml:space="preserve">facinus ŏris  n: </w:t>
      </w:r>
      <w:r>
        <w:rPr>
          <w:sz w:val="20"/>
        </w:rPr>
        <w:t>deed, crime, outrage</w:t>
      </w:r>
    </w:p>
    <w:p w14:paraId="52738A65" w14:textId="77777777" w:rsidR="00376410" w:rsidRDefault="00503F39">
      <w:pPr>
        <w:spacing w:after="0"/>
      </w:pPr>
      <w:r>
        <w:rPr>
          <w:b/>
          <w:sz w:val="20"/>
        </w:rPr>
        <w:t xml:space="preserve">fastus : </w:t>
      </w:r>
      <w:r>
        <w:rPr>
          <w:sz w:val="20"/>
        </w:rPr>
        <w:t>calendar (pl.), almanac, annals, register of judicial days</w:t>
      </w:r>
      <w:r>
        <w:rPr>
          <w:sz w:val="20"/>
        </w:rPr>
        <w:t>, register</w:t>
      </w:r>
    </w:p>
    <w:p w14:paraId="35911D8F" w14:textId="77777777" w:rsidR="00376410" w:rsidRDefault="00503F39">
      <w:pPr>
        <w:spacing w:after="0"/>
      </w:pPr>
      <w:r>
        <w:rPr>
          <w:b/>
          <w:sz w:val="20"/>
        </w:rPr>
        <w:t xml:space="preserve">fingentes : </w:t>
      </w:r>
      <w:r>
        <w:rPr>
          <w:sz w:val="20"/>
        </w:rPr>
        <w:t>mold, form, shape, create, invent, produce, imagine, compose, devise, contrive</w:t>
      </w:r>
    </w:p>
    <w:p w14:paraId="1B27BAC3" w14:textId="77777777" w:rsidR="00376410" w:rsidRDefault="00503F39">
      <w:pPr>
        <w:spacing w:after="0"/>
      </w:pPr>
      <w:r>
        <w:rPr>
          <w:b/>
          <w:sz w:val="20"/>
        </w:rPr>
        <w:t xml:space="preserve">general : </w:t>
      </w:r>
      <w:r>
        <w:rPr>
          <w:sz w:val="20"/>
        </w:rPr>
        <w:t>general (military rank)</w:t>
      </w:r>
    </w:p>
    <w:p w14:paraId="5E348D13" w14:textId="77777777" w:rsidR="00376410" w:rsidRDefault="00503F39">
      <w:pPr>
        <w:spacing w:after="0"/>
      </w:pPr>
      <w:r>
        <w:rPr>
          <w:b/>
          <w:sz w:val="20"/>
        </w:rPr>
        <w:t xml:space="preserve">impii : </w:t>
      </w:r>
      <w:r>
        <w:rPr>
          <w:sz w:val="20"/>
        </w:rPr>
        <w:t>render impervious, stain with sin</w:t>
      </w:r>
    </w:p>
    <w:p w14:paraId="2115019F" w14:textId="77777777" w:rsidR="00376410" w:rsidRDefault="00503F39">
      <w:pPr>
        <w:spacing w:after="0"/>
      </w:pPr>
      <w:r>
        <w:rPr>
          <w:b/>
          <w:sz w:val="20"/>
        </w:rPr>
        <w:t xml:space="preserve">incrementor : </w:t>
      </w:r>
      <w:r>
        <w:rPr>
          <w:sz w:val="20"/>
        </w:rPr>
        <w:t>growth, development, increase, germ (of idea), offshoot, advance</w:t>
      </w:r>
      <w:r>
        <w:rPr>
          <w:sz w:val="20"/>
        </w:rPr>
        <w:t>ment (rank)</w:t>
      </w:r>
    </w:p>
    <w:p w14:paraId="3DEC03EF" w14:textId="77777777" w:rsidR="00376410" w:rsidRDefault="00503F39">
      <w:pPr>
        <w:spacing w:after="0"/>
      </w:pPr>
      <w:r>
        <w:rPr>
          <w:b/>
          <w:sz w:val="20"/>
        </w:rPr>
        <w:t xml:space="preserve">innumerabilis e : </w:t>
      </w:r>
      <w:r>
        <w:rPr>
          <w:sz w:val="20"/>
        </w:rPr>
        <w:t>innumerable, countless, numberless, without number, immense</w:t>
      </w:r>
    </w:p>
    <w:p w14:paraId="225FB321" w14:textId="77777777" w:rsidR="00376410" w:rsidRDefault="00503F39">
      <w:pPr>
        <w:spacing w:after="0"/>
      </w:pPr>
      <w:r>
        <w:rPr>
          <w:b/>
          <w:sz w:val="20"/>
        </w:rPr>
        <w:t xml:space="preserve">insolubilis e : </w:t>
      </w:r>
      <w:r>
        <w:rPr>
          <w:sz w:val="20"/>
        </w:rPr>
        <w:t>incontestable (evidence), that cannot be repaid/loosed/refuted/destroyed</w:t>
      </w:r>
    </w:p>
    <w:p w14:paraId="4C67C185" w14:textId="77777777" w:rsidR="00376410" w:rsidRDefault="00503F39">
      <w:pPr>
        <w:spacing w:after="0"/>
      </w:pPr>
      <w:r>
        <w:rPr>
          <w:b/>
          <w:sz w:val="20"/>
        </w:rPr>
        <w:t xml:space="preserve">lunaris e : </w:t>
      </w:r>
      <w:r>
        <w:rPr>
          <w:sz w:val="20"/>
        </w:rPr>
        <w:t>lunar, pertaining to the moon</w:t>
      </w:r>
    </w:p>
    <w:p w14:paraId="4377DE90" w14:textId="77777777" w:rsidR="00376410" w:rsidRDefault="00503F39">
      <w:pPr>
        <w:spacing w:after="0"/>
      </w:pPr>
      <w:r>
        <w:rPr>
          <w:b/>
          <w:sz w:val="20"/>
        </w:rPr>
        <w:t xml:space="preserve">momentum i  n: </w:t>
      </w:r>
      <w:r>
        <w:rPr>
          <w:sz w:val="20"/>
        </w:rPr>
        <w:t xml:space="preserve">moment, importance, </w:t>
      </w:r>
      <w:r>
        <w:rPr>
          <w:sz w:val="20"/>
        </w:rPr>
        <w:t>influence, motion, movement, impulse, effort</w:t>
      </w:r>
    </w:p>
    <w:p w14:paraId="68A20C95" w14:textId="77777777" w:rsidR="00376410" w:rsidRDefault="00503F39">
      <w:pPr>
        <w:spacing w:after="0"/>
      </w:pPr>
      <w:r>
        <w:rPr>
          <w:b/>
          <w:sz w:val="20"/>
        </w:rPr>
        <w:t xml:space="preserve">mortalitas ātis  f: </w:t>
      </w:r>
      <w:r>
        <w:rPr>
          <w:sz w:val="20"/>
        </w:rPr>
        <w:t>mortality, death</w:t>
      </w:r>
    </w:p>
    <w:p w14:paraId="2BC99AE7" w14:textId="77777777" w:rsidR="00376410" w:rsidRDefault="00503F39">
      <w:pPr>
        <w:spacing w:after="0"/>
      </w:pPr>
      <w:r>
        <w:rPr>
          <w:b/>
          <w:sz w:val="20"/>
        </w:rPr>
        <w:t xml:space="preserve">multiplico āvi, ātum, 1 : </w:t>
      </w:r>
      <w:r>
        <w:rPr>
          <w:sz w:val="20"/>
        </w:rPr>
        <w:t>having many twists/turns, having many layers/thicknesses, many deep, complex</w:t>
      </w:r>
    </w:p>
    <w:p w14:paraId="70486389" w14:textId="77777777" w:rsidR="00376410" w:rsidRDefault="00503F39">
      <w:pPr>
        <w:spacing w:after="0"/>
      </w:pPr>
      <w:r>
        <w:rPr>
          <w:b/>
          <w:sz w:val="20"/>
        </w:rPr>
        <w:t xml:space="preserve">nostraris : </w:t>
      </w:r>
      <w:r>
        <w:rPr>
          <w:sz w:val="20"/>
        </w:rPr>
        <w:t>we (pl.), us</w:t>
      </w:r>
    </w:p>
    <w:p w14:paraId="241F73E2" w14:textId="77777777" w:rsidR="00376410" w:rsidRDefault="00503F39">
      <w:pPr>
        <w:spacing w:after="0"/>
      </w:pPr>
      <w:r>
        <w:rPr>
          <w:b/>
          <w:sz w:val="20"/>
        </w:rPr>
        <w:t xml:space="preserve">opero āvi, 1 : </w:t>
      </w:r>
      <w:r>
        <w:rPr>
          <w:sz w:val="20"/>
        </w:rPr>
        <w:t>work, operate (math.)</w:t>
      </w:r>
    </w:p>
    <w:p w14:paraId="65AD7B58" w14:textId="77777777" w:rsidR="00376410" w:rsidRDefault="00503F39">
      <w:pPr>
        <w:spacing w:after="0"/>
      </w:pPr>
      <w:r>
        <w:rPr>
          <w:b/>
          <w:sz w:val="20"/>
        </w:rPr>
        <w:t>permuto ā</w:t>
      </w:r>
      <w:r>
        <w:rPr>
          <w:b/>
          <w:sz w:val="20"/>
        </w:rPr>
        <w:t xml:space="preserve">vi, ātum, 1 : </w:t>
      </w:r>
      <w:r>
        <w:rPr>
          <w:sz w:val="20"/>
        </w:rPr>
        <w:t>exchange (for), swap</w:t>
      </w:r>
    </w:p>
    <w:p w14:paraId="4B61BB6E" w14:textId="77777777" w:rsidR="00376410" w:rsidRDefault="00503F39">
      <w:pPr>
        <w:spacing w:after="0"/>
      </w:pPr>
      <w:r>
        <w:rPr>
          <w:b/>
          <w:sz w:val="20"/>
        </w:rPr>
        <w:t xml:space="preserve">potentia : </w:t>
      </w:r>
      <w:r>
        <w:rPr>
          <w:sz w:val="20"/>
        </w:rPr>
        <w:t>force, power, political power</w:t>
      </w:r>
    </w:p>
    <w:p w14:paraId="7F604A57" w14:textId="77777777" w:rsidR="00376410" w:rsidRDefault="00503F39">
      <w:pPr>
        <w:spacing w:after="0"/>
      </w:pPr>
      <w:r>
        <w:rPr>
          <w:b/>
          <w:sz w:val="20"/>
        </w:rPr>
        <w:t xml:space="preserve">praemiatrix īcis  f: </w:t>
      </w:r>
      <w:r>
        <w:rPr>
          <w:sz w:val="20"/>
        </w:rPr>
        <w:t>make water, urinate</w:t>
      </w:r>
    </w:p>
    <w:p w14:paraId="2C10F493" w14:textId="77777777" w:rsidR="00376410" w:rsidRDefault="00503F39">
      <w:pPr>
        <w:spacing w:after="0"/>
      </w:pPr>
      <w:r>
        <w:rPr>
          <w:b/>
          <w:sz w:val="20"/>
        </w:rPr>
        <w:t xml:space="preserve">praesideo sēdi : </w:t>
      </w:r>
      <w:r>
        <w:rPr>
          <w:sz w:val="20"/>
        </w:rPr>
        <w:t>keep/watch/stand//guard (over), preside (over), supervise/govern/control</w:t>
      </w:r>
    </w:p>
    <w:p w14:paraId="218386BE" w14:textId="77777777" w:rsidR="00376410" w:rsidRDefault="00503F39">
      <w:pPr>
        <w:spacing w:after="0"/>
      </w:pPr>
      <w:r>
        <w:rPr>
          <w:b/>
          <w:sz w:val="20"/>
        </w:rPr>
        <w:t xml:space="preserve">regina ae  f: </w:t>
      </w:r>
      <w:r>
        <w:rPr>
          <w:sz w:val="20"/>
        </w:rPr>
        <w:t>queen</w:t>
      </w:r>
    </w:p>
    <w:p w14:paraId="4DD4EA9C" w14:textId="77777777" w:rsidR="00376410" w:rsidRDefault="00503F39">
      <w:pPr>
        <w:spacing w:after="0"/>
      </w:pPr>
      <w:r>
        <w:rPr>
          <w:b/>
          <w:sz w:val="20"/>
        </w:rPr>
        <w:t xml:space="preserve">retinaculum i  n: </w:t>
      </w:r>
      <w:r>
        <w:rPr>
          <w:sz w:val="20"/>
        </w:rPr>
        <w:t>rope, hawse</w:t>
      </w:r>
      <w:r>
        <w:rPr>
          <w:sz w:val="20"/>
        </w:rPr>
        <w:t>r, rein, towing-rope</w:t>
      </w:r>
    </w:p>
    <w:p w14:paraId="7C39365D" w14:textId="77777777" w:rsidR="00376410" w:rsidRDefault="00503F39">
      <w:pPr>
        <w:spacing w:after="0"/>
      </w:pPr>
      <w:r>
        <w:rPr>
          <w:b/>
          <w:sz w:val="20"/>
        </w:rPr>
        <w:t xml:space="preserve">sublimis e : </w:t>
      </w:r>
      <w:r>
        <w:rPr>
          <w:sz w:val="20"/>
        </w:rPr>
        <w:t>high into the air, on high, up aloft, in a lofty position</w:t>
      </w:r>
    </w:p>
    <w:p w14:paraId="39E789DE" w14:textId="77777777" w:rsidR="00376410" w:rsidRDefault="00503F39">
      <w:pPr>
        <w:spacing w:after="0"/>
      </w:pPr>
      <w:r>
        <w:rPr>
          <w:b/>
          <w:sz w:val="20"/>
        </w:rPr>
        <w:t xml:space="preserve">substantial : </w:t>
      </w:r>
      <w:r>
        <w:rPr>
          <w:sz w:val="20"/>
        </w:rPr>
        <w:t>essential, substantial, substantive, of/belonging to essence/substance</w:t>
      </w:r>
    </w:p>
    <w:p w14:paraId="02A0DBB3" w14:textId="77777777" w:rsidR="00376410" w:rsidRDefault="00503F39">
      <w:pPr>
        <w:spacing w:after="0"/>
      </w:pPr>
      <w:r>
        <w:rPr>
          <w:b/>
          <w:sz w:val="20"/>
        </w:rPr>
        <w:t xml:space="preserve">superpono pŏsŭi, pŏsĭtum, 3 : </w:t>
      </w:r>
      <w:r>
        <w:rPr>
          <w:sz w:val="20"/>
        </w:rPr>
        <w:t xml:space="preserve">put/place/set, station/post (troops), pitch </w:t>
      </w:r>
      <w:r>
        <w:rPr>
          <w:sz w:val="20"/>
        </w:rPr>
        <w:t>(camp), situate, set up, erect</w:t>
      </w:r>
    </w:p>
    <w:p w14:paraId="70191187" w14:textId="77777777" w:rsidR="00376410" w:rsidRDefault="00503F39">
      <w:pPr>
        <w:spacing w:after="0"/>
      </w:pPr>
      <w:r>
        <w:rPr>
          <w:b/>
          <w:sz w:val="20"/>
        </w:rPr>
        <w:t xml:space="preserve">terminans : </w:t>
      </w:r>
      <w:r>
        <w:rPr>
          <w:sz w:val="20"/>
        </w:rPr>
        <w:t>mark the boundaries of, form the boundaries of, restrict, conclude</w:t>
      </w:r>
    </w:p>
    <w:p w14:paraId="0CC26E65" w14:textId="77777777" w:rsidR="00376410" w:rsidRDefault="00503F39">
      <w:pPr>
        <w:spacing w:after="0"/>
      </w:pPr>
      <w:r>
        <w:rPr>
          <w:b/>
          <w:sz w:val="20"/>
        </w:rPr>
        <w:t xml:space="preserve">theologus i  m: </w:t>
      </w:r>
      <w:r>
        <w:rPr>
          <w:sz w:val="20"/>
        </w:rPr>
        <w:t>theologian, one who writes/discourses/teaches on God/gods</w:t>
      </w:r>
    </w:p>
    <w:p w14:paraId="1A11D6F6" w14:textId="77777777" w:rsidR="00376410" w:rsidRDefault="00503F39">
      <w:pPr>
        <w:spacing w:after="0"/>
      </w:pPr>
      <w:r>
        <w:rPr>
          <w:b/>
          <w:sz w:val="20"/>
        </w:rPr>
        <w:t xml:space="preserve">tumeo ēre : </w:t>
      </w:r>
      <w:r>
        <w:rPr>
          <w:sz w:val="20"/>
        </w:rPr>
        <w:t>swell, become inflated, be puffed up, be bombastic, be swoll</w:t>
      </w:r>
      <w:r>
        <w:rPr>
          <w:sz w:val="20"/>
        </w:rPr>
        <w:t>en with conceit</w:t>
      </w:r>
    </w:p>
    <w:p w14:paraId="39704CAC" w14:textId="77777777" w:rsidR="00376410" w:rsidRDefault="00503F39">
      <w:pPr>
        <w:spacing w:after="0"/>
      </w:pPr>
      <w:r>
        <w:rPr>
          <w:b/>
          <w:sz w:val="20"/>
        </w:rPr>
        <w:t xml:space="preserve">tutela ae  f: </w:t>
      </w:r>
      <w:r>
        <w:rPr>
          <w:sz w:val="20"/>
        </w:rPr>
        <w:t>tutelage, guardianship</w:t>
      </w:r>
    </w:p>
    <w:p w14:paraId="243A29E5" w14:textId="77777777" w:rsidR="00376410" w:rsidRDefault="00503F39">
      <w:pPr>
        <w:spacing w:after="0"/>
      </w:pPr>
      <w:r>
        <w:rPr>
          <w:b/>
          <w:sz w:val="20"/>
        </w:rPr>
        <w:t xml:space="preserve">ultrix īcis : </w:t>
      </w:r>
      <w:r>
        <w:rPr>
          <w:sz w:val="20"/>
        </w:rPr>
        <w:t>avenging, vengeful</w:t>
      </w:r>
    </w:p>
    <w:p w14:paraId="6665EDA3" w14:textId="77777777" w:rsidR="00376410" w:rsidRDefault="00503F39">
      <w:pPr>
        <w:spacing w:after="0"/>
      </w:pPr>
      <w:r>
        <w:rPr>
          <w:b/>
          <w:sz w:val="20"/>
        </w:rPr>
        <w:t xml:space="preserve">urna ae  f: </w:t>
      </w:r>
      <w:r>
        <w:rPr>
          <w:sz w:val="20"/>
        </w:rPr>
        <w:t>pot, cinerary urn, urn used for drawing lots, voting urn, water jar, ~13 liters</w:t>
      </w:r>
    </w:p>
    <w:p w14:paraId="6F5A6FF0" w14:textId="77777777" w:rsidR="00376410" w:rsidRDefault="00503F39">
      <w:pPr>
        <w:spacing w:after="0"/>
      </w:pPr>
      <w:r>
        <w:rPr>
          <w:b/>
          <w:sz w:val="20"/>
        </w:rPr>
        <w:t xml:space="preserve">utinam : </w:t>
      </w:r>
      <w:r>
        <w:rPr>
          <w:sz w:val="20"/>
        </w:rPr>
        <w:t>if only, would that</w:t>
      </w:r>
    </w:p>
    <w:p w14:paraId="7B852F56" w14:textId="77777777" w:rsidR="00376410" w:rsidRDefault="00503F39">
      <w:pPr>
        <w:spacing w:after="0"/>
      </w:pPr>
      <w:r>
        <w:rPr>
          <w:b/>
          <w:sz w:val="20"/>
        </w:rPr>
        <w:t xml:space="preserve">vicis : </w:t>
      </w:r>
      <w:r>
        <w:rPr>
          <w:sz w:val="20"/>
        </w:rPr>
        <w:t xml:space="preserve">turn, change, succession, </w:t>
      </w:r>
      <w:r>
        <w:rPr>
          <w:sz w:val="20"/>
        </w:rPr>
        <w:t>exchange, interchange, repayment, plight, lot</w:t>
      </w:r>
    </w:p>
    <w:p w14:paraId="3F75FED6" w14:textId="77777777" w:rsidR="00376410" w:rsidRDefault="00503F39">
      <w:pPr>
        <w:spacing w:after="0"/>
      </w:pPr>
      <w:r>
        <w:rPr>
          <w:b/>
          <w:sz w:val="20"/>
        </w:rPr>
        <w:t xml:space="preserve">vincio vinxi, vinctum : </w:t>
      </w:r>
      <w:r>
        <w:rPr>
          <w:sz w:val="20"/>
        </w:rPr>
        <w:t>bind, fetter, restrain</w:t>
      </w:r>
    </w:p>
    <w:p w14:paraId="2CBE36AE" w14:textId="77777777" w:rsidR="00376410" w:rsidRDefault="00503F39">
      <w:pPr>
        <w:spacing w:after="0"/>
      </w:pPr>
      <w:r>
        <w:rPr>
          <w:b/>
          <w:sz w:val="20"/>
        </w:rPr>
        <w:lastRenderedPageBreak/>
        <w:t xml:space="preserve">vocabulum i  n: </w:t>
      </w:r>
      <w:r>
        <w:rPr>
          <w:sz w:val="20"/>
        </w:rPr>
        <w:t xml:space="preserve">noun, common/concrete noun, word </w:t>
      </w:r>
      <w:r>
        <w:rPr>
          <w:sz w:val="20"/>
        </w:rPr>
        <w:t>used to designate thing/idea, term, name</w:t>
      </w:r>
    </w:p>
    <w:p w14:paraId="18446A02" w14:textId="77777777" w:rsidR="00376410" w:rsidRDefault="00376410">
      <w:pPr>
        <w:sectPr w:rsidR="00376410">
          <w:type w:val="continuous"/>
          <w:pgSz w:w="12240" w:h="15840"/>
          <w:pgMar w:top="720" w:right="1080" w:bottom="720" w:left="1080" w:header="720" w:footer="720" w:gutter="0"/>
          <w:cols w:num="2" w:space="720"/>
          <w:docGrid w:linePitch="360"/>
        </w:sectPr>
      </w:pPr>
    </w:p>
    <w:p w14:paraId="13A39C6E" w14:textId="77777777" w:rsidR="00376410" w:rsidRDefault="00503F39">
      <w:r>
        <w:br w:type="page"/>
      </w:r>
    </w:p>
    <w:p w14:paraId="06B4E94D" w14:textId="77777777" w:rsidR="00376410" w:rsidRDefault="00503F39">
      <w:r>
        <w:rPr>
          <w:sz w:val="24"/>
        </w:rPr>
        <w:lastRenderedPageBreak/>
        <w:t>c erectas mentium cervices opprimit et enervat, nunc bo</w:t>
      </w:r>
      <w:r>
        <w:rPr>
          <w:sz w:val="24"/>
        </w:rPr>
        <w:t>nos ab imo suscitans ad bene vivendum extollit. pinnas autem ideo illi fabulosa vetustas aptavit, ut adesse velocitate volucri cunctis existimetur, et praetendere gubernaculum dedit eique subdidit rotam, ut universitatem regere per elementa discurrens omni</w:t>
      </w:r>
      <w:r>
        <w:rPr>
          <w:sz w:val="24"/>
        </w:rPr>
        <w:t>a non ignoretur. 27. Hoc inmaturo interitu ipse quoque sui pertaesus excessit e vita aetatis nono anno atque vicensimo cum quadriennio imperasset. natus apud Tuscos in Massa Veternensi, patre Constantio Constantini fratre imperatoris, matreque Galla sorore</w:t>
      </w:r>
      <w:r>
        <w:rPr>
          <w:sz w:val="24"/>
        </w:rPr>
        <w:t xml:space="preserve"> Rufini et Cerealis, quos trabeae consulares nobilitarunt et praefecturae. 28. fuit autem forma conspicuus bona, decente filo corporis membrorumque recta conpage, flavo capillo et molli, barba licet recens</w:t>
      </w:r>
    </w:p>
    <w:p w14:paraId="6566F16F" w14:textId="77777777" w:rsidR="00376410" w:rsidRDefault="00503F39">
      <w:pPr>
        <w:jc w:val="center"/>
      </w:pPr>
      <w:r>
        <w:t>———————————————————————————————————————</w:t>
      </w:r>
    </w:p>
    <w:p w14:paraId="39490D96" w14:textId="77777777" w:rsidR="00376410" w:rsidRDefault="00376410">
      <w:pPr>
        <w:sectPr w:rsidR="00376410">
          <w:type w:val="continuous"/>
          <w:pgSz w:w="12240" w:h="15840"/>
          <w:pgMar w:top="720" w:right="1080" w:bottom="720" w:left="1080" w:header="720" w:footer="720" w:gutter="0"/>
          <w:cols w:space="720"/>
          <w:docGrid w:linePitch="360"/>
        </w:sectPr>
      </w:pPr>
    </w:p>
    <w:p w14:paraId="429AFA4D" w14:textId="77777777" w:rsidR="00376410" w:rsidRDefault="00503F39">
      <w:pPr>
        <w:spacing w:after="0"/>
      </w:pPr>
      <w:r>
        <w:rPr>
          <w:b/>
          <w:sz w:val="20"/>
        </w:rPr>
        <w:t xml:space="preserve">Cereal : </w:t>
      </w:r>
      <w:r>
        <w:rPr>
          <w:sz w:val="20"/>
        </w:rPr>
        <w:t>festival of Ceres (pl.)</w:t>
      </w:r>
    </w:p>
    <w:p w14:paraId="4E812866" w14:textId="77777777" w:rsidR="00376410" w:rsidRDefault="00503F39">
      <w:pPr>
        <w:spacing w:after="0"/>
      </w:pPr>
      <w:r>
        <w:rPr>
          <w:b/>
          <w:sz w:val="20"/>
        </w:rPr>
        <w:t xml:space="preserve">Constantio : </w:t>
      </w:r>
      <w:r>
        <w:rPr>
          <w:sz w:val="20"/>
        </w:rPr>
        <w:t>Constantius, (Emperor Constantius I 305-306, II 337-361, III 421)</w:t>
      </w:r>
    </w:p>
    <w:p w14:paraId="4BF7B562" w14:textId="77777777" w:rsidR="00376410" w:rsidRDefault="00503F39">
      <w:pPr>
        <w:spacing w:after="0"/>
      </w:pPr>
      <w:r>
        <w:rPr>
          <w:b/>
          <w:sz w:val="20"/>
        </w:rPr>
        <w:t xml:space="preserve">Rufini : </w:t>
      </w:r>
      <w:r>
        <w:rPr>
          <w:sz w:val="20"/>
        </w:rPr>
        <w:t>Rufinus, (St./Bishop of Assisi), (other Saints), (friend/enemy of Jerome)</w:t>
      </w:r>
    </w:p>
    <w:p w14:paraId="78F652C1" w14:textId="77777777" w:rsidR="00376410" w:rsidRDefault="00503F39">
      <w:pPr>
        <w:spacing w:after="0"/>
      </w:pPr>
      <w:r>
        <w:rPr>
          <w:b/>
          <w:sz w:val="20"/>
        </w:rPr>
        <w:t xml:space="preserve">barba : </w:t>
      </w:r>
      <w:r>
        <w:rPr>
          <w:sz w:val="20"/>
        </w:rPr>
        <w:t>beard/ whiskers, large unkempt beard (p</w:t>
      </w:r>
      <w:r>
        <w:rPr>
          <w:sz w:val="20"/>
        </w:rPr>
        <w:t>l.), [Jovis ~ =&gt; shrub Anthyllis barba]</w:t>
      </w:r>
    </w:p>
    <w:p w14:paraId="1CD1B45F" w14:textId="77777777" w:rsidR="00376410" w:rsidRDefault="00503F39">
      <w:pPr>
        <w:spacing w:after="0"/>
      </w:pPr>
      <w:r>
        <w:rPr>
          <w:b/>
          <w:sz w:val="20"/>
        </w:rPr>
        <w:t xml:space="preserve">capillus i  m: </w:t>
      </w:r>
      <w:r>
        <w:rPr>
          <w:sz w:val="20"/>
        </w:rPr>
        <w:t>hair, hair of head, single hair, hair/fur/wool of animals, hair-like fiber</w:t>
      </w:r>
    </w:p>
    <w:p w14:paraId="34015689" w14:textId="77777777" w:rsidR="00376410" w:rsidRDefault="00503F39">
      <w:pPr>
        <w:spacing w:after="0"/>
      </w:pPr>
      <w:r>
        <w:rPr>
          <w:b/>
          <w:sz w:val="20"/>
        </w:rPr>
        <w:t xml:space="preserve">cervix īcis : </w:t>
      </w:r>
      <w:r>
        <w:rPr>
          <w:sz w:val="20"/>
        </w:rPr>
        <w:t>neck (sg/pl.), nape, severed neck/head, cervix, neck (bladder/uterus/jar/land)</w:t>
      </w:r>
    </w:p>
    <w:p w14:paraId="32619E30" w14:textId="77777777" w:rsidR="00376410" w:rsidRDefault="00503F39">
      <w:pPr>
        <w:spacing w:after="0"/>
      </w:pPr>
      <w:r>
        <w:rPr>
          <w:b/>
          <w:sz w:val="20"/>
        </w:rPr>
        <w:t xml:space="preserve">conpage : </w:t>
      </w:r>
      <w:r>
        <w:rPr>
          <w:sz w:val="20"/>
        </w:rPr>
        <w:t>action of binding toget</w:t>
      </w:r>
      <w:r>
        <w:rPr>
          <w:sz w:val="20"/>
        </w:rPr>
        <w:t>her, fastening, bond, tie, joint, structure, framework</w:t>
      </w:r>
    </w:p>
    <w:p w14:paraId="65FE57CD" w14:textId="77777777" w:rsidR="00376410" w:rsidRDefault="00503F39">
      <w:pPr>
        <w:spacing w:after="0"/>
      </w:pPr>
      <w:r>
        <w:rPr>
          <w:b/>
          <w:sz w:val="20"/>
        </w:rPr>
        <w:t xml:space="preserve">consularis e : </w:t>
      </w:r>
      <w:r>
        <w:rPr>
          <w:sz w:val="20"/>
        </w:rPr>
        <w:t>consular, of/proper to a consul, of consular rank, proposed/governed by consul</w:t>
      </w:r>
    </w:p>
    <w:p w14:paraId="697B2E6F" w14:textId="77777777" w:rsidR="00376410" w:rsidRDefault="00503F39">
      <w:pPr>
        <w:spacing w:after="0"/>
      </w:pPr>
      <w:r>
        <w:rPr>
          <w:b/>
          <w:sz w:val="20"/>
        </w:rPr>
        <w:t xml:space="preserve">discurro curri and cucurri : </w:t>
      </w:r>
      <w:r>
        <w:rPr>
          <w:sz w:val="20"/>
        </w:rPr>
        <w:t>run off in different directions, run/dash around/about, wander, roam</w:t>
      </w:r>
    </w:p>
    <w:p w14:paraId="35B145CC" w14:textId="77777777" w:rsidR="00376410" w:rsidRDefault="00503F39">
      <w:pPr>
        <w:spacing w:after="0"/>
      </w:pPr>
      <w:r>
        <w:rPr>
          <w:b/>
          <w:sz w:val="20"/>
        </w:rPr>
        <w:t>elementum</w:t>
      </w:r>
      <w:r>
        <w:rPr>
          <w:b/>
          <w:sz w:val="20"/>
        </w:rPr>
        <w:t xml:space="preserve"> i  n: </w:t>
      </w:r>
      <w:r>
        <w:rPr>
          <w:sz w:val="20"/>
        </w:rPr>
        <w:t>elements (pl.), rudiments, beginnings, kinds of matter (earth/air/fire/water)</w:t>
      </w:r>
    </w:p>
    <w:p w14:paraId="6CCF650B" w14:textId="77777777" w:rsidR="00376410" w:rsidRDefault="00503F39">
      <w:pPr>
        <w:spacing w:after="0"/>
      </w:pPr>
      <w:r>
        <w:rPr>
          <w:b/>
          <w:sz w:val="20"/>
        </w:rPr>
        <w:t xml:space="preserve">emergo si, sum, 3  n: </w:t>
      </w:r>
      <w:r>
        <w:rPr>
          <w:sz w:val="20"/>
        </w:rPr>
        <w:t>rise up out of the water, emerge, escape, appear, arrive</w:t>
      </w:r>
    </w:p>
    <w:p w14:paraId="6B645134" w14:textId="77777777" w:rsidR="00376410" w:rsidRDefault="00503F39">
      <w:pPr>
        <w:spacing w:after="0"/>
      </w:pPr>
      <w:r>
        <w:rPr>
          <w:b/>
          <w:sz w:val="20"/>
        </w:rPr>
        <w:t xml:space="preserve">enervo āvi, ātum, 1 : </w:t>
      </w:r>
      <w:r>
        <w:rPr>
          <w:sz w:val="20"/>
        </w:rPr>
        <w:t xml:space="preserve">weaken, enervate, make effeminate, deprive of vigor, </w:t>
      </w:r>
      <w:r>
        <w:rPr>
          <w:sz w:val="20"/>
        </w:rPr>
        <w:t>cut/remove sinews from</w:t>
      </w:r>
    </w:p>
    <w:p w14:paraId="028C1BA0" w14:textId="77777777" w:rsidR="00376410" w:rsidRDefault="00503F39">
      <w:pPr>
        <w:spacing w:after="0"/>
      </w:pPr>
      <w:r>
        <w:rPr>
          <w:b/>
          <w:sz w:val="20"/>
        </w:rPr>
        <w:t xml:space="preserve">erigo rexi, rectum, 3 : </w:t>
      </w:r>
      <w:r>
        <w:rPr>
          <w:sz w:val="20"/>
        </w:rPr>
        <w:t>raise, erect, build, rouse, excite, stimulate</w:t>
      </w:r>
    </w:p>
    <w:p w14:paraId="540C739C" w14:textId="77777777" w:rsidR="00376410" w:rsidRDefault="00503F39">
      <w:pPr>
        <w:spacing w:after="0"/>
      </w:pPr>
      <w:r>
        <w:rPr>
          <w:b/>
          <w:sz w:val="20"/>
        </w:rPr>
        <w:t xml:space="preserve">excedo cessi, cessum, 3 : </w:t>
      </w:r>
      <w:r>
        <w:rPr>
          <w:sz w:val="20"/>
        </w:rPr>
        <w:t>pass, withdraw, exceed, go away/out/beyond, die</w:t>
      </w:r>
    </w:p>
    <w:p w14:paraId="7CBC0123" w14:textId="77777777" w:rsidR="00376410" w:rsidRDefault="00503F39">
      <w:pPr>
        <w:spacing w:after="0"/>
      </w:pPr>
      <w:r>
        <w:rPr>
          <w:b/>
          <w:sz w:val="20"/>
        </w:rPr>
        <w:t xml:space="preserve">extollo ĕre : </w:t>
      </w:r>
      <w:r>
        <w:rPr>
          <w:sz w:val="20"/>
        </w:rPr>
        <w:t>raise, lift up, extol, advance, erect (building)</w:t>
      </w:r>
    </w:p>
    <w:p w14:paraId="538487E9" w14:textId="77777777" w:rsidR="00376410" w:rsidRDefault="00503F39">
      <w:pPr>
        <w:spacing w:after="0"/>
      </w:pPr>
      <w:r>
        <w:rPr>
          <w:b/>
          <w:sz w:val="20"/>
        </w:rPr>
        <w:t xml:space="preserve">filum filus, i  n: </w:t>
      </w:r>
      <w:r>
        <w:rPr>
          <w:sz w:val="20"/>
        </w:rPr>
        <w:t>thread,</w:t>
      </w:r>
      <w:r>
        <w:rPr>
          <w:sz w:val="20"/>
        </w:rPr>
        <w:t xml:space="preserve"> string, filament, fiber, texture, style, nature</w:t>
      </w:r>
    </w:p>
    <w:p w14:paraId="1E5EDA93" w14:textId="77777777" w:rsidR="00376410" w:rsidRDefault="00503F39">
      <w:pPr>
        <w:spacing w:after="0"/>
      </w:pPr>
      <w:r>
        <w:rPr>
          <w:b/>
          <w:sz w:val="20"/>
        </w:rPr>
        <w:t xml:space="preserve">flavus a, um : </w:t>
      </w:r>
      <w:r>
        <w:rPr>
          <w:sz w:val="20"/>
        </w:rPr>
        <w:t>breathe, blow</w:t>
      </w:r>
    </w:p>
    <w:p w14:paraId="37F40694" w14:textId="77777777" w:rsidR="00376410" w:rsidRDefault="00503F39">
      <w:pPr>
        <w:spacing w:after="0"/>
      </w:pPr>
      <w:r>
        <w:rPr>
          <w:b/>
          <w:sz w:val="20"/>
        </w:rPr>
        <w:t xml:space="preserve">gubernaculis : </w:t>
      </w:r>
      <w:r>
        <w:rPr>
          <w:sz w:val="20"/>
        </w:rPr>
        <w:t>helm, rudder, steering oar of ship, helm of "ship of state", government</w:t>
      </w:r>
    </w:p>
    <w:p w14:paraId="27AD390E" w14:textId="77777777" w:rsidR="00376410" w:rsidRDefault="00503F39">
      <w:pPr>
        <w:spacing w:after="0"/>
      </w:pPr>
      <w:r>
        <w:rPr>
          <w:b/>
          <w:sz w:val="20"/>
        </w:rPr>
        <w:t xml:space="preserve">immaturus a, um : </w:t>
      </w:r>
      <w:r>
        <w:rPr>
          <w:sz w:val="20"/>
        </w:rPr>
        <w:t>ripen, hurry, make haste to, hasten</w:t>
      </w:r>
    </w:p>
    <w:p w14:paraId="3B728708" w14:textId="77777777" w:rsidR="00376410" w:rsidRDefault="00503F39">
      <w:pPr>
        <w:spacing w:after="0"/>
      </w:pPr>
      <w:r>
        <w:rPr>
          <w:b/>
          <w:sz w:val="20"/>
        </w:rPr>
        <w:t xml:space="preserve">interitus : </w:t>
      </w:r>
      <w:r>
        <w:rPr>
          <w:sz w:val="20"/>
        </w:rPr>
        <w:t>ruin, violent/untimely de</w:t>
      </w:r>
      <w:r>
        <w:rPr>
          <w:sz w:val="20"/>
        </w:rPr>
        <w:t>ath, extinction, destruction, dissolution</w:t>
      </w:r>
    </w:p>
    <w:p w14:paraId="33B3198B" w14:textId="77777777" w:rsidR="00376410" w:rsidRDefault="00503F39">
      <w:pPr>
        <w:spacing w:after="0"/>
      </w:pPr>
      <w:r>
        <w:rPr>
          <w:b/>
          <w:sz w:val="20"/>
        </w:rPr>
        <w:t xml:space="preserve">nonus a, um : </w:t>
      </w:r>
      <w:r>
        <w:rPr>
          <w:sz w:val="20"/>
        </w:rPr>
        <w:t>Oh!</w:t>
      </w:r>
    </w:p>
    <w:p w14:paraId="78E7C8F4" w14:textId="77777777" w:rsidR="00376410" w:rsidRDefault="00503F39">
      <w:pPr>
        <w:spacing w:after="0"/>
      </w:pPr>
      <w:r>
        <w:rPr>
          <w:b/>
          <w:sz w:val="20"/>
        </w:rPr>
        <w:t xml:space="preserve">pinnas : </w:t>
      </w:r>
      <w:r>
        <w:rPr>
          <w:sz w:val="20"/>
        </w:rPr>
        <w:t>feather, wing, fin, battlement/parapet, spire/steeple, flap, water wheel paddle</w:t>
      </w:r>
    </w:p>
    <w:p w14:paraId="6F152236" w14:textId="77777777" w:rsidR="00376410" w:rsidRDefault="00503F39">
      <w:pPr>
        <w:spacing w:after="0"/>
      </w:pPr>
      <w:r>
        <w:rPr>
          <w:b/>
          <w:sz w:val="20"/>
        </w:rPr>
        <w:t xml:space="preserve">praeficio fēci, fectum, 3 : </w:t>
      </w:r>
      <w:r>
        <w:rPr>
          <w:sz w:val="20"/>
        </w:rPr>
        <w:t>command, office of praefectus</w:t>
      </w:r>
    </w:p>
    <w:p w14:paraId="18CE6F46" w14:textId="77777777" w:rsidR="00376410" w:rsidRDefault="00503F39">
      <w:pPr>
        <w:spacing w:after="0"/>
      </w:pPr>
      <w:r>
        <w:rPr>
          <w:b/>
          <w:sz w:val="20"/>
        </w:rPr>
        <w:t xml:space="preserve">praetendo di, tum : </w:t>
      </w:r>
      <w:r>
        <w:rPr>
          <w:sz w:val="20"/>
        </w:rPr>
        <w:t>stretch out, spread before, e</w:t>
      </w:r>
      <w:r>
        <w:rPr>
          <w:sz w:val="20"/>
        </w:rPr>
        <w:t>xtend in front, allege in excuse</w:t>
      </w:r>
    </w:p>
    <w:p w14:paraId="428F9B6F" w14:textId="77777777" w:rsidR="00376410" w:rsidRDefault="00503F39">
      <w:pPr>
        <w:spacing w:after="0"/>
      </w:pPr>
      <w:r>
        <w:rPr>
          <w:b/>
          <w:sz w:val="20"/>
        </w:rPr>
        <w:t xml:space="preserve">quadriennium ii  n: </w:t>
      </w:r>
      <w:r>
        <w:rPr>
          <w:sz w:val="20"/>
        </w:rPr>
        <w:t>period of four years</w:t>
      </w:r>
    </w:p>
    <w:p w14:paraId="1A4AC459" w14:textId="77777777" w:rsidR="00376410" w:rsidRDefault="00503F39">
      <w:pPr>
        <w:spacing w:after="0"/>
      </w:pPr>
      <w:r>
        <w:rPr>
          <w:b/>
          <w:sz w:val="20"/>
        </w:rPr>
        <w:t xml:space="preserve">recta : </w:t>
      </w:r>
      <w:r>
        <w:rPr>
          <w:sz w:val="20"/>
        </w:rPr>
        <w:t>directly, straight</w:t>
      </w:r>
    </w:p>
    <w:p w14:paraId="415B47B3" w14:textId="77777777" w:rsidR="00376410" w:rsidRDefault="00503F39">
      <w:pPr>
        <w:spacing w:after="0"/>
      </w:pPr>
      <w:r>
        <w:rPr>
          <w:b/>
          <w:sz w:val="20"/>
        </w:rPr>
        <w:t xml:space="preserve">rota ae  f: </w:t>
      </w:r>
      <w:r>
        <w:rPr>
          <w:sz w:val="20"/>
        </w:rPr>
        <w:t>wheel (rotate)</w:t>
      </w:r>
    </w:p>
    <w:p w14:paraId="65DA6ECC" w14:textId="77777777" w:rsidR="00376410" w:rsidRDefault="00503F39">
      <w:pPr>
        <w:spacing w:after="0"/>
      </w:pPr>
      <w:r>
        <w:rPr>
          <w:b/>
          <w:sz w:val="20"/>
        </w:rPr>
        <w:t xml:space="preserve">subdo dĭdi, dĭtum, 3 : </w:t>
      </w:r>
      <w:r>
        <w:rPr>
          <w:sz w:val="20"/>
        </w:rPr>
        <w:t>place under, apply, supply</w:t>
      </w:r>
    </w:p>
    <w:p w14:paraId="07D980F9" w14:textId="77777777" w:rsidR="00376410" w:rsidRDefault="00503F39">
      <w:pPr>
        <w:spacing w:after="0"/>
      </w:pPr>
      <w:r>
        <w:rPr>
          <w:b/>
          <w:sz w:val="20"/>
        </w:rPr>
        <w:t xml:space="preserve">suscito āvi, ātum, 1 : </w:t>
      </w:r>
      <w:r>
        <w:rPr>
          <w:sz w:val="20"/>
        </w:rPr>
        <w:t>encourage, stir up, awaken, rouse, kindle</w:t>
      </w:r>
    </w:p>
    <w:p w14:paraId="3E358369" w14:textId="77777777" w:rsidR="00376410" w:rsidRDefault="00503F39">
      <w:pPr>
        <w:spacing w:after="0"/>
      </w:pPr>
      <w:r>
        <w:rPr>
          <w:b/>
          <w:sz w:val="20"/>
        </w:rPr>
        <w:t xml:space="preserve">trabea1 ae  f: </w:t>
      </w:r>
      <w:r>
        <w:rPr>
          <w:sz w:val="20"/>
        </w:rPr>
        <w:t>white state mantle/horiz scarlet stripes, short purple dress equites uniform</w:t>
      </w:r>
    </w:p>
    <w:p w14:paraId="25FF1A67" w14:textId="77777777" w:rsidR="00376410" w:rsidRDefault="00503F39">
      <w:pPr>
        <w:spacing w:after="0"/>
      </w:pPr>
      <w:r>
        <w:rPr>
          <w:b/>
          <w:sz w:val="20"/>
        </w:rPr>
        <w:t xml:space="preserve">universitas ātis  f: </w:t>
      </w:r>
      <w:r>
        <w:rPr>
          <w:sz w:val="20"/>
        </w:rPr>
        <w:t>universe, sum of all things, whole, over-all aspect, corporate body, community</w:t>
      </w:r>
    </w:p>
    <w:p w14:paraId="46A4B14B" w14:textId="77777777" w:rsidR="00376410" w:rsidRDefault="00503F39">
      <w:pPr>
        <w:spacing w:after="0"/>
      </w:pPr>
      <w:r>
        <w:rPr>
          <w:b/>
          <w:sz w:val="20"/>
        </w:rPr>
        <w:t xml:space="preserve">velocitas ātis  f: </w:t>
      </w:r>
      <w:r>
        <w:rPr>
          <w:sz w:val="20"/>
        </w:rPr>
        <w:t>speed, swiftness, velocity</w:t>
      </w:r>
    </w:p>
    <w:p w14:paraId="373255D9" w14:textId="77777777" w:rsidR="00376410" w:rsidRDefault="00503F39">
      <w:pPr>
        <w:spacing w:after="0"/>
      </w:pPr>
      <w:r>
        <w:rPr>
          <w:b/>
          <w:sz w:val="20"/>
        </w:rPr>
        <w:t xml:space="preserve">vetustus a, um : </w:t>
      </w:r>
      <w:r>
        <w:rPr>
          <w:sz w:val="20"/>
        </w:rPr>
        <w:t>o</w:t>
      </w:r>
      <w:r>
        <w:rPr>
          <w:sz w:val="20"/>
        </w:rPr>
        <w:t>ld age, antiquity, long duration</w:t>
      </w:r>
    </w:p>
    <w:p w14:paraId="21144A3D" w14:textId="77777777" w:rsidR="00376410" w:rsidRDefault="00503F39">
      <w:pPr>
        <w:spacing w:after="0"/>
      </w:pPr>
      <w:r>
        <w:rPr>
          <w:b/>
          <w:sz w:val="20"/>
        </w:rPr>
        <w:t xml:space="preserve">volucris is : </w:t>
      </w:r>
      <w:r>
        <w:rPr>
          <w:sz w:val="20"/>
        </w:rPr>
        <w:t>bird, flying insect/creature, constellation Cycnus/Cygnus</w:t>
      </w:r>
    </w:p>
    <w:p w14:paraId="2270C8EC" w14:textId="77777777" w:rsidR="00376410" w:rsidRDefault="00376410">
      <w:pPr>
        <w:sectPr w:rsidR="00376410">
          <w:type w:val="continuous"/>
          <w:pgSz w:w="12240" w:h="15840"/>
          <w:pgMar w:top="720" w:right="1080" w:bottom="720" w:left="1080" w:header="720" w:footer="720" w:gutter="0"/>
          <w:cols w:num="2" w:space="720"/>
          <w:docGrid w:linePitch="360"/>
        </w:sectPr>
      </w:pPr>
    </w:p>
    <w:p w14:paraId="5BD8D981" w14:textId="77777777" w:rsidR="00376410" w:rsidRDefault="00503F39">
      <w:r>
        <w:br w:type="page"/>
      </w:r>
    </w:p>
    <w:p w14:paraId="291D068D" w14:textId="77777777" w:rsidR="00376410" w:rsidRDefault="00503F39">
      <w:r>
        <w:rPr>
          <w:sz w:val="24"/>
        </w:rPr>
        <w:lastRenderedPageBreak/>
        <w:t>mergente lanugine tenera, ita tamen ut maturius auctoritas emineret, tantum a temperatis moribus Iuliani differens fratris, quantum i</w:t>
      </w:r>
      <w:r>
        <w:rPr>
          <w:sz w:val="24"/>
        </w:rPr>
        <w:t>nter Vespasiani filios fuit Domitianum et Titum. 29. assumptus autem in amplissimum fortunae fastigium versabilis eius motus expertus est, qui ludunt mortalitatem nunc evehentes quosdam in sidera, nunc ad Cocyti profunda mergentes. cuius rei cum innumera s</w:t>
      </w:r>
      <w:r>
        <w:rPr>
          <w:sz w:val="24"/>
        </w:rPr>
        <w:t>int exempla, pauca tactu summo transcurram. 30. haec fortuna mutabilis et inconstans fecit Agathoclem Siculum ex figulo regem et Dionysium gentium quondam terrorem Corinthi litterario ludo praefecit. 31. haec Adramyttenum Andriscum in fullonio natum ad Pse</w:t>
      </w:r>
      <w:r>
        <w:rPr>
          <w:sz w:val="24"/>
        </w:rPr>
        <w:t>udophilippi nomen evexit et Persei legitimum filium artem ferrariam ob quaerendum docuit victum. 32. eadem Mancinum post imperium dedit Numantinis, Samnitum atrocitati Veturium</w:t>
      </w:r>
    </w:p>
    <w:p w14:paraId="59911D26" w14:textId="77777777" w:rsidR="00376410" w:rsidRDefault="00503F39">
      <w:pPr>
        <w:jc w:val="center"/>
      </w:pPr>
      <w:r>
        <w:t>———————————————————————————————————————</w:t>
      </w:r>
    </w:p>
    <w:p w14:paraId="2F18110C" w14:textId="77777777" w:rsidR="00376410" w:rsidRDefault="00376410">
      <w:pPr>
        <w:sectPr w:rsidR="00376410">
          <w:type w:val="continuous"/>
          <w:pgSz w:w="12240" w:h="15840"/>
          <w:pgMar w:top="720" w:right="1080" w:bottom="720" w:left="1080" w:header="720" w:footer="720" w:gutter="0"/>
          <w:cols w:space="720"/>
          <w:docGrid w:linePitch="360"/>
        </w:sectPr>
      </w:pPr>
    </w:p>
    <w:p w14:paraId="4952D5D2" w14:textId="77777777" w:rsidR="00376410" w:rsidRDefault="00503F39">
      <w:pPr>
        <w:spacing w:after="0"/>
      </w:pPr>
      <w:r>
        <w:rPr>
          <w:b/>
          <w:sz w:val="20"/>
        </w:rPr>
        <w:t xml:space="preserve">Corinthius : </w:t>
      </w:r>
      <w:r>
        <w:rPr>
          <w:sz w:val="20"/>
        </w:rPr>
        <w:t>Corinthian bronze vessels (pl.), buildings of the Corinthian order/style</w:t>
      </w:r>
    </w:p>
    <w:p w14:paraId="09E1B8AD" w14:textId="77777777" w:rsidR="00376410" w:rsidRDefault="00503F39">
      <w:pPr>
        <w:spacing w:after="0"/>
      </w:pPr>
      <w:r>
        <w:rPr>
          <w:b/>
          <w:sz w:val="20"/>
        </w:rPr>
        <w:t xml:space="preserve">Dionysius ii  m: </w:t>
      </w:r>
      <w:r>
        <w:rPr>
          <w:sz w:val="20"/>
        </w:rPr>
        <w:t>Dionysius (long y), (of Syracuse), Dennis (Ecc), St Dennis of Paris</w:t>
      </w:r>
    </w:p>
    <w:p w14:paraId="33768117" w14:textId="77777777" w:rsidR="00376410" w:rsidRDefault="00503F39">
      <w:pPr>
        <w:spacing w:after="0"/>
      </w:pPr>
      <w:r>
        <w:rPr>
          <w:b/>
          <w:sz w:val="20"/>
        </w:rPr>
        <w:t xml:space="preserve">Domitianus i  m: </w:t>
      </w:r>
      <w:r>
        <w:rPr>
          <w:sz w:val="20"/>
        </w:rPr>
        <w:t xml:space="preserve">Domitian (Emperor 81-96), (son of Vespasian, brother of Titus, last </w:t>
      </w:r>
      <w:r>
        <w:rPr>
          <w:sz w:val="20"/>
        </w:rPr>
        <w:t>Flavian)</w:t>
      </w:r>
    </w:p>
    <w:p w14:paraId="64432AB1" w14:textId="77777777" w:rsidR="00376410" w:rsidRDefault="00503F39">
      <w:pPr>
        <w:spacing w:after="0"/>
      </w:pPr>
      <w:r>
        <w:rPr>
          <w:b/>
          <w:sz w:val="20"/>
        </w:rPr>
        <w:t xml:space="preserve">Perseus : </w:t>
      </w:r>
      <w:r>
        <w:rPr>
          <w:sz w:val="20"/>
        </w:rPr>
        <w:t>Persian, native of Persia, (sometimes for Parthian, Persian breed of dog)</w:t>
      </w:r>
    </w:p>
    <w:p w14:paraId="7FC9B23F" w14:textId="77777777" w:rsidR="00376410" w:rsidRDefault="00503F39">
      <w:pPr>
        <w:spacing w:after="0"/>
      </w:pPr>
      <w:r>
        <w:rPr>
          <w:b/>
          <w:sz w:val="20"/>
        </w:rPr>
        <w:t xml:space="preserve">Siculis : </w:t>
      </w:r>
      <w:r>
        <w:rPr>
          <w:sz w:val="20"/>
        </w:rPr>
        <w:t>Sicilian</w:t>
      </w:r>
    </w:p>
    <w:p w14:paraId="77C814F1" w14:textId="77777777" w:rsidR="00376410" w:rsidRDefault="00503F39">
      <w:pPr>
        <w:spacing w:after="0"/>
      </w:pPr>
      <w:r>
        <w:rPr>
          <w:b/>
          <w:sz w:val="20"/>
        </w:rPr>
        <w:t xml:space="preserve">Titus i  m: </w:t>
      </w:r>
      <w:r>
        <w:rPr>
          <w:sz w:val="20"/>
        </w:rPr>
        <w:t>Titus, Roman praenomen, abb. T., (~ Flavius Vespasianus, Emperor, 79-81 AD)</w:t>
      </w:r>
    </w:p>
    <w:p w14:paraId="51D85DB5" w14:textId="77777777" w:rsidR="00376410" w:rsidRDefault="00503F39">
      <w:pPr>
        <w:spacing w:after="0"/>
      </w:pPr>
      <w:r>
        <w:rPr>
          <w:b/>
          <w:sz w:val="20"/>
        </w:rPr>
        <w:t xml:space="preserve">Vespasianus i  m: </w:t>
      </w:r>
      <w:r>
        <w:rPr>
          <w:sz w:val="20"/>
        </w:rPr>
        <w:t>Vespasian, (Tiberius Flavius Vespasian</w:t>
      </w:r>
      <w:r>
        <w:rPr>
          <w:sz w:val="20"/>
        </w:rPr>
        <w:t>us, Emperor, 69-79 AD)</w:t>
      </w:r>
    </w:p>
    <w:p w14:paraId="748FC1D7" w14:textId="77777777" w:rsidR="00376410" w:rsidRDefault="00503F39">
      <w:pPr>
        <w:spacing w:after="0"/>
      </w:pPr>
      <w:r>
        <w:rPr>
          <w:b/>
          <w:sz w:val="20"/>
        </w:rPr>
        <w:t xml:space="preserve">atrocitas ātis  f: </w:t>
      </w:r>
      <w:r>
        <w:rPr>
          <w:sz w:val="20"/>
        </w:rPr>
        <w:t>fury, barbarity, cruelty, wickedness, severity, harshness, horror, dreadfulness</w:t>
      </w:r>
    </w:p>
    <w:p w14:paraId="4A0C542F" w14:textId="77777777" w:rsidR="00376410" w:rsidRDefault="00503F39">
      <w:pPr>
        <w:spacing w:after="0"/>
      </w:pPr>
      <w:r>
        <w:rPr>
          <w:b/>
          <w:sz w:val="20"/>
        </w:rPr>
        <w:t xml:space="preserve">emergo si, sum, 3  n: </w:t>
      </w:r>
      <w:r>
        <w:rPr>
          <w:sz w:val="20"/>
        </w:rPr>
        <w:t>rise up out of the water, emerge, escape, appear, arrive</w:t>
      </w:r>
    </w:p>
    <w:p w14:paraId="56066B4F" w14:textId="77777777" w:rsidR="00376410" w:rsidRDefault="00503F39">
      <w:pPr>
        <w:spacing w:after="0"/>
      </w:pPr>
      <w:r>
        <w:rPr>
          <w:b/>
          <w:sz w:val="20"/>
        </w:rPr>
        <w:t xml:space="preserve">emineo ŭi, 2 : </w:t>
      </w:r>
      <w:r>
        <w:rPr>
          <w:sz w:val="20"/>
        </w:rPr>
        <w:t>stand out, be prominent/preeminent, exce</w:t>
      </w:r>
      <w:r>
        <w:rPr>
          <w:sz w:val="20"/>
        </w:rPr>
        <w:t>l, project</w:t>
      </w:r>
    </w:p>
    <w:p w14:paraId="4F4FA68A" w14:textId="77777777" w:rsidR="00376410" w:rsidRDefault="00503F39">
      <w:pPr>
        <w:spacing w:after="0"/>
      </w:pPr>
      <w:r>
        <w:rPr>
          <w:b/>
          <w:sz w:val="20"/>
        </w:rPr>
        <w:t xml:space="preserve">eveho xi, ctum, 3 : </w:t>
      </w:r>
      <w:r>
        <w:rPr>
          <w:sz w:val="20"/>
        </w:rPr>
        <w:t>carry away, convey out, carry up, exalt, jut out, project</w:t>
      </w:r>
    </w:p>
    <w:p w14:paraId="3DB4EB1A" w14:textId="77777777" w:rsidR="00376410" w:rsidRDefault="00503F39">
      <w:pPr>
        <w:spacing w:after="0"/>
      </w:pPr>
      <w:r>
        <w:rPr>
          <w:b/>
          <w:sz w:val="20"/>
        </w:rPr>
        <w:t xml:space="preserve">eveho xi, ctum, 3 : </w:t>
      </w:r>
      <w:r>
        <w:rPr>
          <w:sz w:val="20"/>
        </w:rPr>
        <w:t>carry away, convey out, carry up, exalt, jut out, project</w:t>
      </w:r>
    </w:p>
    <w:p w14:paraId="60AC1EA8" w14:textId="77777777" w:rsidR="00376410" w:rsidRDefault="00503F39">
      <w:pPr>
        <w:spacing w:after="0"/>
      </w:pPr>
      <w:r>
        <w:rPr>
          <w:b/>
          <w:sz w:val="20"/>
        </w:rPr>
        <w:t xml:space="preserve">fastigium ii  n: </w:t>
      </w:r>
      <w:r>
        <w:rPr>
          <w:sz w:val="20"/>
        </w:rPr>
        <w:t xml:space="preserve">peak, summit, top, slope, declivity, descent, gable, roof, sharp point, </w:t>
      </w:r>
      <w:r>
        <w:rPr>
          <w:sz w:val="20"/>
        </w:rPr>
        <w:t>tip</w:t>
      </w:r>
    </w:p>
    <w:p w14:paraId="4621078B" w14:textId="77777777" w:rsidR="00376410" w:rsidRDefault="00503F39">
      <w:pPr>
        <w:spacing w:after="0"/>
      </w:pPr>
      <w:r>
        <w:rPr>
          <w:b/>
          <w:sz w:val="20"/>
        </w:rPr>
        <w:t xml:space="preserve">ferraria ae  f: </w:t>
      </w:r>
      <w:r>
        <w:rPr>
          <w:sz w:val="20"/>
        </w:rPr>
        <w:t>iron mine</w:t>
      </w:r>
    </w:p>
    <w:p w14:paraId="7C2B4AA4" w14:textId="77777777" w:rsidR="00376410" w:rsidRDefault="00503F39">
      <w:pPr>
        <w:spacing w:after="0"/>
      </w:pPr>
      <w:r>
        <w:rPr>
          <w:b/>
          <w:sz w:val="20"/>
        </w:rPr>
        <w:t xml:space="preserve">figulus : </w:t>
      </w:r>
      <w:r>
        <w:rPr>
          <w:sz w:val="20"/>
        </w:rPr>
        <w:t>potter, maker of earthenware vessels</w:t>
      </w:r>
    </w:p>
    <w:p w14:paraId="23DB6C0B" w14:textId="77777777" w:rsidR="00376410" w:rsidRDefault="00503F39">
      <w:pPr>
        <w:spacing w:after="0"/>
      </w:pPr>
      <w:r>
        <w:rPr>
          <w:b/>
          <w:sz w:val="20"/>
        </w:rPr>
        <w:t xml:space="preserve">fullonio : </w:t>
      </w:r>
      <w:r>
        <w:rPr>
          <w:sz w:val="20"/>
        </w:rPr>
        <w:t>fuller's shop</w:t>
      </w:r>
    </w:p>
    <w:p w14:paraId="33CC9C37" w14:textId="77777777" w:rsidR="00376410" w:rsidRDefault="00503F39">
      <w:pPr>
        <w:spacing w:after="0"/>
      </w:pPr>
      <w:r>
        <w:rPr>
          <w:b/>
          <w:sz w:val="20"/>
        </w:rPr>
        <w:t xml:space="preserve">in-consto : </w:t>
      </w:r>
      <w:r>
        <w:rPr>
          <w:sz w:val="20"/>
        </w:rPr>
        <w:t>changeable, fickle</w:t>
      </w:r>
    </w:p>
    <w:p w14:paraId="4B91C8FD" w14:textId="77777777" w:rsidR="00376410" w:rsidRDefault="00503F39">
      <w:pPr>
        <w:spacing w:after="0"/>
      </w:pPr>
      <w:r>
        <w:rPr>
          <w:b/>
          <w:sz w:val="20"/>
        </w:rPr>
        <w:t xml:space="preserve">innumerus a, um : </w:t>
      </w:r>
      <w:r>
        <w:rPr>
          <w:sz w:val="20"/>
        </w:rPr>
        <w:t>number/sum/total/rank, (superior) numerical strength/plurality, category, tally</w:t>
      </w:r>
    </w:p>
    <w:p w14:paraId="32D8780A" w14:textId="77777777" w:rsidR="00376410" w:rsidRDefault="00503F39">
      <w:pPr>
        <w:spacing w:after="0"/>
      </w:pPr>
      <w:r>
        <w:rPr>
          <w:b/>
          <w:sz w:val="20"/>
        </w:rPr>
        <w:t xml:space="preserve">mergo si, sum, 3 : </w:t>
      </w:r>
      <w:r>
        <w:rPr>
          <w:sz w:val="20"/>
        </w:rPr>
        <w:t>dip, p</w:t>
      </w:r>
      <w:r>
        <w:rPr>
          <w:sz w:val="20"/>
        </w:rPr>
        <w:t>lunge, immerse, sink, drown, bury, overwhelm</w:t>
      </w:r>
    </w:p>
    <w:p w14:paraId="3581E137" w14:textId="77777777" w:rsidR="00376410" w:rsidRDefault="00503F39">
      <w:pPr>
        <w:spacing w:after="0"/>
      </w:pPr>
      <w:r>
        <w:rPr>
          <w:b/>
          <w:sz w:val="20"/>
        </w:rPr>
        <w:t xml:space="preserve">mortalitas ātis  f: </w:t>
      </w:r>
      <w:r>
        <w:rPr>
          <w:sz w:val="20"/>
        </w:rPr>
        <w:t>mortality, death</w:t>
      </w:r>
    </w:p>
    <w:p w14:paraId="52A9BCB1" w14:textId="77777777" w:rsidR="00376410" w:rsidRDefault="00503F39">
      <w:pPr>
        <w:spacing w:after="0"/>
      </w:pPr>
      <w:r>
        <w:rPr>
          <w:b/>
          <w:sz w:val="20"/>
        </w:rPr>
        <w:t xml:space="preserve">mutabilis e : </w:t>
      </w:r>
      <w:r>
        <w:rPr>
          <w:sz w:val="20"/>
        </w:rPr>
        <w:t>changeable, inconstant</w:t>
      </w:r>
    </w:p>
    <w:p w14:paraId="54B8B79A" w14:textId="77777777" w:rsidR="00376410" w:rsidRDefault="00503F39">
      <w:pPr>
        <w:spacing w:after="0"/>
      </w:pPr>
      <w:r>
        <w:rPr>
          <w:b/>
          <w:sz w:val="20"/>
        </w:rPr>
        <w:t xml:space="preserve">praeficio fēci, fectum, 3 : </w:t>
      </w:r>
      <w:r>
        <w:rPr>
          <w:sz w:val="20"/>
        </w:rPr>
        <w:t>put in charge, place in command (with ACC and DAT)</w:t>
      </w:r>
    </w:p>
    <w:p w14:paraId="4D687EF6" w14:textId="77777777" w:rsidR="00376410" w:rsidRDefault="00503F39">
      <w:pPr>
        <w:spacing w:after="0"/>
      </w:pPr>
      <w:r>
        <w:rPr>
          <w:b/>
          <w:sz w:val="20"/>
        </w:rPr>
        <w:t xml:space="preserve">profundus a, um : </w:t>
      </w:r>
      <w:r>
        <w:rPr>
          <w:sz w:val="20"/>
        </w:rPr>
        <w:t xml:space="preserve">depths, abyss, chasm, boundless </w:t>
      </w:r>
      <w:r>
        <w:rPr>
          <w:sz w:val="20"/>
        </w:rPr>
        <w:t>expanse</w:t>
      </w:r>
    </w:p>
    <w:p w14:paraId="3CDB9269" w14:textId="77777777" w:rsidR="00376410" w:rsidRDefault="00503F39">
      <w:pPr>
        <w:spacing w:after="0"/>
      </w:pPr>
      <w:r>
        <w:rPr>
          <w:b/>
          <w:sz w:val="20"/>
        </w:rPr>
        <w:t xml:space="preserve">terror ōris  m: </w:t>
      </w:r>
      <w:r>
        <w:rPr>
          <w:sz w:val="20"/>
        </w:rPr>
        <w:t>terror, panic, alarm, fear</w:t>
      </w:r>
    </w:p>
    <w:p w14:paraId="4E8CA753" w14:textId="77777777" w:rsidR="00376410" w:rsidRDefault="00503F39">
      <w:pPr>
        <w:spacing w:after="0"/>
      </w:pPr>
      <w:r>
        <w:rPr>
          <w:b/>
          <w:sz w:val="20"/>
        </w:rPr>
        <w:t xml:space="preserve">transcurro curri or cŭcurri : </w:t>
      </w:r>
      <w:r>
        <w:rPr>
          <w:sz w:val="20"/>
        </w:rPr>
        <w:t>run across, run or hasten through</w:t>
      </w:r>
    </w:p>
    <w:p w14:paraId="04FC0B8C" w14:textId="77777777" w:rsidR="00376410" w:rsidRDefault="00376410">
      <w:pPr>
        <w:sectPr w:rsidR="00376410">
          <w:type w:val="continuous"/>
          <w:pgSz w:w="12240" w:h="15840"/>
          <w:pgMar w:top="720" w:right="1080" w:bottom="720" w:left="1080" w:header="720" w:footer="720" w:gutter="0"/>
          <w:cols w:num="2" w:space="720"/>
          <w:docGrid w:linePitch="360"/>
        </w:sectPr>
      </w:pPr>
    </w:p>
    <w:p w14:paraId="5453BF04" w14:textId="77777777" w:rsidR="00376410" w:rsidRDefault="00503F39">
      <w:r>
        <w:br w:type="page"/>
      </w:r>
    </w:p>
    <w:p w14:paraId="2BD3EF65" w14:textId="77777777" w:rsidR="00376410" w:rsidRDefault="00503F39">
      <w:r>
        <w:rPr>
          <w:sz w:val="24"/>
        </w:rPr>
        <w:lastRenderedPageBreak/>
        <w:t>t Claudium Corsis, substravitque feritati Carthaginis Regulum, istius iniquitate Pompeius post quaesitum Magni ex rerum ges</w:t>
      </w:r>
      <w:r>
        <w:rPr>
          <w:sz w:val="24"/>
        </w:rPr>
        <w:t xml:space="preserve">tarum amplitudine cognomentum ad spadonum libidinem in Aegypto trucidatur. 33. et Eunus quidam ergastularius servus eluctavit in Sicilia fugitivos. quam multi splendido loco nati eadem rerum domina conivente Viriathi genua sunt amplexi vel Spartaci ? quot </w:t>
      </w:r>
      <w:r>
        <w:rPr>
          <w:sz w:val="24"/>
        </w:rPr>
        <w:t>capita, quae horruere gentes, funesti carnifices absciderunt ? alter in vincula ducitur, alter insperatae praeficitur potestati, alius a summo culmine dignitatis excutitur. 34. quae omnia si scire quisquam velit quam varia sint et adsidua, harenarum numeru</w:t>
      </w:r>
      <w:r>
        <w:rPr>
          <w:sz w:val="24"/>
        </w:rPr>
        <w:t>m idem iam desipiens et montium pondera scrutari putabit</w:t>
      </w:r>
    </w:p>
    <w:p w14:paraId="7C93C197" w14:textId="77777777" w:rsidR="00376410" w:rsidRDefault="00503F39">
      <w:pPr>
        <w:jc w:val="center"/>
      </w:pPr>
      <w:r>
        <w:t>———————————————————————————————————————</w:t>
      </w:r>
    </w:p>
    <w:p w14:paraId="4B76BE22" w14:textId="77777777" w:rsidR="00376410" w:rsidRDefault="00376410">
      <w:pPr>
        <w:sectPr w:rsidR="00376410">
          <w:type w:val="continuous"/>
          <w:pgSz w:w="12240" w:h="15840"/>
          <w:pgMar w:top="720" w:right="1080" w:bottom="720" w:left="1080" w:header="720" w:footer="720" w:gutter="0"/>
          <w:cols w:space="720"/>
          <w:docGrid w:linePitch="360"/>
        </w:sectPr>
      </w:pPr>
    </w:p>
    <w:p w14:paraId="2568F6FE" w14:textId="77777777" w:rsidR="00376410" w:rsidRDefault="00503F39">
      <w:pPr>
        <w:spacing w:after="0"/>
      </w:pPr>
      <w:r>
        <w:rPr>
          <w:b/>
          <w:sz w:val="20"/>
        </w:rPr>
        <w:t xml:space="preserve">Aegyptus1 i  f: </w:t>
      </w:r>
      <w:r>
        <w:rPr>
          <w:sz w:val="20"/>
        </w:rPr>
        <w:t>Egypt</w:t>
      </w:r>
    </w:p>
    <w:p w14:paraId="46D8438B" w14:textId="77777777" w:rsidR="00376410" w:rsidRDefault="00503F39">
      <w:pPr>
        <w:spacing w:after="0"/>
      </w:pPr>
      <w:r>
        <w:rPr>
          <w:b/>
          <w:sz w:val="20"/>
        </w:rPr>
        <w:t xml:space="preserve">Carthago : </w:t>
      </w:r>
      <w:r>
        <w:rPr>
          <w:sz w:val="20"/>
        </w:rPr>
        <w:t>Carthage</w:t>
      </w:r>
    </w:p>
    <w:p w14:paraId="71A3FA18" w14:textId="77777777" w:rsidR="00376410" w:rsidRDefault="00503F39">
      <w:pPr>
        <w:spacing w:after="0"/>
      </w:pPr>
      <w:r>
        <w:rPr>
          <w:b/>
          <w:sz w:val="20"/>
        </w:rPr>
        <w:t xml:space="preserve">Claudius like claudo and clodo, codex and caudex, plostrum and plaustrum : </w:t>
      </w:r>
      <w:r>
        <w:rPr>
          <w:sz w:val="20"/>
        </w:rPr>
        <w:t>Claudius, (Roman gens name), (Ti. C. Nero Germanicus, Emperor, 41-54 AD), Lame</w:t>
      </w:r>
    </w:p>
    <w:p w14:paraId="3ABE5950" w14:textId="77777777" w:rsidR="00376410" w:rsidRDefault="00503F39">
      <w:pPr>
        <w:spacing w:after="0"/>
      </w:pPr>
      <w:r>
        <w:rPr>
          <w:b/>
          <w:sz w:val="20"/>
        </w:rPr>
        <w:t xml:space="preserve">Pompejus i  m: </w:t>
      </w:r>
      <w:r>
        <w:rPr>
          <w:sz w:val="20"/>
        </w:rPr>
        <w:t>Pompeius, (Roman gens name), (Cn. Pompeius Magnus (Pompey), triumvir)</w:t>
      </w:r>
    </w:p>
    <w:p w14:paraId="33752FCD" w14:textId="77777777" w:rsidR="00376410" w:rsidRDefault="00503F39">
      <w:pPr>
        <w:spacing w:after="0"/>
      </w:pPr>
      <w:r>
        <w:rPr>
          <w:b/>
          <w:sz w:val="20"/>
        </w:rPr>
        <w:t xml:space="preserve">Regulis : </w:t>
      </w:r>
      <w:r>
        <w:rPr>
          <w:sz w:val="20"/>
        </w:rPr>
        <w:t>Regulus</w:t>
      </w:r>
      <w:r>
        <w:rPr>
          <w:sz w:val="20"/>
        </w:rPr>
        <w:t>, (Roman consul captured by Carthaginians)</w:t>
      </w:r>
    </w:p>
    <w:p w14:paraId="31B787DE" w14:textId="77777777" w:rsidR="00376410" w:rsidRDefault="00503F39">
      <w:pPr>
        <w:spacing w:after="0"/>
      </w:pPr>
      <w:r>
        <w:rPr>
          <w:b/>
          <w:sz w:val="20"/>
        </w:rPr>
        <w:t xml:space="preserve">Sicilia ae : </w:t>
      </w:r>
      <w:r>
        <w:rPr>
          <w:sz w:val="20"/>
        </w:rPr>
        <w:t>Sicily, (large island southwest of Italy)</w:t>
      </w:r>
    </w:p>
    <w:p w14:paraId="68E4128F" w14:textId="77777777" w:rsidR="00376410" w:rsidRDefault="00503F39">
      <w:pPr>
        <w:spacing w:after="0"/>
      </w:pPr>
      <w:r>
        <w:rPr>
          <w:b/>
          <w:sz w:val="20"/>
        </w:rPr>
        <w:t xml:space="preserve">assiduus2 Ritschl : </w:t>
      </w:r>
      <w:r>
        <w:rPr>
          <w:sz w:val="20"/>
        </w:rPr>
        <w:t>tribute/tax payer, rich person, first-rate person/writer?</w:t>
      </w:r>
    </w:p>
    <w:p w14:paraId="10A8D9A9" w14:textId="77777777" w:rsidR="00376410" w:rsidRDefault="00503F39">
      <w:pPr>
        <w:spacing w:after="0"/>
      </w:pPr>
      <w:r>
        <w:rPr>
          <w:b/>
          <w:sz w:val="20"/>
        </w:rPr>
        <w:t xml:space="preserve">amplector exus, 3 : </w:t>
      </w:r>
      <w:r>
        <w:rPr>
          <w:sz w:val="20"/>
        </w:rPr>
        <w:t>clasp, embrace, surrounding, sexual embrace, coil (snake), c</w:t>
      </w:r>
      <w:r>
        <w:rPr>
          <w:sz w:val="20"/>
        </w:rPr>
        <w:t>ircumference</w:t>
      </w:r>
    </w:p>
    <w:p w14:paraId="38B2D67A" w14:textId="77777777" w:rsidR="00376410" w:rsidRDefault="00503F39">
      <w:pPr>
        <w:spacing w:after="0"/>
      </w:pPr>
      <w:r>
        <w:rPr>
          <w:b/>
          <w:sz w:val="20"/>
        </w:rPr>
        <w:t xml:space="preserve">carnifex fĭcis  m: </w:t>
      </w:r>
      <w:r>
        <w:rPr>
          <w:sz w:val="20"/>
        </w:rPr>
        <w:t>executioner, hangman, murderer, butcher, torturer, scoundrel, villain</w:t>
      </w:r>
    </w:p>
    <w:p w14:paraId="3FDAD4FF" w14:textId="77777777" w:rsidR="00376410" w:rsidRDefault="00503F39">
      <w:pPr>
        <w:spacing w:after="0"/>
      </w:pPr>
      <w:r>
        <w:rPr>
          <w:b/>
          <w:sz w:val="20"/>
        </w:rPr>
        <w:t xml:space="preserve">cognomentum i  n: </w:t>
      </w:r>
      <w:r>
        <w:rPr>
          <w:sz w:val="20"/>
        </w:rPr>
        <w:t>surname, family/3rd/allusive name, sobriquet, name, cult name of a god</w:t>
      </w:r>
    </w:p>
    <w:p w14:paraId="492A09D6" w14:textId="77777777" w:rsidR="00376410" w:rsidRDefault="00503F39">
      <w:pPr>
        <w:spacing w:after="0"/>
      </w:pPr>
      <w:r>
        <w:rPr>
          <w:b/>
          <w:sz w:val="20"/>
        </w:rPr>
        <w:t xml:space="preserve">co-nivit : </w:t>
      </w:r>
      <w:r>
        <w:rPr>
          <w:sz w:val="20"/>
        </w:rPr>
        <w:t>close/screw up the eyes, blink, wink at, overlook, tur</w:t>
      </w:r>
      <w:r>
        <w:rPr>
          <w:sz w:val="20"/>
        </w:rPr>
        <w:t>n a blind eye, connive</w:t>
      </w:r>
    </w:p>
    <w:p w14:paraId="6CC8305B" w14:textId="77777777" w:rsidR="00376410" w:rsidRDefault="00503F39">
      <w:pPr>
        <w:spacing w:after="0"/>
      </w:pPr>
      <w:r>
        <w:rPr>
          <w:b/>
          <w:sz w:val="20"/>
        </w:rPr>
        <w:t xml:space="preserve">culmen ĭnis : </w:t>
      </w:r>
      <w:r>
        <w:rPr>
          <w:sz w:val="20"/>
        </w:rPr>
        <w:t>stalk, stem (of cereal grass/others), hay, straw, thatch</w:t>
      </w:r>
    </w:p>
    <w:p w14:paraId="56F3F630" w14:textId="77777777" w:rsidR="00376410" w:rsidRDefault="00503F39">
      <w:pPr>
        <w:spacing w:after="0"/>
      </w:pPr>
      <w:r>
        <w:rPr>
          <w:b/>
          <w:sz w:val="20"/>
        </w:rPr>
        <w:t xml:space="preserve">desipio ĕre : </w:t>
      </w:r>
      <w:r>
        <w:rPr>
          <w:sz w:val="20"/>
        </w:rPr>
        <w:t>stupid, witless, lacking intelligence, foolish, silly (L+S)</w:t>
      </w:r>
    </w:p>
    <w:p w14:paraId="68387543" w14:textId="77777777" w:rsidR="00376410" w:rsidRDefault="00503F39">
      <w:pPr>
        <w:spacing w:after="0"/>
      </w:pPr>
      <w:r>
        <w:rPr>
          <w:b/>
          <w:sz w:val="20"/>
        </w:rPr>
        <w:t xml:space="preserve">domina ae : </w:t>
      </w:r>
      <w:r>
        <w:rPr>
          <w:sz w:val="20"/>
        </w:rPr>
        <w:t>mistress of a family, wife, lady, lady-love, owner</w:t>
      </w:r>
    </w:p>
    <w:p w14:paraId="58F785C5" w14:textId="77777777" w:rsidR="00376410" w:rsidRDefault="00503F39">
      <w:pPr>
        <w:spacing w:after="0"/>
      </w:pPr>
      <w:r>
        <w:rPr>
          <w:b/>
          <w:sz w:val="20"/>
        </w:rPr>
        <w:t xml:space="preserve">excutio cussi, cussum, 3 </w:t>
      </w:r>
      <w:r>
        <w:rPr>
          <w:b/>
          <w:sz w:val="20"/>
        </w:rPr>
        <w:t xml:space="preserve">: </w:t>
      </w:r>
      <w:r>
        <w:rPr>
          <w:sz w:val="20"/>
        </w:rPr>
        <w:t>shake out or off, cast out, search, examine</w:t>
      </w:r>
    </w:p>
    <w:p w14:paraId="2AD3CF21" w14:textId="77777777" w:rsidR="00376410" w:rsidRDefault="00503F39">
      <w:pPr>
        <w:spacing w:after="0"/>
      </w:pPr>
      <w:r>
        <w:rPr>
          <w:b/>
          <w:sz w:val="20"/>
        </w:rPr>
        <w:t xml:space="preserve">feritas ātis  f: </w:t>
      </w:r>
      <w:r>
        <w:rPr>
          <w:sz w:val="20"/>
        </w:rPr>
        <w:t>wildness, barbaric/savage/uncultivated state, savagery, ferocity, brutality</w:t>
      </w:r>
    </w:p>
    <w:p w14:paraId="1ABDE26F" w14:textId="77777777" w:rsidR="00376410" w:rsidRDefault="00503F39">
      <w:pPr>
        <w:spacing w:after="0"/>
      </w:pPr>
      <w:r>
        <w:rPr>
          <w:b/>
          <w:sz w:val="20"/>
        </w:rPr>
        <w:t xml:space="preserve">fugitivus a, um : </w:t>
      </w:r>
      <w:r>
        <w:rPr>
          <w:sz w:val="20"/>
        </w:rPr>
        <w:t>fugitive, deserter, runaway slave</w:t>
      </w:r>
    </w:p>
    <w:p w14:paraId="01A46DB5" w14:textId="77777777" w:rsidR="00376410" w:rsidRDefault="00503F39">
      <w:pPr>
        <w:spacing w:after="0"/>
      </w:pPr>
      <w:r>
        <w:rPr>
          <w:b/>
          <w:sz w:val="20"/>
        </w:rPr>
        <w:t xml:space="preserve">funestus a, um : </w:t>
      </w:r>
      <w:r>
        <w:rPr>
          <w:sz w:val="20"/>
        </w:rPr>
        <w:t>rope, line, cord, sheet, cable, measuring-line/r</w:t>
      </w:r>
      <w:r>
        <w:rPr>
          <w:sz w:val="20"/>
        </w:rPr>
        <w:t>ope, lot (Plater)</w:t>
      </w:r>
    </w:p>
    <w:p w14:paraId="1C1160C5" w14:textId="77777777" w:rsidR="00376410" w:rsidRDefault="00503F39">
      <w:pPr>
        <w:spacing w:after="0"/>
      </w:pPr>
      <w:r>
        <w:rPr>
          <w:b/>
          <w:sz w:val="20"/>
        </w:rPr>
        <w:t xml:space="preserve">genu ūs  n: </w:t>
      </w:r>
      <w:r>
        <w:rPr>
          <w:sz w:val="20"/>
        </w:rPr>
        <w:t>knee</w:t>
      </w:r>
    </w:p>
    <w:p w14:paraId="61BA18E4" w14:textId="77777777" w:rsidR="00376410" w:rsidRDefault="00503F39">
      <w:pPr>
        <w:spacing w:after="0"/>
      </w:pPr>
      <w:r>
        <w:rPr>
          <w:b/>
          <w:sz w:val="20"/>
        </w:rPr>
        <w:t xml:space="preserve">harenaris : </w:t>
      </w:r>
      <w:r>
        <w:rPr>
          <w:sz w:val="20"/>
        </w:rPr>
        <w:t>sand, grains of sand, sandy land or desert, seashore, arena, place of contest</w:t>
      </w:r>
    </w:p>
    <w:p w14:paraId="3B59D86E" w14:textId="77777777" w:rsidR="00376410" w:rsidRDefault="00503F39">
      <w:pPr>
        <w:spacing w:after="0"/>
      </w:pPr>
      <w:r>
        <w:rPr>
          <w:b/>
          <w:sz w:val="20"/>
        </w:rPr>
        <w:t xml:space="preserve">horreo ui, ēre : </w:t>
      </w:r>
      <w:r>
        <w:rPr>
          <w:sz w:val="20"/>
        </w:rPr>
        <w:t>dread, shrink from, shudder at, stand on end, bristle, have rough appearance</w:t>
      </w:r>
    </w:p>
    <w:p w14:paraId="00D0BDD8" w14:textId="77777777" w:rsidR="00376410" w:rsidRDefault="00503F39">
      <w:pPr>
        <w:spacing w:after="0"/>
      </w:pPr>
      <w:r>
        <w:rPr>
          <w:b/>
          <w:sz w:val="20"/>
        </w:rPr>
        <w:t xml:space="preserve">iniquitas ātis : </w:t>
      </w:r>
      <w:r>
        <w:rPr>
          <w:sz w:val="20"/>
        </w:rPr>
        <w:t>unfairness, inequali</w:t>
      </w:r>
      <w:r>
        <w:rPr>
          <w:sz w:val="20"/>
        </w:rPr>
        <w:t>ty, unevenness (of terrain)</w:t>
      </w:r>
    </w:p>
    <w:p w14:paraId="630FBEB0" w14:textId="77777777" w:rsidR="00376410" w:rsidRDefault="00503F39">
      <w:pPr>
        <w:spacing w:after="0"/>
      </w:pPr>
      <w:r>
        <w:rPr>
          <w:b/>
          <w:sz w:val="20"/>
        </w:rPr>
        <w:t xml:space="preserve">insperatus a, um : </w:t>
      </w:r>
      <w:r>
        <w:rPr>
          <w:sz w:val="20"/>
        </w:rPr>
        <w:t>hope for, trust, look forward to, hope</w:t>
      </w:r>
    </w:p>
    <w:p w14:paraId="6E13611E" w14:textId="77777777" w:rsidR="00376410" w:rsidRDefault="00503F39">
      <w:pPr>
        <w:spacing w:after="0"/>
      </w:pPr>
      <w:r>
        <w:rPr>
          <w:b/>
          <w:sz w:val="20"/>
        </w:rPr>
        <w:t xml:space="preserve">pondero āvi, ātum, 1 : </w:t>
      </w:r>
      <w:r>
        <w:rPr>
          <w:sz w:val="20"/>
        </w:rPr>
        <w:t>weight, burden, impediment</w:t>
      </w:r>
    </w:p>
    <w:p w14:paraId="7881B8E0" w14:textId="77777777" w:rsidR="00376410" w:rsidRDefault="00503F39">
      <w:pPr>
        <w:spacing w:after="0"/>
      </w:pPr>
      <w:r>
        <w:rPr>
          <w:b/>
          <w:sz w:val="20"/>
        </w:rPr>
        <w:t xml:space="preserve">praeficio fēci, fectum, 3 : </w:t>
      </w:r>
      <w:r>
        <w:rPr>
          <w:sz w:val="20"/>
        </w:rPr>
        <w:t>put in charge, place in command (with ACC and DAT)</w:t>
      </w:r>
    </w:p>
    <w:p w14:paraId="239E68AE" w14:textId="77777777" w:rsidR="00376410" w:rsidRDefault="00503F39">
      <w:pPr>
        <w:spacing w:after="0"/>
      </w:pPr>
      <w:r>
        <w:rPr>
          <w:b/>
          <w:sz w:val="20"/>
        </w:rPr>
        <w:t xml:space="preserve">scrutor āri, ātus : </w:t>
      </w:r>
      <w:r>
        <w:rPr>
          <w:sz w:val="20"/>
        </w:rPr>
        <w:t>junk merchant, second</w:t>
      </w:r>
      <w:r>
        <w:rPr>
          <w:sz w:val="20"/>
        </w:rPr>
        <w:t xml:space="preserve"> hand dealer, broker (Cal)</w:t>
      </w:r>
    </w:p>
    <w:p w14:paraId="0F22A611" w14:textId="77777777" w:rsidR="00376410" w:rsidRDefault="00503F39">
      <w:pPr>
        <w:spacing w:after="0"/>
      </w:pPr>
      <w:r>
        <w:rPr>
          <w:b/>
          <w:sz w:val="20"/>
        </w:rPr>
        <w:t xml:space="preserve">spado ōnis  m: </w:t>
      </w:r>
      <w:r>
        <w:rPr>
          <w:sz w:val="20"/>
        </w:rPr>
        <w:t>eunuch</w:t>
      </w:r>
    </w:p>
    <w:p w14:paraId="3F499F43" w14:textId="77777777" w:rsidR="00376410" w:rsidRDefault="00503F39">
      <w:pPr>
        <w:spacing w:after="0"/>
      </w:pPr>
      <w:r>
        <w:rPr>
          <w:b/>
          <w:sz w:val="20"/>
        </w:rPr>
        <w:t xml:space="preserve">substerno strāvi, strātum, 3 : </w:t>
      </w:r>
      <w:r>
        <w:rPr>
          <w:sz w:val="20"/>
        </w:rPr>
        <w:t>spread out (as an underlay)</w:t>
      </w:r>
    </w:p>
    <w:p w14:paraId="066F92F4" w14:textId="77777777" w:rsidR="00376410" w:rsidRDefault="00503F39">
      <w:pPr>
        <w:spacing w:after="0"/>
      </w:pPr>
      <w:r>
        <w:rPr>
          <w:b/>
          <w:sz w:val="20"/>
        </w:rPr>
        <w:t xml:space="preserve">trucido āvi, ātum, 1 : </w:t>
      </w:r>
      <w:r>
        <w:rPr>
          <w:sz w:val="20"/>
        </w:rPr>
        <w:t>slaughter, butcher, massacre</w:t>
      </w:r>
    </w:p>
    <w:p w14:paraId="0165444E" w14:textId="77777777" w:rsidR="00376410" w:rsidRDefault="00503F39">
      <w:pPr>
        <w:spacing w:after="0"/>
      </w:pPr>
      <w:r>
        <w:rPr>
          <w:b/>
          <w:sz w:val="20"/>
        </w:rPr>
        <w:t xml:space="preserve">vario āvi, ātum, 1 : </w:t>
      </w:r>
      <w:r>
        <w:rPr>
          <w:sz w:val="20"/>
        </w:rPr>
        <w:t xml:space="preserve">mark with contrasting colors, variegate, vary, waver, fluctuate, </w:t>
      </w:r>
      <w:r>
        <w:rPr>
          <w:sz w:val="20"/>
        </w:rPr>
        <w:t>change</w:t>
      </w:r>
    </w:p>
    <w:p w14:paraId="24FA1784" w14:textId="77777777" w:rsidR="00376410" w:rsidRDefault="00503F39">
      <w:pPr>
        <w:spacing w:after="0"/>
      </w:pPr>
      <w:r>
        <w:rPr>
          <w:b/>
          <w:sz w:val="20"/>
        </w:rPr>
        <w:t xml:space="preserve">vinculum or  n: </w:t>
      </w:r>
      <w:r>
        <w:rPr>
          <w:sz w:val="20"/>
        </w:rPr>
        <w:t>chain, bond, fetter, imprisonment (pl.)</w:t>
      </w:r>
    </w:p>
    <w:p w14:paraId="2964D8C1" w14:textId="77777777" w:rsidR="00376410" w:rsidRDefault="00376410">
      <w:pPr>
        <w:sectPr w:rsidR="00376410">
          <w:type w:val="continuous"/>
          <w:pgSz w:w="12240" w:h="15840"/>
          <w:pgMar w:top="720" w:right="1080" w:bottom="720" w:left="1080" w:header="720" w:footer="720" w:gutter="0"/>
          <w:cols w:num="2" w:space="720"/>
          <w:docGrid w:linePitch="360"/>
        </w:sectPr>
      </w:pPr>
    </w:p>
    <w:p w14:paraId="1CDC3321" w14:textId="77777777" w:rsidR="00376410" w:rsidRDefault="00503F39">
      <w:r>
        <w:br w:type="page"/>
      </w:r>
    </w:p>
    <w:sectPr w:rsidR="00376410" w:rsidSect="00034616">
      <w:type w:val="continuous"/>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6410"/>
    <w:rsid w:val="00503F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B9040"/>
  <w14:defaultImageDpi w14:val="300"/>
  <w15:docId w15:val="{55B9D1AE-DDE5-2F47-9A53-0310CCF4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82</Pages>
  <Words>36567</Words>
  <Characters>208436</Characters>
  <Application>Microsoft Office Word</Application>
  <DocSecurity>0</DocSecurity>
  <Lines>1736</Lines>
  <Paragraphs>489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Leedom</cp:lastModifiedBy>
  <cp:revision>2</cp:revision>
  <cp:lastPrinted>2020-10-06T13:30:00Z</cp:lastPrinted>
  <dcterms:created xsi:type="dcterms:W3CDTF">2020-10-07T17:17:00Z</dcterms:created>
  <dcterms:modified xsi:type="dcterms:W3CDTF">2020-10-07T17:17:00Z</dcterms:modified>
  <cp:category/>
</cp:coreProperties>
</file>