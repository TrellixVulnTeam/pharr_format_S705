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24"/>
        </w:rPr>
        <w:br/>
        <w:t>P. OVIDI NASONIS TRISTIUM LIBER PRIMUS</w:t>
        <w:br/>
        <w:br/>
        <w:br/>
        <w:br/>
        <w:t>I</w:t>
        <w:br/>
        <w:br/>
        <w:br/>
        <w:t>Parue—nec inuideo—sine me, liber, ibis in urbem:</w:t>
        <w:br/>
        <w:t xml:space="preserve">     ei mihi, quod domino non licet ire tuo! </w:t>
        <w:br/>
        <w:t xml:space="preserve">uade, sed incultus, qualem decet exulis esse; </w:t>
        <w:br/>
        <w:t xml:space="preserve">     infelix habitum temporis huius habe. </w:t>
        <w:br/>
        <w:t xml:space="preserve">nec te purpureo uelent uaccinia fuco— </w:t>
        <w:br/>
        <w:t xml:space="preserve">     non est conueniens luctibus ille color— </w:t>
        <w:br/>
        <w:t xml:space="preserve">nec titulus minio, nec cedro charta notetur, </w:t>
        <w:br/>
        <w:t xml:space="preserve">     candida nec nigra cornua fronte geras. </w:t>
        <w:br/>
        <w:t xml:space="preserve">felices ornent haec instrumenta libellos: </w:t>
        <w:br/>
        <w:t xml:space="preserve">     fortunae memorem te decet esse meae. </w:t>
        <w:br/>
        <w:t xml:space="preserve">nec fragili geminae poliantur pumice frontes, </w:t>
        <w:br/>
        <w:t xml:space="preserve">     hirsutus sparsis ut uideare comis. 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charta ae  m: </w:t>
      </w:r>
      <w:r>
        <w:rPr>
          <w:b w:val="0"/>
        </w:rPr>
        <w:t>paper/papyrus (sheet), record/letter, book/writing(s), thin metal sheet/leaf</w:t>
      </w:r>
    </w:p>
    <w:p>
      <w:pPr>
        <w:spacing w:after="0"/>
      </w:pPr>
      <w:r>
        <w:rPr>
          <w:b/>
          <w:sz w:val="20"/>
        </w:rPr>
        <w:t xml:space="preserve">color like arbos, clamos, honos  m: </w:t>
      </w:r>
      <w:r>
        <w:rPr>
          <w:b w:val="0"/>
        </w:rPr>
        <w:t>color, pigment, shade/tinge, complexion, outward appearance/show, excuse/pretext, color, pigment, shade/tinge, complexion, outward appearance/show, excuse/pretext, strain/filter (liquid), clarify, purify, remove solids by filter, wash (gold)</w:t>
      </w:r>
    </w:p>
    <w:p>
      <w:pPr>
        <w:spacing w:after="0"/>
      </w:pPr>
      <w:r>
        <w:rPr>
          <w:b/>
          <w:sz w:val="20"/>
        </w:rPr>
        <w:t xml:space="preserve">decet cuit, 2 : </w:t>
      </w:r>
      <w:r>
        <w:rPr>
          <w:b w:val="0"/>
        </w:rPr>
        <w:t>it is fitting/right/seemly/suitable/proper, it ought, become/adorn/grace</w:t>
      </w:r>
    </w:p>
    <w:p>
      <w:pPr>
        <w:spacing w:after="0"/>
      </w:pPr>
      <w:r>
        <w:rPr>
          <w:b/>
          <w:sz w:val="20"/>
        </w:rPr>
        <w:t xml:space="preserve">exulis : </w:t>
      </w:r>
      <w:r>
        <w:rPr>
          <w:b w:val="0"/>
        </w:rPr>
        <w:t>exile (M/F), banished person, wanderer</w:t>
      </w:r>
    </w:p>
    <w:p>
      <w:pPr>
        <w:spacing w:after="0"/>
      </w:pPr>
      <w:r>
        <w:rPr>
          <w:b/>
          <w:sz w:val="20"/>
        </w:rPr>
        <w:t xml:space="preserve">fuco āvi, ātum, 1 : </w:t>
      </w:r>
      <w:r>
        <w:rPr>
          <w:b w:val="0"/>
        </w:rPr>
        <w:t>dye, (as cosmetic) rouge, bee-glue, propolis, presence/disguise/sham, seaweed</w:t>
      </w:r>
    </w:p>
    <w:p>
      <w:pPr>
        <w:spacing w:after="0"/>
      </w:pPr>
      <w:r>
        <w:rPr>
          <w:b/>
          <w:sz w:val="20"/>
        </w:rPr>
        <w:t xml:space="preserve">primus a, um : </w:t>
      </w:r>
      <w:r>
        <w:rPr>
          <w:b w:val="0"/>
        </w:rPr>
        <w:t>chiefs (pl.), nobles, one</w:t>
      </w:r>
    </w:p>
    <w:p>
      <w:pPr>
        <w:spacing w:after="0"/>
      </w:pPr>
      <w:r>
        <w:rPr>
          <w:b/>
          <w:sz w:val="20"/>
        </w:rPr>
        <w:t xml:space="preserve">sine : </w:t>
      </w:r>
      <w:r>
        <w:rPr>
          <w:b w:val="0"/>
        </w:rPr>
        <w:t>him/her/it/ones-self, him/her/it, them (selves) (pl.), each other, one another</w:t>
      </w:r>
    </w:p>
    <w:p>
      <w:pPr>
        <w:spacing w:after="0"/>
      </w:pPr>
      <w:r>
        <w:rPr>
          <w:b/>
          <w:sz w:val="20"/>
        </w:rPr>
        <w:t xml:space="preserve">titulus i  n: </w:t>
      </w:r>
      <w:r>
        <w:rPr>
          <w:b w:val="0"/>
        </w:rPr>
        <w:t>title (person/book), label, heading, placard/tablet, pretext, ostensible motive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neue liturarum pudeat; qui uiderit illas, </w:t>
        <w:br/>
        <w:t xml:space="preserve">     de lacrimis factas sentiat esse meis. </w:t>
        <w:br/>
        <w:t xml:space="preserve">uade, liber, uerbisque meis loca grata saluta: </w:t>
        <w:br/>
        <w:t xml:space="preserve">     contingam certe quo licet illa pede. </w:t>
        <w:br/>
        <w:t xml:space="preserve">siquis, ut in populo, nostri non inmemor illi, </w:t>
        <w:br/>
        <w:t xml:space="preserve">     siquis, qui, quid agam, forte requirat, erit:</w:t>
        <w:br/>
        <w:t xml:space="preserve">uiuere me dices, saluum tamen esse negabis; </w:t>
        <w:br/>
        <w:t xml:space="preserve">     id quoque, quod uiuam, munus habere dei. </w:t>
        <w:br/>
        <w:t>atque ita tu tacitus, (quaerenti plura legendum)</w:t>
        <w:br/>
        <w:t xml:space="preserve">     ne, quae non opus est, forte loquare, caue! </w:t>
        <w:br/>
        <w:t xml:space="preserve">protinus admonitus repetet mea crimina lector, </w:t>
        <w:br/>
        <w:t xml:space="preserve">     et peragar populi publicus ore reus. </w:t>
        <w:br/>
        <w:t>tu caue defendas, quamuis mordebere dictis:</w:t>
        <w:br/>
        <w:t xml:space="preserve">     causa patrocinio non bona maior erit. </w:t>
        <w:br/>
        <w:t xml:space="preserve">inuenies aliquem, qui me suspiret ademptum, </w:t>
        <w:br/>
        <w:t xml:space="preserve">     carmina nec siccis perlegat ista genis, </w:t>
        <w:br/>
        <w:t>et tacitus secum, ne quis malus audiat, optet,</w:t>
        <w:br/>
        <w:t xml:space="preserve">     sit mea lenito Caesare poena leuis. </w:t>
        <w:br/>
        <w:t xml:space="preserve">nos quoque, quisquis erit, ne sit miser ille, precamur, </w:t>
        <w:br/>
        <w:t xml:space="preserve">     placatos miseris qui uolet esse deos; 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admonitus : </w:t>
      </w:r>
      <w:r>
        <w:rPr>
          <w:b w:val="0"/>
        </w:rPr>
        <w:t>warning, reminder, reminding, advice, admonition</w:t>
      </w:r>
    </w:p>
    <w:p>
      <w:pPr>
        <w:spacing w:after="0"/>
      </w:pPr>
      <w:r>
        <w:rPr>
          <w:b/>
          <w:sz w:val="20"/>
        </w:rPr>
        <w:t xml:space="preserve">lector ōris  m: </w:t>
      </w:r>
      <w:r>
        <w:rPr>
          <w:b w:val="0"/>
        </w:rPr>
        <w:t>reader, read, gather, collect (cremated bones), furl (sail), weigh (anchor), pick out</w:t>
      </w:r>
    </w:p>
    <w:p>
      <w:pPr>
        <w:spacing w:after="0"/>
      </w:pPr>
      <w:r>
        <w:rPr>
          <w:b/>
          <w:sz w:val="20"/>
        </w:rPr>
        <w:t xml:space="preserve">munus : </w:t>
      </w:r>
      <w:r>
        <w:rPr>
          <w:b w:val="0"/>
        </w:rPr>
        <w:t>service, duty, office, function, gift, tribute, offering, bribes (pl.)</w:t>
      </w:r>
    </w:p>
    <w:p>
      <w:pPr>
        <w:spacing w:after="0"/>
      </w:pPr>
      <w:r>
        <w:rPr>
          <w:b/>
          <w:sz w:val="20"/>
        </w:rPr>
        <w:t xml:space="preserve">opus : </w:t>
      </w:r>
      <w:r>
        <w:rPr>
          <w:b w:val="0"/>
        </w:rPr>
        <w:t>need, work, fortifications (pl.), works, [opus est =&gt; is useful, beneficial]</w:t>
      </w:r>
    </w:p>
    <w:p>
      <w:pPr>
        <w:spacing w:after="0"/>
      </w:pPr>
      <w:r>
        <w:rPr>
          <w:b/>
          <w:sz w:val="20"/>
        </w:rPr>
        <w:t xml:space="preserve">protinus : </w:t>
      </w:r>
      <w:r>
        <w:rPr>
          <w:b w:val="0"/>
        </w:rPr>
        <w:t>straight on, forward, immediately, without pause, at once</w:t>
      </w:r>
    </w:p>
    <w:p>
      <w:pPr>
        <w:spacing w:after="0"/>
      </w:pPr>
      <w:r>
        <w:rPr>
          <w:b/>
          <w:sz w:val="20"/>
        </w:rPr>
        <w:t xml:space="preserve">publicus a, um : </w:t>
      </w:r>
      <w:r>
        <w:rPr>
          <w:b w:val="0"/>
        </w:rPr>
        <w:t>public officer</w:t>
      </w:r>
    </w:p>
    <w:p>
      <w:pPr>
        <w:spacing w:after="0"/>
      </w:pPr>
      <w:r>
        <w:rPr>
          <w:b/>
          <w:sz w:val="20"/>
        </w:rPr>
        <w:t xml:space="preserve">reus i  m: </w:t>
      </w:r>
      <w:r>
        <w:rPr>
          <w:b w:val="0"/>
        </w:rPr>
        <w:t>party in law suit, plaintiff/defendant, culprit/guilty party, debtor, sinner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quaeque uolet, rata sint, ablataque principis ira </w:t>
        <w:br/>
        <w:t xml:space="preserve">     sedibus in patriis det mihi posse mori. </w:t>
        <w:br/>
        <w:t xml:space="preserve">ut peragas mandata, liber, culpabere forsan </w:t>
        <w:br/>
        <w:t xml:space="preserve">     ingeniique minor laude ferere mei. </w:t>
        <w:br/>
        <w:t xml:space="preserve">iudicis officium est ut res, ita tempora rerum </w:t>
        <w:br/>
        <w:t xml:space="preserve">     quaerere; quaesito tempore tutus eris. </w:t>
        <w:br/>
        <w:t>carmina proueniunt animo deducta sereno:</w:t>
        <w:br/>
        <w:t xml:space="preserve">     nubila sunt subitis pectora nostra malis. </w:t>
        <w:br/>
        <w:t>carmina secessum scribentis et otia quaerunt:</w:t>
        <w:br/>
        <w:t xml:space="preserve">     me mare, me uenti, me fera iactat hiems. </w:t>
        <w:br/>
        <w:t xml:space="preserve">carminibus metus omnis obest: ego perditus ensem </w:t>
        <w:br/>
        <w:t xml:space="preserve">     haesurum iugulo iam puto iamque meo. </w:t>
        <w:br/>
        <w:t xml:space="preserve">haec quoque quod facio, iudex mirabitur aequus, </w:t>
        <w:br/>
        <w:t xml:space="preserve">     scriptaque cum uenia qualiacumque leget. </w:t>
        <w:br/>
        <w:t xml:space="preserve">da mihi Maeoniden et tot circumice casus, </w:t>
        <w:br/>
        <w:t xml:space="preserve">     ingenium tantis excidet omne malis. </w:t>
        <w:br/>
        <w:t xml:space="preserve">denique securus famae, liber, ire memento, </w:t>
        <w:br/>
        <w:t xml:space="preserve">     nec tibi sit lecto displicuisse pudor. </w:t>
        <w:br/>
        <w:t xml:space="preserve">non ita se praebet nobis Fortuna secundam, </w:t>
        <w:br/>
        <w:t xml:space="preserve">     ut tibi sit ratio laudis habenda tuae. 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aequus a, um : </w:t>
      </w:r>
      <w:r>
        <w:rPr>
          <w:b w:val="0"/>
        </w:rPr>
        <w:t>level ground, equal footing/terms, what is right/fair/equitable, equity</w:t>
      </w:r>
    </w:p>
    <w:p>
      <w:pPr>
        <w:spacing w:after="0"/>
      </w:pPr>
      <w:r>
        <w:rPr>
          <w:b/>
          <w:sz w:val="20"/>
        </w:rPr>
        <w:t xml:space="preserve">casus : </w:t>
      </w:r>
      <w:r>
        <w:rPr>
          <w:b w:val="0"/>
        </w:rPr>
        <w:t>fall, overthrow, chance/fortune, accident, emergency, calamity, plight, fate</w:t>
      </w:r>
    </w:p>
    <w:p>
      <w:pPr>
        <w:spacing w:after="0"/>
      </w:pPr>
      <w:r>
        <w:rPr>
          <w:b/>
          <w:sz w:val="20"/>
        </w:rPr>
        <w:t xml:space="preserve">denique : </w:t>
      </w:r>
      <w:r>
        <w:rPr>
          <w:b w:val="0"/>
        </w:rPr>
        <w:t>we (pl.), us</w:t>
      </w:r>
    </w:p>
    <w:p>
      <w:pPr>
        <w:spacing w:after="0"/>
      </w:pPr>
      <w:r>
        <w:rPr>
          <w:b/>
          <w:sz w:val="20"/>
        </w:rPr>
        <w:t xml:space="preserve">ferus a, um : </w:t>
      </w:r>
      <w:r>
        <w:rPr>
          <w:b w:val="0"/>
        </w:rPr>
        <w:t>wild beast/animal, wild/untamed horse/boar</w:t>
      </w:r>
    </w:p>
    <w:p>
      <w:pPr>
        <w:spacing w:after="0"/>
      </w:pPr>
      <w:r>
        <w:rPr>
          <w:b/>
          <w:sz w:val="20"/>
        </w:rPr>
        <w:t xml:space="preserve">forsan : </w:t>
      </w:r>
      <w:r>
        <w:rPr>
          <w:b w:val="0"/>
        </w:rPr>
        <w:t>perhaps</w:t>
      </w:r>
    </w:p>
    <w:p>
      <w:pPr>
        <w:spacing w:after="0"/>
      </w:pPr>
      <w:r>
        <w:rPr>
          <w:b/>
          <w:sz w:val="20"/>
        </w:rPr>
        <w:t xml:space="preserve">fortuna ae : </w:t>
      </w:r>
      <w:r>
        <w:rPr>
          <w:b w:val="0"/>
        </w:rPr>
        <w:t>chance, luck, fate, prosperity, condition, wealth, property</w:t>
      </w:r>
    </w:p>
    <w:p>
      <w:pPr>
        <w:spacing w:after="0"/>
      </w:pPr>
      <w:r>
        <w:rPr>
          <w:b/>
          <w:sz w:val="20"/>
        </w:rPr>
        <w:t xml:space="preserve">hiems ĕmis  f: </w:t>
      </w:r>
      <w:r>
        <w:rPr>
          <w:b w:val="0"/>
        </w:rPr>
        <w:t>winter, winter time, rainy season, cold, frost, storm, stormy weather</w:t>
      </w:r>
    </w:p>
    <w:p>
      <w:pPr>
        <w:spacing w:after="0"/>
      </w:pPr>
      <w:r>
        <w:rPr>
          <w:b/>
          <w:sz w:val="20"/>
        </w:rPr>
        <w:t xml:space="preserve">iam : </w:t>
      </w:r>
      <w:r>
        <w:rPr>
          <w:b w:val="0"/>
        </w:rPr>
        <w:t>go, walk, march, advance, pass, flow, pass (time), ride, sail, he/she/it/they (by GENDER/NUMBER), DEMONST: that, he/she/it, they/them</w:t>
      </w:r>
    </w:p>
    <w:p>
      <w:pPr>
        <w:spacing w:after="0"/>
      </w:pPr>
      <w:r>
        <w:rPr>
          <w:b/>
          <w:sz w:val="20"/>
        </w:rPr>
        <w:t xml:space="preserve">memento : </w:t>
      </w:r>
      <w:r>
        <w:rPr>
          <w:b w:val="0"/>
        </w:rPr>
        <w:t>remember; be mindful of;</w:t>
      </w:r>
    </w:p>
    <w:p>
      <w:pPr>
        <w:spacing w:after="0"/>
      </w:pPr>
      <w:r>
        <w:rPr>
          <w:b/>
          <w:sz w:val="20"/>
        </w:rPr>
        <w:t xml:space="preserve">metus ūs  m: </w:t>
      </w:r>
      <w:r>
        <w:rPr>
          <w:b w:val="0"/>
        </w:rPr>
        <w:t>fear, be afraid, stand in fear of, be apprehensive, dread, fear, anxiety, dread, awe, object of awe/dread</w:t>
      </w:r>
    </w:p>
    <w:p>
      <w:pPr>
        <w:spacing w:after="0"/>
      </w:pPr>
      <w:r>
        <w:rPr>
          <w:b/>
          <w:sz w:val="20"/>
        </w:rPr>
        <w:t xml:space="preserve">officium ii  n: </w:t>
      </w:r>
      <w:r>
        <w:rPr>
          <w:b w:val="0"/>
        </w:rPr>
        <w:t>duty, obligation, kindness, service, office</w:t>
      </w:r>
    </w:p>
    <w:p>
      <w:pPr>
        <w:spacing w:after="0"/>
      </w:pPr>
      <w:r>
        <w:rPr>
          <w:b/>
          <w:sz w:val="20"/>
        </w:rPr>
        <w:t xml:space="preserve">pudor ōris  m: </w:t>
      </w:r>
      <w:r>
        <w:rPr>
          <w:b w:val="0"/>
        </w:rPr>
        <w:t>decency, shame, sense of honor, modesty, bashfulness</w:t>
      </w:r>
    </w:p>
    <w:p>
      <w:pPr>
        <w:spacing w:after="0"/>
      </w:pPr>
      <w:r>
        <w:rPr>
          <w:b/>
          <w:sz w:val="20"/>
        </w:rPr>
        <w:t xml:space="preserve">ratio ōnis  f: </w:t>
      </w:r>
      <w:r>
        <w:rPr>
          <w:b w:val="0"/>
        </w:rPr>
        <w:t>account, reckoning, invoice, plan, prudence, method, reasoning, rule, regard</w:t>
      </w:r>
    </w:p>
    <w:p>
      <w:pPr>
        <w:spacing w:after="0"/>
      </w:pPr>
      <w:r>
        <w:rPr>
          <w:b/>
          <w:sz w:val="20"/>
        </w:rPr>
        <w:t xml:space="preserve">securus a, um : </w:t>
      </w:r>
      <w:r>
        <w:rPr>
          <w:b w:val="0"/>
        </w:rPr>
        <w:t>ax (battle/headsman's), hatchet, chopper, (death) blow, vine-dresser's blade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donec eram sospes, tituli tangebar amore, </w:t>
        <w:br/>
        <w:t xml:space="preserve">     quaerendique mihi nominis ardor erat; </w:t>
        <w:br/>
        <w:t xml:space="preserve">carmina nunc si non studiumque, quod obfuit, odi, </w:t>
        <w:br/>
        <w:t xml:space="preserve">     sit satis; ingenio sic fuga parta meo. </w:t>
        <w:br/>
        <w:t>tu tamen i pro me, tu, cui licet, aspice Romam;</w:t>
        <w:br/>
        <w:t xml:space="preserve">     di facerent, possem nunc meus esse liber! </w:t>
        <w:br/>
        <w:t xml:space="preserve">nec te, quod uenias magnam peregrinus in urbem, </w:t>
        <w:br/>
        <w:t xml:space="preserve">     ignotum populo posse uenire puta. </w:t>
        <w:br/>
        <w:t>ut titulo careas, ipso noscere colore;</w:t>
        <w:br/>
        <w:t xml:space="preserve">     dissimulare uelis, te liquet esse meum. </w:t>
        <w:br/>
        <w:t xml:space="preserve">clam tamen intrato, ne te mea carmina laedant; </w:t>
        <w:br/>
        <w:t xml:space="preserve">     non sunt ut quondam plena fauoris erant. </w:t>
        <w:br/>
        <w:t xml:space="preserve">siquis erit, qui te, quia sis meus, esse legendum </w:t>
        <w:br/>
        <w:t xml:space="preserve">     non putet, e gremio reiciatque suo, </w:t>
        <w:br/>
        <w:t xml:space="preserve">'inspice' dic 'titulum: non sum praeceptor amoris; </w:t>
        <w:br/>
        <w:t xml:space="preserve">     quas meruit, poenas iam dedit illud opus.' </w:t>
        <w:br/>
        <w:t xml:space="preserve">forsitan expectes, an in alta Palatia missum </w:t>
        <w:br/>
        <w:t xml:space="preserve">     scandere te iubeam Caesareamque domum.</w:t>
        <w:br/>
        <w:t>ignoscant augusta mihi loca dique locorum.</w:t>
        <w:br/>
        <w:t xml:space="preserve">     uenit in hoc illa fulmen ab arce caput. 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ardor ōris  m: </w:t>
      </w:r>
      <w:r>
        <w:rPr>
          <w:b w:val="0"/>
        </w:rPr>
        <w:t>fire, flame, heat, brightness, flash, gleam or color, ardor, love, intensity</w:t>
      </w:r>
    </w:p>
    <w:p>
      <w:pPr>
        <w:spacing w:after="0"/>
      </w:pPr>
      <w:r>
        <w:rPr>
          <w:b/>
          <w:sz w:val="20"/>
        </w:rPr>
        <w:t xml:space="preserve">caput ĭtis : </w:t>
      </w:r>
      <w:r>
        <w:rPr>
          <w:b w:val="0"/>
        </w:rPr>
        <w:t>head, person, life, leader, top, source/mouth (river), capital (punishment)</w:t>
      </w:r>
    </w:p>
    <w:p>
      <w:pPr>
        <w:spacing w:after="0"/>
      </w:pPr>
      <w:r>
        <w:rPr>
          <w:b/>
          <w:sz w:val="20"/>
        </w:rPr>
        <w:t xml:space="preserve">clam or : </w:t>
      </w:r>
      <w:r>
        <w:rPr>
          <w:b w:val="0"/>
        </w:rPr>
        <w:t>secretly, in secret, unknown to, privately, covertly, by fraud</w:t>
      </w:r>
    </w:p>
    <w:p>
      <w:pPr>
        <w:spacing w:after="0"/>
      </w:pPr>
      <w:r>
        <w:rPr>
          <w:b/>
          <w:sz w:val="20"/>
        </w:rPr>
        <w:t xml:space="preserve">donec : </w:t>
      </w:r>
      <w:r>
        <w:rPr>
          <w:b w:val="0"/>
        </w:rPr>
        <w:t>while, as long as, until</w:t>
      </w:r>
    </w:p>
    <w:p>
      <w:pPr>
        <w:spacing w:after="0"/>
      </w:pPr>
      <w:r>
        <w:rPr>
          <w:b/>
          <w:sz w:val="20"/>
        </w:rPr>
        <w:t xml:space="preserve">forsitan : </w:t>
      </w:r>
      <w:r>
        <w:rPr>
          <w:b w:val="0"/>
        </w:rPr>
        <w:t>perhaps</w:t>
      </w:r>
    </w:p>
    <w:p>
      <w:pPr>
        <w:spacing w:after="0"/>
      </w:pPr>
      <w:r>
        <w:rPr>
          <w:b/>
          <w:sz w:val="20"/>
        </w:rPr>
        <w:t xml:space="preserve">fulmen ĭnis  n: </w:t>
      </w:r>
      <w:r>
        <w:rPr>
          <w:b w:val="0"/>
        </w:rPr>
        <w:t>lightning, flash, thunderbolt, crushing blow</w:t>
      </w:r>
    </w:p>
    <w:p>
      <w:pPr>
        <w:spacing w:after="0"/>
      </w:pPr>
      <w:r>
        <w:rPr>
          <w:b/>
          <w:sz w:val="20"/>
        </w:rPr>
        <w:t xml:space="preserve">iam : </w:t>
      </w:r>
      <w:r>
        <w:rPr>
          <w:b w:val="0"/>
        </w:rPr>
        <w:t>go, walk, march, advance, pass, flow, pass (time), ride, sail, he/she/it/they (by GENDER/NUMBER), DEMONST: that, he/she/it, they/them</w:t>
      </w:r>
    </w:p>
    <w:p>
      <w:pPr>
        <w:spacing w:after="0"/>
      </w:pPr>
      <w:r>
        <w:rPr>
          <w:b/>
          <w:sz w:val="20"/>
        </w:rPr>
        <w:t xml:space="preserve">odi ōdisse : </w:t>
      </w:r>
      <w:r>
        <w:rPr>
          <w:b w:val="0"/>
        </w:rPr>
        <w:t>hate/hatred/dislike/antipathy, odium, unpopularity, boredom/impatience, hate, dislike, be disinclined/reluctant/adverse to, (usu. PREFDEF), hate (PERF form, PRES force), dislike, be disinclined/reluctant/adverse to</w:t>
      </w:r>
    </w:p>
    <w:p>
      <w:pPr>
        <w:spacing w:after="0"/>
      </w:pPr>
      <w:r>
        <w:rPr>
          <w:b/>
          <w:sz w:val="20"/>
        </w:rPr>
        <w:t xml:space="preserve">peregrinus a, um : </w:t>
      </w:r>
      <w:r>
        <w:rPr>
          <w:b w:val="0"/>
        </w:rPr>
        <w:t>pilgrim</w:t>
      </w:r>
    </w:p>
    <w:p>
      <w:pPr>
        <w:spacing w:after="0"/>
      </w:pPr>
      <w:r>
        <w:rPr>
          <w:b/>
          <w:sz w:val="20"/>
        </w:rPr>
        <w:t xml:space="preserve">praeceptor ōris  m: </w:t>
      </w:r>
      <w:r>
        <w:rPr>
          <w:b w:val="0"/>
        </w:rPr>
        <w:t>teacher, instructor, take or receive in advance, anticipate, warn, order, teach, instruct</w:t>
      </w:r>
    </w:p>
    <w:p>
      <w:pPr>
        <w:spacing w:after="0"/>
      </w:pPr>
      <w:r>
        <w:rPr>
          <w:b/>
          <w:sz w:val="20"/>
        </w:rPr>
        <w:t xml:space="preserve">sospes ĭtis : </w:t>
      </w:r>
      <w:r>
        <w:rPr>
          <w:b w:val="0"/>
        </w:rPr>
        <w:t>safe and sound, auspicious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esse quidem memini mitissima sedibus illis </w:t>
        <w:br/>
        <w:t xml:space="preserve">     numina, sed timeo qui nocuere deos. </w:t>
        <w:br/>
        <w:t xml:space="preserve">terretur minimo pennae stridore columba, </w:t>
        <w:br/>
        <w:t xml:space="preserve">     unguibus, accipiter, saucia facta tuis. </w:t>
        <w:br/>
        <w:t xml:space="preserve">nec procul a stabulis audet discedere, siqua </w:t>
        <w:br/>
        <w:t xml:space="preserve">     excussa est auidi dentibus agna lupi. </w:t>
        <w:br/>
        <w:t xml:space="preserve">uitaret caelum Phaethon, si uiueret, et quos </w:t>
        <w:br/>
        <w:t xml:space="preserve">     optarat stulte, tangere nollet equos. </w:t>
        <w:br/>
        <w:t xml:space="preserve">me quoque, quae sensi, fateor Iouis arma timere: </w:t>
        <w:br/>
        <w:t xml:space="preserve">     me reor infesto, cum tonat, igne peti. </w:t>
        <w:br/>
        <w:t xml:space="preserve">quicumque Argolica de classe Capherea fugit, </w:t>
        <w:br/>
        <w:t xml:space="preserve">     semper ab Euboicis uela retorquet aquis; </w:t>
        <w:br/>
        <w:t xml:space="preserve">et mea cumba semel uasta percussa procella </w:t>
        <w:br/>
        <w:t xml:space="preserve">     illum, quo laesa est, horret adire locum. </w:t>
        <w:br/>
        <w:t xml:space="preserve">ergo caue, liber, et timida circumspice mente, </w:t>
        <w:br/>
        <w:t xml:space="preserve">     ut satis a media sit tibi plebe legi. </w:t>
        <w:br/>
        <w:t xml:space="preserve">dum petit infirmis nimium sublimia pennis </w:t>
        <w:br/>
        <w:t xml:space="preserve">     Icarus, aequoreis nomina fecit aquis. </w:t>
        <w:br/>
        <w:t xml:space="preserve">difficile est tamen hinc remis utaris an aura, </w:t>
        <w:br/>
        <w:t xml:space="preserve">     dicere; consilium resque locusque dabunt. 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accipiter tris  m: </w:t>
      </w:r>
      <w:r>
        <w:rPr>
          <w:b w:val="0"/>
        </w:rPr>
        <w:t>hawk (any of several species), flying gurnard (fish)</w:t>
      </w:r>
    </w:p>
    <w:p>
      <w:pPr>
        <w:spacing w:after="0"/>
      </w:pPr>
      <w:r>
        <w:rPr>
          <w:b/>
          <w:sz w:val="20"/>
        </w:rPr>
        <w:t xml:space="preserve">agna : </w:t>
      </w:r>
      <w:r>
        <w:rPr>
          <w:b w:val="0"/>
        </w:rPr>
        <w:t>ear of grain, straw/blade (L+S)</w:t>
      </w:r>
    </w:p>
    <w:p>
      <w:pPr>
        <w:spacing w:after="0"/>
      </w:pPr>
      <w:r>
        <w:rPr>
          <w:b/>
          <w:sz w:val="20"/>
        </w:rPr>
        <w:t xml:space="preserve">arma ōrum  n: </w:t>
      </w:r>
      <w:r>
        <w:rPr>
          <w:b w:val="0"/>
        </w:rPr>
        <w:t>forequarter (of an animal), shoulder, upper arm, side, flank, shoulder cut meat</w:t>
      </w:r>
    </w:p>
    <w:p>
      <w:pPr>
        <w:spacing w:after="0"/>
      </w:pPr>
      <w:r>
        <w:rPr>
          <w:b/>
          <w:sz w:val="20"/>
        </w:rPr>
        <w:t xml:space="preserve">aura ae : </w:t>
      </w:r>
      <w:r>
        <w:rPr>
          <w:b w:val="0"/>
        </w:rPr>
        <w:t>breeze, breath (of air), wind, gleam, odor, stench, vapor, air (pl.), heaven, ear, hearing, a discriminating sense of hearing, "ear" (for), pin on plow</w:t>
      </w:r>
    </w:p>
    <w:p>
      <w:pPr>
        <w:spacing w:after="0"/>
      </w:pPr>
      <w:r>
        <w:rPr>
          <w:b/>
          <w:sz w:val="20"/>
        </w:rPr>
        <w:t xml:space="preserve">caelum : </w:t>
      </w:r>
      <w:r>
        <w:rPr>
          <w:b w:val="0"/>
        </w:rPr>
        <w:t>kind of beer (made in Spain)</w:t>
      </w:r>
    </w:p>
    <w:p>
      <w:pPr>
        <w:spacing w:after="0"/>
      </w:pPr>
      <w:r>
        <w:rPr>
          <w:b/>
          <w:sz w:val="20"/>
        </w:rPr>
        <w:t xml:space="preserve">columba ae  f: </w:t>
      </w:r>
      <w:r>
        <w:rPr>
          <w:b w:val="0"/>
        </w:rPr>
        <w:t>pigeon, dove, (term of endearment), (bird of Venus/symbol of love/gentleness)</w:t>
      </w:r>
    </w:p>
    <w:p>
      <w:pPr>
        <w:spacing w:after="0"/>
      </w:pPr>
      <w:r>
        <w:rPr>
          <w:b/>
          <w:sz w:val="20"/>
        </w:rPr>
        <w:t xml:space="preserve">consilium ii  n: </w:t>
      </w:r>
      <w:r>
        <w:rPr>
          <w:b w:val="0"/>
        </w:rPr>
        <w:t>debate/discussion/deliberation/consultation, advice/counsel/suggestion, adviser</w:t>
      </w:r>
    </w:p>
    <w:p>
      <w:pPr>
        <w:spacing w:after="0"/>
      </w:pPr>
      <w:r>
        <w:rPr>
          <w:b/>
          <w:sz w:val="20"/>
        </w:rPr>
        <w:t xml:space="preserve">cumba ae : </w:t>
      </w:r>
      <w:r>
        <w:rPr>
          <w:b w:val="0"/>
        </w:rPr>
        <w:t>skiff, small boat, (esp. that in which Charon ferried the dead across the Styx)</w:t>
      </w:r>
    </w:p>
    <w:p>
      <w:pPr>
        <w:spacing w:after="0"/>
      </w:pPr>
      <w:r>
        <w:rPr>
          <w:b/>
          <w:sz w:val="20"/>
        </w:rPr>
        <w:t xml:space="preserve">fateor fassus, 2 : </w:t>
      </w:r>
      <w:r>
        <w:rPr>
          <w:b w:val="0"/>
        </w:rPr>
        <w:t>admit, confess (w/ACC), disclose, acknowledge, praise (w/DAT)</w:t>
      </w:r>
    </w:p>
    <w:p>
      <w:pPr>
        <w:spacing w:after="0"/>
      </w:pPr>
      <w:r>
        <w:rPr>
          <w:b/>
          <w:sz w:val="20"/>
        </w:rPr>
        <w:t xml:space="preserve">hinc : </w:t>
      </w:r>
      <w:r>
        <w:rPr>
          <w:b w:val="0"/>
        </w:rPr>
        <w:t>from here, from this source/cause, hence, henceforth</w:t>
      </w:r>
    </w:p>
    <w:p>
      <w:pPr>
        <w:spacing w:after="0"/>
      </w:pPr>
      <w:r>
        <w:rPr>
          <w:b/>
          <w:sz w:val="20"/>
        </w:rPr>
        <w:t xml:space="preserve">infesto āvi, ātum, 1 : </w:t>
      </w:r>
      <w:r>
        <w:rPr>
          <w:b w:val="0"/>
        </w:rPr>
        <w:t>vex (w/attacks), harass, molest, make unsafe, disturb, infest, damage, impair</w:t>
      </w:r>
    </w:p>
    <w:p>
      <w:pPr>
        <w:spacing w:after="0"/>
      </w:pPr>
      <w:r>
        <w:rPr>
          <w:b/>
          <w:sz w:val="20"/>
        </w:rPr>
        <w:t xml:space="preserve">infirmis e : </w:t>
      </w:r>
      <w:r>
        <w:rPr>
          <w:b w:val="0"/>
        </w:rPr>
        <w:t>patient, one who is sick/infirm</w:t>
      </w:r>
    </w:p>
    <w:p>
      <w:pPr>
        <w:spacing w:after="0"/>
      </w:pPr>
      <w:r>
        <w:rPr>
          <w:b/>
          <w:sz w:val="20"/>
        </w:rPr>
        <w:t xml:space="preserve">procella ae : </w:t>
      </w:r>
      <w:r>
        <w:rPr>
          <w:b w:val="0"/>
        </w:rPr>
        <w:t>storm, gale, tumult, commotion</w:t>
      </w:r>
    </w:p>
    <w:p>
      <w:pPr>
        <w:spacing w:after="0"/>
      </w:pPr>
      <w:r>
        <w:rPr>
          <w:b/>
          <w:sz w:val="20"/>
        </w:rPr>
        <w:t xml:space="preserve">procul : </w:t>
      </w:r>
      <w:r>
        <w:rPr>
          <w:b w:val="0"/>
        </w:rPr>
        <w:t>away, at distance, far off</w:t>
      </w:r>
    </w:p>
    <w:p>
      <w:pPr>
        <w:spacing w:after="0"/>
      </w:pPr>
      <w:r>
        <w:rPr>
          <w:b/>
          <w:sz w:val="20"/>
        </w:rPr>
        <w:t xml:space="preserve">sedes is : </w:t>
      </w:r>
      <w:r>
        <w:rPr>
          <w:b w:val="0"/>
        </w:rPr>
        <w:t>seat, home, residence, settlement, habitation, chair, settle, allay, restrain, calm down</w:t>
      </w:r>
    </w:p>
    <w:p>
      <w:pPr>
        <w:spacing w:after="0"/>
      </w:pPr>
      <w:r>
        <w:rPr>
          <w:b/>
          <w:sz w:val="20"/>
        </w:rPr>
        <w:t xml:space="preserve">stabulis : </w:t>
      </w:r>
      <w:r>
        <w:rPr>
          <w:b w:val="0"/>
        </w:rPr>
        <w:t>stall/stable/enclosure/fold, lair/den, herd, garage (Cal)</w:t>
      </w:r>
    </w:p>
    <w:p>
      <w:pPr>
        <w:spacing w:after="0"/>
      </w:pPr>
      <w:r>
        <w:rPr>
          <w:b/>
          <w:sz w:val="20"/>
        </w:rPr>
        <w:t xml:space="preserve">utaris : </w:t>
      </w:r>
      <w:r>
        <w:rPr>
          <w:b w:val="0"/>
        </w:rPr>
        <w:t>use, make use of, enjoy, enjoy the friendship of (with ABL)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si poteris uacuo tradi, si cuncta uidebis </w:t>
        <w:br/>
        <w:t xml:space="preserve">     mitia, si uires fregerit ira suas;</w:t>
        <w:br/>
        <w:t xml:space="preserve">siquis erit, qui te dubitantem et adire timentem </w:t>
        <w:br/>
        <w:t xml:space="preserve">     tradat, et ante tamen pauca loquatur, adi. </w:t>
        <w:br/>
        <w:t xml:space="preserve">luce bona dominoque tuo felicior ipse </w:t>
        <w:br/>
        <w:t xml:space="preserve">     peruenias illuc et mala nostra leues. </w:t>
        <w:br/>
        <w:t xml:space="preserve">namque ea uel nemo, uel qui mihi uulnera fecit </w:t>
        <w:br/>
        <w:t xml:space="preserve">     solus Achilleo tollere more potest. </w:t>
        <w:br/>
        <w:t>tantum ne noceas, dum uis prodesse, uideto --</w:t>
        <w:br/>
        <w:t xml:space="preserve">     nam spes est animi nostra timore minor— </w:t>
        <w:br/>
        <w:t xml:space="preserve">quaeque quiescebat, ne mota resaeuiat ira </w:t>
        <w:br/>
        <w:t xml:space="preserve">     et poenae tu sis altera causa, caue! </w:t>
        <w:br/>
        <w:t xml:space="preserve">cum tamen in nostrum fueris penetrale receptus, </w:t>
        <w:br/>
        <w:t xml:space="preserve">     contigerisque tuam, scrinia curua, domum, </w:t>
        <w:br/>
        <w:t xml:space="preserve">aspicies illic positos ex ordine fratres, </w:t>
        <w:br/>
        <w:t xml:space="preserve">     quos studium cunctos euigilauit idem. </w:t>
        <w:br/>
        <w:t xml:space="preserve">cetera turba palam titulos ostendet apertos, </w:t>
        <w:br/>
        <w:t xml:space="preserve">     et sua detecta nomina fronte geret; </w:t>
        <w:br/>
        <w:t>tres procul obscura latitantes parte uidebis:</w:t>
        <w:br/>
        <w:t xml:space="preserve">     hi quia, quod nemo nescit, amare docent;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illic : </w:t>
      </w:r>
      <w:r>
        <w:rPr>
          <w:b w:val="0"/>
        </w:rPr>
        <w:t>in that place, there, over there, one who entices/allures, decoy, allure, entice</w:t>
      </w:r>
    </w:p>
    <w:p>
      <w:pPr>
        <w:spacing w:after="0"/>
      </w:pPr>
      <w:r>
        <w:rPr>
          <w:b/>
          <w:sz w:val="20"/>
        </w:rPr>
        <w:t xml:space="preserve">nemo : </w:t>
      </w:r>
      <w:r>
        <w:rPr>
          <w:b w:val="0"/>
        </w:rPr>
        <w:t>no one, nobody</w:t>
      </w:r>
    </w:p>
    <w:p>
      <w:pPr>
        <w:spacing w:after="0"/>
      </w:pPr>
      <w:r>
        <w:rPr>
          <w:b/>
          <w:sz w:val="20"/>
        </w:rPr>
        <w:t xml:space="preserve">palam : </w:t>
      </w:r>
      <w:r>
        <w:rPr>
          <w:b w:val="0"/>
        </w:rPr>
        <w:t>openly, publicly, plainly, spade, shovel (Cal)</w:t>
      </w:r>
    </w:p>
    <w:p>
      <w:pPr>
        <w:spacing w:after="0"/>
      </w:pPr>
      <w:r>
        <w:rPr>
          <w:b/>
          <w:sz w:val="20"/>
        </w:rPr>
        <w:t xml:space="preserve">procul : </w:t>
      </w:r>
      <w:r>
        <w:rPr>
          <w:b w:val="0"/>
        </w:rPr>
        <w:t>away, at distance, far off</w:t>
      </w:r>
    </w:p>
    <w:p>
      <w:pPr>
        <w:spacing w:after="0"/>
      </w:pPr>
      <w:r>
        <w:rPr>
          <w:b/>
          <w:sz w:val="20"/>
        </w:rPr>
        <w:t xml:space="preserve">spes spēi : </w:t>
      </w:r>
      <w:r>
        <w:rPr>
          <w:b w:val="0"/>
        </w:rPr>
        <w:t>hope/anticipation/expectation, prospect/hope/promise, (inheriting/succeeding)</w:t>
      </w:r>
    </w:p>
    <w:p>
      <w:pPr>
        <w:spacing w:after="0"/>
      </w:pPr>
      <w:r>
        <w:rPr>
          <w:b/>
          <w:sz w:val="20"/>
        </w:rPr>
        <w:t xml:space="preserve">studium ii  n: </w:t>
      </w:r>
      <w:r>
        <w:rPr>
          <w:b w:val="0"/>
        </w:rPr>
        <w:t>eagerness, enthusiasm, zeal, spirit, devotion, pursuit, study</w:t>
      </w:r>
    </w:p>
    <w:p>
      <w:pPr>
        <w:spacing w:after="0"/>
      </w:pPr>
      <w:r>
        <w:rPr>
          <w:b/>
          <w:sz w:val="20"/>
        </w:rPr>
        <w:t xml:space="preserve">tres trĭa : </w:t>
      </w:r>
      <w:r>
        <w:rPr>
          <w:b w:val="0"/>
        </w:rPr>
        <w:t>three</w:t>
      </w:r>
    </w:p>
    <w:p>
      <w:pPr>
        <w:spacing w:after="0"/>
      </w:pPr>
      <w:r>
        <w:rPr>
          <w:b/>
          <w:sz w:val="20"/>
        </w:rPr>
        <w:t xml:space="preserve">turba ae  f: </w:t>
      </w:r>
      <w:r>
        <w:rPr>
          <w:b w:val="0"/>
        </w:rPr>
        <w:t>commotion, uproar, turmoil, tumult, disturbance, crowd, mob, multitude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hos tu uel fugias, uel, si satis oris habebis, </w:t>
        <w:br/>
        <w:t xml:space="preserve">     Oedipodas facito Telegonosque uoces. </w:t>
        <w:br/>
        <w:t xml:space="preserve">deque tribus, moneo, si qua est tibi cura parentis, </w:t>
        <w:br/>
        <w:t xml:space="preserve">     ne quemquam, quamuis ipse docebit, ames. </w:t>
        <w:br/>
        <w:t xml:space="preserve">sunt quoque mutatae, ter quinque uolumina, formae, </w:t>
        <w:br/>
        <w:t xml:space="preserve">     nuper ab exequiis carmina rapta meis. </w:t>
        <w:br/>
        <w:t xml:space="preserve">his mando dicas, inter mutata referri </w:t>
        <w:br/>
        <w:t xml:space="preserve">     fortunae uultum corpora posse meae, </w:t>
        <w:br/>
        <w:t xml:space="preserve">namque ea dissimilis subito est effecta priori, </w:t>
        <w:br/>
        <w:t xml:space="preserve">     flendaque nunc, aliquo tempore laeta fuit. </w:t>
        <w:br/>
        <w:t xml:space="preserve">plura quidem mandare tibi, si quaeris, habebam, </w:t>
        <w:br/>
        <w:t xml:space="preserve">     sed uereor tardae causa fuisse uiae;</w:t>
        <w:br/>
        <w:t xml:space="preserve">et si quae subeunt, tecum, liber, omnia ferres, </w:t>
        <w:br/>
        <w:t xml:space="preserve">     sarcina laturo magna futurus eras. </w:t>
        <w:br/>
        <w:t xml:space="preserve">longa uia est, propera! nobis habitabitur orbis </w:t>
        <w:br/>
        <w:t xml:space="preserve">     ultimus, a terra terra remota mea. </w:t>
        <w:br/>
        <w:br/>
        <w:br/>
        <w:br/>
        <w:t>II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cura ae  f: </w:t>
      </w:r>
      <w:r>
        <w:rPr>
          <w:b w:val="0"/>
        </w:rPr>
        <w:t>concern, worry, anxiety, trouble, attention, care, pains, zeal, cure, treatment, spear, (Sabine word), spear, (Sabine word)</w:t>
      </w:r>
    </w:p>
    <w:p>
      <w:pPr>
        <w:spacing w:after="0"/>
      </w:pPr>
      <w:r>
        <w:rPr>
          <w:b/>
          <w:sz w:val="20"/>
        </w:rPr>
        <w:t xml:space="preserve">dissimilis e : </w:t>
      </w:r>
      <w:r>
        <w:rPr>
          <w:b w:val="0"/>
        </w:rPr>
        <w:t>unlike, different, dissimilar</w:t>
      </w:r>
    </w:p>
    <w:p>
      <w:pPr>
        <w:spacing w:after="0"/>
      </w:pPr>
      <w:r>
        <w:rPr>
          <w:b/>
          <w:sz w:val="20"/>
        </w:rPr>
        <w:t xml:space="preserve">moneo ŭi, ĭtum, 2 : </w:t>
      </w:r>
      <w:r>
        <w:rPr>
          <w:b w:val="0"/>
        </w:rPr>
        <w:t>remind, advise, warn, teach, admonish, foretell, presage</w:t>
      </w:r>
    </w:p>
    <w:p>
      <w:pPr>
        <w:spacing w:after="0"/>
      </w:pPr>
      <w:r>
        <w:rPr>
          <w:b/>
          <w:sz w:val="20"/>
        </w:rPr>
        <w:t xml:space="preserve">orbis is : </w:t>
      </w:r>
      <w:r>
        <w:rPr>
          <w:b w:val="0"/>
        </w:rPr>
        <w:t>circle, territory/region, sphere, [orbis terrarum =&gt; world/(circle of lands)], burn, rise (sun/river), arise/emerge, crop up, get up (wake), begin, originate from</w:t>
      </w:r>
    </w:p>
    <w:p>
      <w:pPr>
        <w:spacing w:after="0"/>
      </w:pPr>
      <w:r>
        <w:rPr>
          <w:b/>
          <w:sz w:val="20"/>
        </w:rPr>
        <w:t xml:space="preserve">quinque : </w:t>
      </w:r>
      <w:r>
        <w:rPr>
          <w:b w:val="0"/>
        </w:rPr>
        <w:t>why not, in fact, five</w:t>
      </w:r>
    </w:p>
    <w:p>
      <w:pPr>
        <w:spacing w:after="0"/>
      </w:pPr>
      <w:r>
        <w:rPr>
          <w:b/>
          <w:sz w:val="20"/>
        </w:rPr>
        <w:t xml:space="preserve">ter : </w:t>
      </w:r>
      <w:r>
        <w:rPr>
          <w:b w:val="0"/>
        </w:rPr>
        <w:t>three times, on three occasions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br/>
        <w:br/>
        <w:t xml:space="preserve">Di maris et caeli—quid enim nisi uota supersunt?— </w:t>
        <w:br/>
        <w:t xml:space="preserve">     soluere quassatae parcite membra ratis, </w:t>
        <w:br/>
        <w:t>neue, precor, magni subscribite Caesaris irae:</w:t>
        <w:br/>
        <w:t xml:space="preserve">     saepe premente deo fert deus alter opem. </w:t>
        <w:br/>
        <w:t>Mulciber in Troiam, pro Troia stabat Apollo;</w:t>
        <w:br/>
        <w:t xml:space="preserve">     aequa Venus Teucris, Pallas iniqua fuit. </w:t>
        <w:br/>
        <w:t xml:space="preserve">oderat Aenean propior Saturnia Turno; </w:t>
        <w:br/>
        <w:t xml:space="preserve">     ille tamen Veneris numine tutus erat. </w:t>
        <w:br/>
        <w:t>saepe ferox cautum petiit Neptunus Vlixem;</w:t>
        <w:br/>
        <w:t xml:space="preserve">     eripuit patruo saepe Minerua suo. </w:t>
        <w:br/>
        <w:t xml:space="preserve">et nobis aliquod, quamuis distamus ab illis, </w:t>
        <w:br/>
        <w:t xml:space="preserve">     quis uetat irato numen adesse deo?</w:t>
        <w:br/>
        <w:t>uerba miser frustra non proficientia perdo.</w:t>
        <w:br/>
        <w:t xml:space="preserve">     ipsa graues spargunt ora loquentis aquae, </w:t>
        <w:br/>
        <w:t xml:space="preserve">terribilisque Notus iactat mea dicta, precesque </w:t>
        <w:br/>
        <w:t xml:space="preserve">     ad quos mittuntur, non sinit ire deos. </w:t>
        <w:br/>
        <w:t xml:space="preserve">ergo idem uenti, ne causa laedar in una, </w:t>
        <w:br/>
        <w:t xml:space="preserve">     uelaque nescio quo uotaque nostra ferunt. 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alter tĕra, tĕrum : </w:t>
      </w:r>
      <w:r>
        <w:rPr>
          <w:b w:val="0"/>
        </w:rPr>
        <w:t>the_one ... the_other (alter ... alter), otherwise, raise, make high, elevate</w:t>
      </w:r>
    </w:p>
    <w:p>
      <w:pPr>
        <w:spacing w:after="0"/>
      </w:pPr>
      <w:r>
        <w:rPr>
          <w:b/>
          <w:sz w:val="20"/>
        </w:rPr>
        <w:t xml:space="preserve">ferox ōcis : </w:t>
      </w:r>
      <w:r>
        <w:rPr>
          <w:b w:val="0"/>
        </w:rPr>
        <w:t>wild, bold, warlike, cruel, defiant, arrogant</w:t>
      </w:r>
    </w:p>
    <w:p>
      <w:pPr>
        <w:spacing w:after="0"/>
      </w:pPr>
      <w:r>
        <w:rPr>
          <w:b/>
          <w:sz w:val="20"/>
        </w:rPr>
        <w:t xml:space="preserve">frustra : </w:t>
      </w:r>
      <w:r>
        <w:rPr>
          <w:b w:val="0"/>
        </w:rPr>
        <w:t>in vain, for nothing, to no purpose, disappoint, frustrate, deceive (w/false hope), escape/elude, baffle/evade, fail</w:t>
      </w:r>
    </w:p>
    <w:p>
      <w:pPr>
        <w:spacing w:after="0"/>
      </w:pPr>
      <w:r>
        <w:rPr>
          <w:b/>
          <w:sz w:val="20"/>
        </w:rPr>
        <w:t xml:space="preserve">perdo dĭdi, ditum, 3 : </w:t>
      </w:r>
      <w:r>
        <w:rPr>
          <w:b w:val="0"/>
        </w:rPr>
        <w:t>ruin, destroy, lose, waste</w:t>
      </w:r>
    </w:p>
    <w:p>
      <w:pPr>
        <w:spacing w:after="0"/>
      </w:pPr>
      <w:r>
        <w:rPr>
          <w:b/>
          <w:sz w:val="20"/>
        </w:rPr>
        <w:t xml:space="preserve">ratis : </w:t>
      </w:r>
      <w:r>
        <w:rPr>
          <w:b w:val="0"/>
        </w:rPr>
        <w:t>raft, ship, boat, rat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me miserum, quanti montes uoluuntur aquarum! </w:t>
        <w:br/>
        <w:t xml:space="preserve">     iam iam tacturos sidera summa putes. </w:t>
        <w:br/>
        <w:t xml:space="preserve">quantae diducto subsidunt aequore ualles! </w:t>
        <w:br/>
        <w:t xml:space="preserve">     iam iam tacturas Tartara nigra putes.</w:t>
        <w:br/>
        <w:t xml:space="preserve">quocumque aspicio, nihil est, nisi pontus et aer, </w:t>
        <w:br/>
        <w:t xml:space="preserve">     fluctibus hic tumidus, nubibus ille minax. </w:t>
        <w:br/>
        <w:t xml:space="preserve">inter utrumque fremunt inmani murmure uenti. </w:t>
        <w:br/>
        <w:t xml:space="preserve">     nescit, cui domino pareat, unda maris. </w:t>
        <w:br/>
        <w:t xml:space="preserve">nam modo purpureo uires capit Eurus ab ortu, </w:t>
        <w:br/>
        <w:t xml:space="preserve">     nunc Zephyrus sero uespere missus adest, </w:t>
        <w:br/>
        <w:t xml:space="preserve">nunc sicca gelidus Boreas bacchatur ab Arcto, </w:t>
        <w:br/>
        <w:t xml:space="preserve">     nunc Notus aduersa proelia fronte gerit. </w:t>
        <w:br/>
        <w:t xml:space="preserve">rector in incerto est nec quid fugiatue petatue </w:t>
        <w:br/>
        <w:t xml:space="preserve">     inuenit: ambiguis ars stupet ipsa malis. </w:t>
        <w:br/>
        <w:t xml:space="preserve">scilicet occidimus, nec spes est ulla salutis, </w:t>
        <w:br/>
        <w:t xml:space="preserve">     dumque loquor, uultus obruit unda meos. </w:t>
        <w:br/>
        <w:t xml:space="preserve">opprimet hanc animam fluctus, frustraque precanti </w:t>
        <w:br/>
        <w:t xml:space="preserve">     ore necaturas accipiemus aquas. </w:t>
        <w:br/>
        <w:t xml:space="preserve">at pia nil aliud quam me dolet exule coniunx: </w:t>
        <w:br/>
        <w:t xml:space="preserve">     hoc unum nostri scitque gemitque mali. 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aer m: </w:t>
      </w:r>
      <w:r>
        <w:rPr>
          <w:b w:val="0"/>
        </w:rPr>
        <w:t>money, pay, fee, fare, copper/bronze/brass, base metal, (w/alienum) debt, gong, air (one of 4 elements), atmosphere, sky, cloud, mist, weather, breeze, odor</w:t>
      </w:r>
    </w:p>
    <w:p>
      <w:pPr>
        <w:spacing w:after="0"/>
      </w:pPr>
      <w:r>
        <w:rPr>
          <w:b/>
          <w:sz w:val="20"/>
        </w:rPr>
        <w:t xml:space="preserve">ars artis  f: </w:t>
      </w:r>
      <w:r>
        <w:rPr>
          <w:b w:val="0"/>
        </w:rPr>
        <w:t>skill/craft/art, trick, wile, science, knowledge, method, way, character (pl.), metrical term indicating the raising of voice on an emphatic syllable, catch/take fire, kindle, become ignited/inflamed/hot/eager, erupt (volcano)</w:t>
      </w:r>
    </w:p>
    <w:p>
      <w:pPr>
        <w:spacing w:after="0"/>
      </w:pPr>
      <w:r>
        <w:rPr>
          <w:b/>
          <w:sz w:val="20"/>
        </w:rPr>
        <w:t xml:space="preserve">iam : </w:t>
      </w:r>
      <w:r>
        <w:rPr>
          <w:b w:val="0"/>
        </w:rPr>
        <w:t>go, walk, march, advance, pass, flow, pass (time), ride, sail, he/she/it/they (by GENDER/NUMBER), DEMONST: that, he/she/it, they/them</w:t>
      </w:r>
    </w:p>
    <w:p>
      <w:pPr>
        <w:spacing w:after="0"/>
      </w:pPr>
      <w:r>
        <w:rPr>
          <w:b/>
          <w:sz w:val="20"/>
        </w:rPr>
        <w:t xml:space="preserve">loquor cātus : </w:t>
      </w:r>
      <w:r>
        <w:rPr>
          <w:b w:val="0"/>
        </w:rPr>
        <w:t>speak, tell, talk, mention, say, utter, phrase</w:t>
      </w:r>
    </w:p>
    <w:p>
      <w:pPr>
        <w:spacing w:after="0"/>
      </w:pPr>
      <w:r>
        <w:rPr>
          <w:b/>
          <w:sz w:val="20"/>
        </w:rPr>
        <w:t xml:space="preserve">minax ācis : </w:t>
      </w:r>
      <w:r>
        <w:rPr>
          <w:b w:val="0"/>
        </w:rPr>
        <w:t>threatening, boding ill</w:t>
      </w:r>
    </w:p>
    <w:p>
      <w:pPr>
        <w:spacing w:after="0"/>
      </w:pPr>
      <w:r>
        <w:rPr>
          <w:b/>
          <w:sz w:val="20"/>
        </w:rPr>
        <w:t xml:space="preserve">nihil or  n: </w:t>
      </w:r>
      <w:r>
        <w:rPr>
          <w:b w:val="0"/>
        </w:rPr>
        <w:t>nothing, nothingness, which does not exist, something valueless, no respect</w:t>
      </w:r>
    </w:p>
    <w:p>
      <w:pPr>
        <w:spacing w:after="0"/>
      </w:pPr>
      <w:r>
        <w:rPr>
          <w:b/>
          <w:sz w:val="20"/>
        </w:rPr>
        <w:t xml:space="preserve">pontus : </w:t>
      </w:r>
      <w:r>
        <w:rPr>
          <w:b w:val="0"/>
        </w:rPr>
        <w:t>sea</w:t>
      </w:r>
    </w:p>
    <w:p>
      <w:pPr>
        <w:spacing w:after="0"/>
      </w:pPr>
      <w:r>
        <w:rPr>
          <w:b/>
          <w:sz w:val="20"/>
        </w:rPr>
        <w:t xml:space="preserve">rector ōris  m: </w:t>
      </w:r>
      <w:r>
        <w:rPr>
          <w:b w:val="0"/>
        </w:rPr>
        <w:t>guide, director, helmsman, horseman, driver, leader, ruler, governor, rule, guide, manage, direct</w:t>
      </w:r>
    </w:p>
    <w:p>
      <w:pPr>
        <w:spacing w:after="0"/>
      </w:pPr>
      <w:r>
        <w:rPr>
          <w:b/>
          <w:sz w:val="20"/>
        </w:rPr>
        <w:t xml:space="preserve">scilicet : </w:t>
      </w:r>
      <w:r>
        <w:rPr>
          <w:b w:val="0"/>
        </w:rPr>
        <w:t>one may know, certainly, of course</w:t>
      </w:r>
    </w:p>
    <w:p>
      <w:pPr>
        <w:spacing w:after="0"/>
      </w:pPr>
      <w:r>
        <w:rPr>
          <w:b/>
          <w:sz w:val="20"/>
        </w:rPr>
        <w:t xml:space="preserve">spes spēi : </w:t>
      </w:r>
      <w:r>
        <w:rPr>
          <w:b w:val="0"/>
        </w:rPr>
        <w:t>hope/anticipation/expectation, prospect/hope/promise, (inheriting/succeeding)</w:t>
      </w:r>
    </w:p>
    <w:p>
      <w:pPr>
        <w:spacing w:after="0"/>
      </w:pPr>
      <w:r>
        <w:rPr>
          <w:b/>
          <w:sz w:val="20"/>
        </w:rPr>
        <w:t xml:space="preserve">summus a, um : </w:t>
      </w:r>
      <w:r>
        <w:rPr>
          <w:b w:val="0"/>
        </w:rPr>
        <w:t>top, summit, end, last, highest place, top surface, (voice) highest, loudest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nescit in inmenso iactari corpora ponto, </w:t>
        <w:br/>
        <w:t xml:space="preserve">     nescit agi uentis, nescit adesse necem. </w:t>
        <w:br/>
        <w:t xml:space="preserve">o bene, quod non sum mecum conscendere passus, </w:t>
        <w:br/>
        <w:t xml:space="preserve">     ne mihi mors misero bis patienda foret! </w:t>
        <w:br/>
        <w:t xml:space="preserve">at nunc ut peream, quoniam caret illa periclo, </w:t>
        <w:br/>
        <w:t xml:space="preserve">     dimidia certe parte superstes ero. </w:t>
        <w:br/>
        <w:t xml:space="preserve">ei mihi, quam celeri micuerunt nubila flamma! </w:t>
        <w:br/>
        <w:t xml:space="preserve">     quantus ab aetherio personat axe fragor! </w:t>
        <w:br/>
        <w:t xml:space="preserve">nec leuius tabulae laterum feriuntur ab undis, </w:t>
        <w:br/>
        <w:t xml:space="preserve">     quam graue ballistae moenia pulsat onus. </w:t>
        <w:br/>
        <w:t xml:space="preserve">qui uenit hic fluctus, fluctus supereminet omnes: </w:t>
        <w:br/>
        <w:t xml:space="preserve">     posterior nono est undecimoque prior. </w:t>
        <w:br/>
        <w:t xml:space="preserve">nec letum timeo; genus est miserabile leti; </w:t>
        <w:br/>
        <w:t xml:space="preserve">     demite naufragium, mors mihi munus erit. </w:t>
        <w:br/>
        <w:t>est aliquid, fatoue suo ferroue cadentem</w:t>
        <w:br/>
        <w:t xml:space="preserve">     in solida moriens ponere corpus humo, </w:t>
        <w:br/>
        <w:t xml:space="preserve">et mandare suis aliqua et sperare sepulcrum </w:t>
        <w:br/>
        <w:t xml:space="preserve">     et non aequoreis piscibus esse cibum. </w:t>
        <w:br/>
        <w:t xml:space="preserve">fingite me dignum tali nece, non ego solus </w:t>
        <w:br/>
        <w:t xml:space="preserve">     hic uehor. inmeritos cur mea poena trahit? 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bene : </w:t>
      </w:r>
      <w:r>
        <w:rPr>
          <w:b w:val="0"/>
        </w:rPr>
        <w:t>baa (sound made by sheep)</w:t>
      </w:r>
    </w:p>
    <w:p>
      <w:pPr>
        <w:spacing w:after="0"/>
      </w:pPr>
      <w:r>
        <w:rPr>
          <w:b/>
          <w:sz w:val="20"/>
        </w:rPr>
        <w:t xml:space="preserve">flamma : </w:t>
      </w:r>
      <w:r>
        <w:rPr>
          <w:b w:val="0"/>
        </w:rPr>
        <w:t>flame, blaze, ardor, fire of love, object of love</w:t>
      </w:r>
    </w:p>
    <w:p>
      <w:pPr>
        <w:spacing w:after="0"/>
      </w:pPr>
      <w:r>
        <w:rPr>
          <w:b/>
          <w:sz w:val="20"/>
        </w:rPr>
        <w:t xml:space="preserve">fragor ōris  m: </w:t>
      </w:r>
      <w:r>
        <w:rPr>
          <w:b w:val="0"/>
        </w:rPr>
        <w:t>noise, crash</w:t>
      </w:r>
    </w:p>
    <w:p>
      <w:pPr>
        <w:spacing w:after="0"/>
      </w:pPr>
      <w:r>
        <w:rPr>
          <w:b/>
          <w:sz w:val="20"/>
        </w:rPr>
        <w:t xml:space="preserve">genus : </w:t>
      </w:r>
      <w:r>
        <w:rPr>
          <w:b w:val="0"/>
        </w:rPr>
        <w:t>birth/descent/origin, race/family/house/stock/ancestry, offspring/descent, give birth to, bring forth, bear, beget, be born (PASSIVE), gene</w:t>
      </w:r>
    </w:p>
    <w:p>
      <w:pPr>
        <w:spacing w:after="0"/>
      </w:pPr>
      <w:r>
        <w:rPr>
          <w:b/>
          <w:sz w:val="20"/>
        </w:rPr>
        <w:t xml:space="preserve">humo āvi, ātum, 1 : </w:t>
      </w:r>
      <w:r>
        <w:rPr>
          <w:b w:val="0"/>
        </w:rPr>
        <w:t>ground, soil, earth, land, country</w:t>
      </w:r>
    </w:p>
    <w:p>
      <w:pPr>
        <w:spacing w:after="0"/>
      </w:pPr>
      <w:r>
        <w:rPr>
          <w:b/>
          <w:sz w:val="20"/>
        </w:rPr>
        <w:t xml:space="preserve">letum i  n: </w:t>
      </w:r>
      <w:r>
        <w:rPr>
          <w:b w:val="0"/>
        </w:rPr>
        <w:t>death, (usu. violent), Death (personified), manner of dying, P:destruction</w:t>
      </w:r>
    </w:p>
    <w:p>
      <w:pPr>
        <w:spacing w:after="0"/>
      </w:pPr>
      <w:r>
        <w:rPr>
          <w:b/>
          <w:sz w:val="20"/>
        </w:rPr>
        <w:t xml:space="preserve">moenia : </w:t>
      </w:r>
      <w:r>
        <w:rPr>
          <w:b w:val="0"/>
        </w:rPr>
        <w:t>defensive/town walls (pl.), bulwarks, fortifications, fortified town, castle</w:t>
      </w:r>
    </w:p>
    <w:p>
      <w:pPr>
        <w:spacing w:after="0"/>
      </w:pPr>
      <w:r>
        <w:rPr>
          <w:b/>
          <w:sz w:val="20"/>
        </w:rPr>
        <w:t xml:space="preserve">munus : </w:t>
      </w:r>
      <w:r>
        <w:rPr>
          <w:b w:val="0"/>
        </w:rPr>
        <w:t>service, duty, office, function, gift, tribute, offering, bribes (pl.)</w:t>
      </w:r>
    </w:p>
    <w:p>
      <w:pPr>
        <w:spacing w:after="0"/>
      </w:pPr>
      <w:r>
        <w:rPr>
          <w:b/>
          <w:sz w:val="20"/>
        </w:rPr>
        <w:t xml:space="preserve">naufragium ii  n: </w:t>
      </w:r>
      <w:r>
        <w:rPr>
          <w:b w:val="0"/>
        </w:rPr>
        <w:t>shipwreck</w:t>
      </w:r>
    </w:p>
    <w:p>
      <w:pPr>
        <w:spacing w:after="0"/>
      </w:pPr>
      <w:r>
        <w:rPr>
          <w:b/>
          <w:sz w:val="20"/>
        </w:rPr>
        <w:t xml:space="preserve">nubila : </w:t>
      </w:r>
      <w:r>
        <w:rPr>
          <w:b w:val="0"/>
        </w:rPr>
        <w:t>clouds (pl.), rain clouds</w:t>
      </w:r>
    </w:p>
    <w:p>
      <w:pPr>
        <w:spacing w:after="0"/>
      </w:pPr>
      <w:r>
        <w:rPr>
          <w:b/>
          <w:sz w:val="20"/>
        </w:rPr>
        <w:t xml:space="preserve">onus ĕris  n: </w:t>
      </w:r>
      <w:r>
        <w:rPr>
          <w:b w:val="0"/>
        </w:rPr>
        <w:t>load, burden, cargo</w:t>
      </w:r>
    </w:p>
    <w:p>
      <w:pPr>
        <w:spacing w:after="0"/>
      </w:pPr>
      <w:r>
        <w:rPr>
          <w:b/>
          <w:sz w:val="20"/>
        </w:rPr>
        <w:t xml:space="preserve">prior : </w:t>
      </w:r>
      <w:r>
        <w:rPr>
          <w:b w:val="0"/>
        </w:rPr>
        <w:t>ancestors (pl.), forefathers, predecessors, people of an earlier time, earlier times/events/actions, a logically prior proposition</w:t>
      </w:r>
    </w:p>
    <w:p>
      <w:pPr>
        <w:spacing w:after="0"/>
      </w:pPr>
      <w:r>
        <w:rPr>
          <w:b/>
          <w:sz w:val="20"/>
        </w:rPr>
        <w:t xml:space="preserve">sepulcrum i  n: </w:t>
      </w:r>
      <w:r>
        <w:rPr>
          <w:b w:val="0"/>
        </w:rPr>
        <w:t>grave, tomb</w:t>
      </w:r>
    </w:p>
    <w:p>
      <w:pPr>
        <w:spacing w:after="0"/>
      </w:pPr>
      <w:r>
        <w:rPr>
          <w:b/>
          <w:sz w:val="20"/>
        </w:rPr>
        <w:t xml:space="preserve">solus : </w:t>
      </w:r>
      <w:r>
        <w:rPr>
          <w:b w:val="0"/>
        </w:rPr>
        <w:t>bottom, ground, floor, soil, land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pro superi uiridesque dei, quibus aequora curae, </w:t>
        <w:br/>
        <w:t xml:space="preserve">     utraque iam uestras sistite turba minas;</w:t>
        <w:br/>
        <w:t xml:space="preserve">quamque dedit uitam mitissima Caesaris ira, </w:t>
        <w:br/>
        <w:t xml:space="preserve">     hanc sinite infelix in loca iussa feram.</w:t>
        <w:br/>
        <w:t xml:space="preserve">si quoque, quam merui poena me pendere uultis, </w:t>
        <w:br/>
        <w:t xml:space="preserve">     culpa mea est ipso iudice morte minor. </w:t>
        <w:br/>
        <w:t xml:space="preserve">mittere me Stygias si iam uoluisset in undas </w:t>
        <w:br/>
        <w:t xml:space="preserve">     Caesar, in hoc uestra non eguisset ope. </w:t>
        <w:br/>
        <w:t xml:space="preserve">est illi nostri non inuidiosa cruoris </w:t>
        <w:br/>
        <w:t xml:space="preserve">     copia; quodque dedit, cum uolet, ipse feret. </w:t>
        <w:br/>
        <w:t xml:space="preserve">uos modo, quos certe nullo, puto, crimine laesi, </w:t>
        <w:br/>
        <w:t xml:space="preserve">     contenti nostris iam, precor, este malis.</w:t>
        <w:br/>
        <w:t xml:space="preserve">nec tamen, ut cuncti miserum seruare uelitis, </w:t>
        <w:br/>
        <w:t xml:space="preserve">     quod periit, saluum iam caput esse potest. </w:t>
        <w:br/>
        <w:t xml:space="preserve">ut mare considat uentisque ferentibus utar, </w:t>
        <w:br/>
        <w:t xml:space="preserve">     ut mihi parcatis, non minus exul ero. </w:t>
        <w:br/>
        <w:t xml:space="preserve">non ego diuitias auidus sine fine parandi </w:t>
        <w:br/>
        <w:t xml:space="preserve">     latum mutandis mercibus aequor aro, </w:t>
        <w:br/>
        <w:t xml:space="preserve">nec peto, quas quondam petii studiosus, Athenas, </w:t>
        <w:br/>
        <w:t xml:space="preserve">     oppida non Asiae, non loca uisa prius; 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aro āvi, ātum, 1 : </w:t>
      </w:r>
      <w:r>
        <w:rPr>
          <w:b w:val="0"/>
        </w:rPr>
        <w:t>plants of genus arum</w:t>
      </w:r>
    </w:p>
    <w:p>
      <w:pPr>
        <w:spacing w:after="0"/>
      </w:pPr>
      <w:r>
        <w:rPr>
          <w:b/>
          <w:sz w:val="20"/>
        </w:rPr>
        <w:t xml:space="preserve">caput ĭtis : </w:t>
      </w:r>
      <w:r>
        <w:rPr>
          <w:b w:val="0"/>
        </w:rPr>
        <w:t>head, person, life, leader, top, source/mouth (river), capital (punishment)</w:t>
      </w:r>
    </w:p>
    <w:p>
      <w:pPr>
        <w:spacing w:after="0"/>
      </w:pPr>
      <w:r>
        <w:rPr>
          <w:b/>
          <w:sz w:val="20"/>
        </w:rPr>
        <w:t xml:space="preserve">exul : </w:t>
      </w:r>
      <w:r>
        <w:rPr>
          <w:b w:val="0"/>
        </w:rPr>
        <w:t>exile (M/F), banished person, wanderer</w:t>
      </w:r>
    </w:p>
    <w:p>
      <w:pPr>
        <w:spacing w:after="0"/>
      </w:pPr>
      <w:r>
        <w:rPr>
          <w:b/>
          <w:sz w:val="20"/>
        </w:rPr>
        <w:t xml:space="preserve">iam : </w:t>
      </w:r>
      <w:r>
        <w:rPr>
          <w:b w:val="0"/>
        </w:rPr>
        <w:t>go, walk, march, advance, pass, flow, pass (time), ride, sail, he/she/it/they (by GENDER/NUMBER), DEMONST: that, he/she/it, they/them</w:t>
      </w:r>
    </w:p>
    <w:p>
      <w:pPr>
        <w:spacing w:after="0"/>
      </w:pPr>
      <w:r>
        <w:rPr>
          <w:b/>
          <w:sz w:val="20"/>
        </w:rPr>
        <w:t xml:space="preserve">infelix īcis : </w:t>
      </w:r>
      <w:r>
        <w:rPr>
          <w:b w:val="0"/>
        </w:rPr>
        <w:t>unfortunate, unhappy, wretched, unlucky, inauspicious, unproductive (plant)</w:t>
      </w:r>
    </w:p>
    <w:p>
      <w:pPr>
        <w:spacing w:after="0"/>
      </w:pPr>
      <w:r>
        <w:rPr>
          <w:b/>
          <w:sz w:val="20"/>
        </w:rPr>
        <w:t xml:space="preserve">mercibus : </w:t>
      </w:r>
      <w:r>
        <w:rPr>
          <w:b w:val="0"/>
        </w:rPr>
        <w:t>commodity, merchandise (pl.), goods</w:t>
      </w:r>
    </w:p>
    <w:p>
      <w:pPr>
        <w:spacing w:after="0"/>
      </w:pPr>
      <w:r>
        <w:rPr>
          <w:b/>
          <w:sz w:val="20"/>
        </w:rPr>
        <w:t xml:space="preserve">sine : </w:t>
      </w:r>
      <w:r>
        <w:rPr>
          <w:b w:val="0"/>
        </w:rPr>
        <w:t>him/her/it/ones-self, him/her/it, them (selves) (pl.), each other, one another</w:t>
      </w:r>
    </w:p>
    <w:p>
      <w:pPr>
        <w:spacing w:after="0"/>
      </w:pPr>
      <w:r>
        <w:rPr>
          <w:b/>
          <w:sz w:val="20"/>
        </w:rPr>
        <w:t xml:space="preserve">studiosus a, um : </w:t>
      </w:r>
      <w:r>
        <w:rPr>
          <w:b w:val="0"/>
        </w:rPr>
        <w:t>student</w:t>
      </w:r>
    </w:p>
    <w:p>
      <w:pPr>
        <w:spacing w:after="0"/>
      </w:pPr>
      <w:r>
        <w:rPr>
          <w:b/>
          <w:sz w:val="20"/>
        </w:rPr>
        <w:t xml:space="preserve">superi ōrum : </w:t>
      </w:r>
      <w:r>
        <w:rPr>
          <w:b w:val="0"/>
        </w:rPr>
        <w:t>gods (pl.) on high, celestial deities, those above</w:t>
      </w:r>
    </w:p>
    <w:p>
      <w:pPr>
        <w:spacing w:after="0"/>
      </w:pPr>
      <w:r>
        <w:rPr>
          <w:b/>
          <w:sz w:val="20"/>
        </w:rPr>
        <w:t xml:space="preserve">turba ae  f: </w:t>
      </w:r>
      <w:r>
        <w:rPr>
          <w:b w:val="0"/>
        </w:rPr>
        <w:t>commotion, uproar, turmoil, tumult, disturbance, crowd, mob, multitude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non ut Alexandri claram delatus in urbem </w:t>
        <w:br/>
        <w:t xml:space="preserve">     delicias uideam, Nile iocose, tuas.</w:t>
        <w:br/>
        <w:t>quod faciles opto uentos (quis credere possit?)</w:t>
        <w:br/>
        <w:t xml:space="preserve">     Sarmatis est tellus, quam mea uela petunt. </w:t>
        <w:br/>
        <w:t xml:space="preserve">obligor, ut tangam Laeui fera litora Ponti; </w:t>
        <w:br/>
        <w:t xml:space="preserve">     quodque sit a patria tam fuga tarda, queror. </w:t>
        <w:br/>
        <w:t xml:space="preserve">nescioquo uideam positos ut in orbe Tomitas, </w:t>
        <w:br/>
        <w:t xml:space="preserve">     exilem facio per mea uota uiam. </w:t>
        <w:br/>
        <w:t xml:space="preserve">seu me diligitis, tantos conpescite fluctus, </w:t>
        <w:br/>
        <w:t xml:space="preserve">     pronaque sint nostrae numina uestra rati; </w:t>
        <w:br/>
        <w:t xml:space="preserve">seu magis odistis, iussae me aduertite terrae: </w:t>
        <w:br/>
        <w:t xml:space="preserve">     supplicii pars est in regione mei.</w:t>
        <w:br/>
        <w:t xml:space="preserve">ferte—quid hic facio?—rapidi mea carbasa uenti! </w:t>
        <w:br/>
        <w:t xml:space="preserve">     Ausonios fines cur mea uela uolunt? </w:t>
        <w:br/>
        <w:t xml:space="preserve">noluit hoc Caesar: quid, quem fugat ille, tenetis? </w:t>
        <w:br/>
        <w:t xml:space="preserve">     aspiciat uultus Pontica terra meos. </w:t>
        <w:br/>
        <w:t xml:space="preserve">et iubet et merui; nec, quae damnauerit ille, </w:t>
        <w:br/>
        <w:t xml:space="preserve">     crimina defendi fasque piumque puto. </w:t>
        <w:br/>
        <w:t xml:space="preserve">si tamen acta deos numquam mortalia fallunt, </w:t>
        <w:br/>
        <w:t xml:space="preserve">     a culpa facinus scitis abesse mea. 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conpescite : </w:t>
      </w:r>
      <w:r>
        <w:rPr>
          <w:b w:val="0"/>
        </w:rPr>
        <w:t>restrain, check, quench, curb, confine, imprison, hold in check, block, close</w:t>
      </w:r>
    </w:p>
    <w:p>
      <w:pPr>
        <w:spacing w:after="0"/>
      </w:pPr>
      <w:r>
        <w:rPr>
          <w:b/>
          <w:sz w:val="20"/>
        </w:rPr>
        <w:t xml:space="preserve">culpa ae  f: </w:t>
      </w:r>
      <w:r>
        <w:rPr>
          <w:b w:val="0"/>
        </w:rPr>
        <w:t>fault/blame/responsibility (w/GEN), crime (esp. against chastity), negligence</w:t>
      </w:r>
    </w:p>
    <w:p>
      <w:pPr>
        <w:spacing w:after="0"/>
      </w:pPr>
      <w:r>
        <w:rPr>
          <w:b/>
          <w:sz w:val="20"/>
        </w:rPr>
        <w:t xml:space="preserve">facinus ŏris  n: </w:t>
      </w:r>
      <w:r>
        <w:rPr>
          <w:b w:val="0"/>
        </w:rPr>
        <w:t>deed, crime, outrage</w:t>
      </w:r>
    </w:p>
    <w:p>
      <w:pPr>
        <w:spacing w:after="0"/>
      </w:pPr>
      <w:r>
        <w:rPr>
          <w:b/>
          <w:sz w:val="20"/>
        </w:rPr>
        <w:t xml:space="preserve">ferus a, um : </w:t>
      </w:r>
      <w:r>
        <w:rPr>
          <w:b w:val="0"/>
        </w:rPr>
        <w:t>wild beast/animal, wild/untamed horse/boar</w:t>
      </w:r>
    </w:p>
    <w:p>
      <w:pPr>
        <w:spacing w:after="0"/>
      </w:pPr>
      <w:r>
        <w:rPr>
          <w:b/>
          <w:sz w:val="20"/>
        </w:rPr>
        <w:t xml:space="preserve">mortalia : </w:t>
      </w:r>
      <w:r>
        <w:rPr>
          <w:b w:val="0"/>
        </w:rPr>
        <w:t>mortal, transient, human, of human origin</w:t>
      </w:r>
    </w:p>
    <w:p>
      <w:pPr>
        <w:spacing w:after="0"/>
      </w:pPr>
      <w:r>
        <w:rPr>
          <w:b/>
          <w:sz w:val="20"/>
        </w:rPr>
        <w:t xml:space="preserve">numquam : </w:t>
      </w:r>
      <w:r>
        <w:rPr>
          <w:b w:val="0"/>
        </w:rPr>
        <w:t>never</w:t>
      </w:r>
    </w:p>
    <w:p>
      <w:pPr>
        <w:spacing w:after="0"/>
      </w:pPr>
      <w:r>
        <w:rPr>
          <w:b/>
          <w:sz w:val="20"/>
        </w:rPr>
        <w:t xml:space="preserve">opto āvi, ātum, 1  n: </w:t>
      </w:r>
      <w:r>
        <w:rPr>
          <w:b w:val="0"/>
        </w:rPr>
        <w:t>choose, select, wish, wish for, desire</w:t>
      </w:r>
    </w:p>
    <w:p>
      <w:pPr>
        <w:spacing w:after="0"/>
      </w:pPr>
      <w:r>
        <w:rPr>
          <w:b/>
          <w:sz w:val="20"/>
        </w:rPr>
        <w:t xml:space="preserve">patria ae : </w:t>
      </w:r>
      <w:r>
        <w:rPr>
          <w:b w:val="0"/>
        </w:rPr>
        <w:t>native land, home, native city, one's country, father, [pater familias, patris familias =&gt; head of family/household]</w:t>
      </w:r>
    </w:p>
    <w:p>
      <w:pPr>
        <w:spacing w:after="0"/>
      </w:pPr>
      <w:r>
        <w:rPr>
          <w:b/>
          <w:sz w:val="20"/>
        </w:rPr>
        <w:t xml:space="preserve">queror questus, 3 : </w:t>
      </w:r>
      <w:r>
        <w:rPr>
          <w:b w:val="0"/>
        </w:rPr>
        <w:t>complain, protest, grumble, gripe, make formal complaint in court of law</w:t>
      </w:r>
    </w:p>
    <w:p>
      <w:pPr>
        <w:spacing w:after="0"/>
      </w:pPr>
      <w:r>
        <w:rPr>
          <w:b/>
          <w:sz w:val="20"/>
        </w:rPr>
        <w:t xml:space="preserve">tellus ūris  f: </w:t>
      </w:r>
      <w:r>
        <w:rPr>
          <w:b w:val="0"/>
        </w:rPr>
        <w:t>earth, ground, the earth, land, country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immo ita, si scitis, si me meus abstulit error, </w:t>
        <w:br/>
        <w:t xml:space="preserve">     stultaque mens nobis non scelerata fuit,</w:t>
        <w:br/>
        <w:t xml:space="preserve">quod licet et minimis, domui si fauimus illi, </w:t>
        <w:br/>
        <w:t xml:space="preserve">     si satis Augusti publica iussa mihi, </w:t>
        <w:br/>
        <w:t xml:space="preserve">hoc duce si dixi felicia saecula, proque </w:t>
        <w:br/>
        <w:t xml:space="preserve">     Caesare tura pius Caesaribusque dedi,— </w:t>
        <w:br/>
        <w:t xml:space="preserve">si fuit hic animus nobis, ita parcite diui! </w:t>
        <w:br/>
        <w:t xml:space="preserve">     si minus, alta cadens obruat unda caput!</w:t>
        <w:br/>
        <w:t xml:space="preserve">fallor, an incipiunt grauidae uanescere nubes, </w:t>
        <w:br/>
        <w:t xml:space="preserve">     uictaque mutati frangitur ira maris? </w:t>
        <w:br/>
        <w:t xml:space="preserve">non casu, uos sed sub condicione uocati, </w:t>
        <w:br/>
        <w:t xml:space="preserve">     fallere quos non est, hanc mihi fertis opem.</w:t>
        <w:br/>
        <w:br/>
        <w:br/>
        <w:t>III</w:t>
        <w:br/>
        <w:br/>
        <w:br/>
        <w:t xml:space="preserve">Cum subit illius tristissima noctis imago, </w:t>
        <w:br/>
        <w:t xml:space="preserve">     quae mihi supremum tempus in urbe fuit, </w:t>
        <w:br/>
        <w:t xml:space="preserve">cum repeto noctem, qua tot mihi cara reliqui, 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caput ĭtis : </w:t>
      </w:r>
      <w:r>
        <w:rPr>
          <w:b w:val="0"/>
        </w:rPr>
        <w:t>head, person, life, leader, top, source/mouth (river), capital (punishment)</w:t>
      </w:r>
    </w:p>
    <w:p>
      <w:pPr>
        <w:spacing w:after="0"/>
      </w:pPr>
      <w:r>
        <w:rPr>
          <w:b/>
          <w:sz w:val="20"/>
        </w:rPr>
        <w:t xml:space="preserve">error ōris  m: </w:t>
      </w:r>
      <w:r>
        <w:rPr>
          <w:b w:val="0"/>
        </w:rPr>
        <w:t>wandering, error, winding, maze, uncertainty, deception, wander, go astray, make a mistake, err, vacillate</w:t>
      </w:r>
    </w:p>
    <w:p>
      <w:pPr>
        <w:spacing w:after="0"/>
      </w:pPr>
      <w:r>
        <w:rPr>
          <w:b/>
          <w:sz w:val="20"/>
        </w:rPr>
        <w:t xml:space="preserve">felicia : </w:t>
      </w:r>
      <w:r>
        <w:rPr>
          <w:b w:val="0"/>
        </w:rPr>
        <w:t>happy, blessed, fertile, favorable, lucky, successful, fruitful</w:t>
      </w:r>
    </w:p>
    <w:p>
      <w:pPr>
        <w:spacing w:after="0"/>
      </w:pPr>
      <w:r>
        <w:rPr>
          <w:b/>
          <w:sz w:val="20"/>
        </w:rPr>
        <w:t xml:space="preserve">imago ĭnis  f: </w:t>
      </w:r>
      <w:r>
        <w:rPr>
          <w:b w:val="0"/>
        </w:rPr>
        <w:t>likeness, image, appearance, statue, idea, echo, ghost, phantom</w:t>
      </w:r>
    </w:p>
    <w:p>
      <w:pPr>
        <w:spacing w:after="0"/>
      </w:pPr>
      <w:r>
        <w:rPr>
          <w:b/>
          <w:sz w:val="20"/>
        </w:rPr>
        <w:t xml:space="preserve">immo : </w:t>
      </w:r>
      <w:r>
        <w:rPr>
          <w:b w:val="0"/>
        </w:rPr>
        <w:t>no indeed (contradiction), on the contrary, more correctly, indeed, nay more</w:t>
      </w:r>
    </w:p>
    <w:p>
      <w:pPr>
        <w:spacing w:after="0"/>
      </w:pPr>
      <w:r>
        <w:rPr>
          <w:b/>
          <w:sz w:val="20"/>
        </w:rPr>
        <w:t xml:space="preserve">mens mentis : </w:t>
      </w:r>
      <w:r>
        <w:rPr>
          <w:b w:val="0"/>
        </w:rPr>
        <w:t>month, mind, reason, intellect, judgment, plan, intention, frame of mind, courage, measure, estimate, distribute, mete, traverse, sail/walk through</w:t>
      </w:r>
    </w:p>
    <w:p>
      <w:pPr>
        <w:spacing w:after="0"/>
      </w:pPr>
      <w:r>
        <w:rPr>
          <w:b/>
          <w:sz w:val="20"/>
        </w:rPr>
        <w:t xml:space="preserve">nubes is  f: </w:t>
      </w:r>
      <w:r>
        <w:rPr>
          <w:b w:val="0"/>
        </w:rPr>
        <w:t>cloud/mist/haze/dust/smoke, sky/air, billowy formation (hair), swarm/multitude, cloud/mist/haze/dust/smoke, sky/air, billowy formation (hair), swarm/multitude, cloud/mist/haze/dust/smoke, sky/air, billowy formation (hair), swarm/multitude, marry, be married to</w:t>
      </w:r>
    </w:p>
    <w:p>
      <w:pPr>
        <w:spacing w:after="0"/>
      </w:pPr>
      <w:r>
        <w:rPr>
          <w:b/>
          <w:sz w:val="20"/>
        </w:rPr>
        <w:t xml:space="preserve">pius : </w:t>
      </w:r>
      <w:r>
        <w:rPr>
          <w:b w:val="0"/>
        </w:rPr>
        <w:t>blessed dead</w:t>
      </w:r>
    </w:p>
    <w:p>
      <w:pPr>
        <w:spacing w:after="0"/>
      </w:pPr>
      <w:r>
        <w:rPr>
          <w:b/>
          <w:sz w:val="20"/>
        </w:rPr>
        <w:t xml:space="preserve">repeto īvi or ĭi, ītum, 3 : </w:t>
      </w:r>
      <w:r>
        <w:rPr>
          <w:b w:val="0"/>
        </w:rPr>
        <w:t>return to, get back, demand back/again, repeat, recall, claim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     labitur ex oculis nunc quoque gutta meis. </w:t>
        <w:br/>
        <w:t xml:space="preserve">iam prope lux aderat, qua me discedere Caesar </w:t>
        <w:br/>
        <w:t xml:space="preserve">     finibus extremae iusserat Ausoniae. </w:t>
        <w:br/>
        <w:t xml:space="preserve">nec spatium nec mens fuerat satis apta parandi: </w:t>
        <w:br/>
        <w:t xml:space="preserve">     torpuerant longa pectora nostra mora. </w:t>
        <w:br/>
        <w:t xml:space="preserve">non mihi seruorum, comitis non cura legendi, </w:t>
        <w:br/>
        <w:t xml:space="preserve">     non aptae profugo uestis opisue fuit. </w:t>
        <w:br/>
        <w:t xml:space="preserve">non aliter stupui, quam qui Iouis ignibus ictus </w:t>
        <w:br/>
        <w:t xml:space="preserve">     uiuit et est uitae nescius ipse suae. </w:t>
        <w:br/>
        <w:t xml:space="preserve">ut tamen hanc animi nubem dolor ipse remouit, </w:t>
        <w:br/>
        <w:t xml:space="preserve">     et tandem sensus conualuere mei, </w:t>
        <w:br/>
        <w:t xml:space="preserve">alloquor extremum maestos abiturus amicos, </w:t>
        <w:br/>
        <w:t xml:space="preserve">     qui modo de multis unus et alter erat. </w:t>
        <w:br/>
        <w:t xml:space="preserve">uxor amans flentem flens acrius ipsa tenebat, </w:t>
        <w:br/>
        <w:t xml:space="preserve">     imbre per indignas usque cadente genas. </w:t>
        <w:br/>
        <w:t xml:space="preserve">nata procul Libycis aberat diuersa sub oris, </w:t>
        <w:br/>
        <w:t xml:space="preserve">     nec poterat fati certior esse mei. </w:t>
        <w:br/>
        <w:t xml:space="preserve">quocumque aspiceres, luctus gemitusque sonabant, </w:t>
        <w:br/>
        <w:t xml:space="preserve">     formaque non taciti funeris intus erat. </w:t>
        <w:br/>
        <w:t xml:space="preserve">femina uirque meo, pueri quoque funere maerent, 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aliter alius : </w:t>
      </w:r>
      <w:r>
        <w:rPr>
          <w:b w:val="0"/>
        </w:rPr>
        <w:t>otherwise, differently, in any other way [aliter ac =&gt;  otherwise than]</w:t>
      </w:r>
    </w:p>
    <w:p>
      <w:pPr>
        <w:spacing w:after="0"/>
      </w:pPr>
      <w:r>
        <w:rPr>
          <w:b/>
          <w:sz w:val="20"/>
        </w:rPr>
        <w:t xml:space="preserve">alloquor cūtus, 3 : </w:t>
      </w:r>
      <w:r>
        <w:rPr>
          <w:b w:val="0"/>
        </w:rPr>
        <w:t>speak to (friendly), address, harangue, make a speech (to), call on, console</w:t>
      </w:r>
    </w:p>
    <w:p>
      <w:pPr>
        <w:spacing w:after="0"/>
      </w:pPr>
      <w:r>
        <w:rPr>
          <w:b/>
          <w:sz w:val="20"/>
        </w:rPr>
        <w:t xml:space="preserve">alter tĕra, tĕrum : </w:t>
      </w:r>
      <w:r>
        <w:rPr>
          <w:b w:val="0"/>
        </w:rPr>
        <w:t>the_one ... the_other (alter ... alter), otherwise, raise, make high, elevate</w:t>
      </w:r>
    </w:p>
    <w:p>
      <w:pPr>
        <w:spacing w:after="0"/>
      </w:pPr>
      <w:r>
        <w:rPr>
          <w:b/>
          <w:sz w:val="20"/>
        </w:rPr>
        <w:t xml:space="preserve">cura ae  f: </w:t>
      </w:r>
      <w:r>
        <w:rPr>
          <w:b w:val="0"/>
        </w:rPr>
        <w:t>concern, worry, anxiety, trouble, attention, care, pains, zeal, cure, treatment, spear, (Sabine word), spear, (Sabine word)</w:t>
      </w:r>
    </w:p>
    <w:p>
      <w:pPr>
        <w:spacing w:after="0"/>
      </w:pPr>
      <w:r>
        <w:rPr>
          <w:b/>
          <w:sz w:val="20"/>
        </w:rPr>
        <w:t xml:space="preserve">dolor ōris  m: </w:t>
      </w:r>
      <w:r>
        <w:rPr>
          <w:b w:val="0"/>
        </w:rPr>
        <w:t>pain, anguish, grief, sorrow, suffering, resentment, indignation, hew/chop into shape, fashion/devise, inflict blows, batter/cudgel soundly, drub</w:t>
      </w:r>
    </w:p>
    <w:p>
      <w:pPr>
        <w:spacing w:after="0"/>
      </w:pPr>
      <w:r>
        <w:rPr>
          <w:b/>
          <w:sz w:val="20"/>
        </w:rPr>
        <w:t xml:space="preserve">femina ae  f: </w:t>
      </w:r>
      <w:r>
        <w:rPr>
          <w:b w:val="0"/>
        </w:rPr>
        <w:t>woman, female, thigh (human/animal), flat vertical band on triglyph, [~ bubulum =&gt; plant], thigh (human/animal), flat vertical band on triglyph, [~ bubulum =&gt; plant]</w:t>
      </w:r>
    </w:p>
    <w:p>
      <w:pPr>
        <w:spacing w:after="0"/>
      </w:pPr>
      <w:r>
        <w:rPr>
          <w:b/>
          <w:sz w:val="20"/>
        </w:rPr>
        <w:t xml:space="preserve">iam : </w:t>
      </w:r>
      <w:r>
        <w:rPr>
          <w:b w:val="0"/>
        </w:rPr>
        <w:t>go, walk, march, advance, pass, flow, pass (time), ride, sail, he/she/it/they (by GENDER/NUMBER), DEMONST: that, he/she/it, they/them</w:t>
      </w:r>
    </w:p>
    <w:p>
      <w:pPr>
        <w:spacing w:after="0"/>
      </w:pPr>
      <w:r>
        <w:rPr>
          <w:b/>
          <w:sz w:val="20"/>
        </w:rPr>
        <w:t xml:space="preserve">intus : </w:t>
      </w:r>
      <w:r>
        <w:rPr>
          <w:b w:val="0"/>
        </w:rPr>
        <w:t>within, on the inside, inside, at home, look at, consider, regard, admire, stare, (alt. form of intueor)</w:t>
      </w:r>
    </w:p>
    <w:p>
      <w:pPr>
        <w:spacing w:after="0"/>
      </w:pPr>
      <w:r>
        <w:rPr>
          <w:b/>
          <w:sz w:val="20"/>
        </w:rPr>
        <w:t xml:space="preserve">luctus ūs : </w:t>
      </w:r>
      <w:r>
        <w:rPr>
          <w:b w:val="0"/>
        </w:rPr>
        <w:t>grief, sorrow, lamentation, mourning, cause of grief</w:t>
      </w:r>
    </w:p>
    <w:p>
      <w:pPr>
        <w:spacing w:after="0"/>
      </w:pPr>
      <w:r>
        <w:rPr>
          <w:b/>
          <w:sz w:val="20"/>
        </w:rPr>
        <w:t xml:space="preserve">lux lūcis  m: </w:t>
      </w:r>
      <w:r>
        <w:rPr>
          <w:b w:val="0"/>
        </w:rPr>
        <w:t>light, daylight, light of day, life, world, day, [prima luce =&gt; at daybreak], begin to shine, grow light (of the day), dawn, (usu. IMPERS), begin to shine, grow light (of the day), dawn, (usu. IMPERS)</w:t>
      </w:r>
    </w:p>
    <w:p>
      <w:pPr>
        <w:spacing w:after="0"/>
      </w:pPr>
      <w:r>
        <w:rPr>
          <w:b/>
          <w:sz w:val="20"/>
        </w:rPr>
        <w:t xml:space="preserve">mens mentis : </w:t>
      </w:r>
      <w:r>
        <w:rPr>
          <w:b w:val="0"/>
        </w:rPr>
        <w:t>month, mind, reason, intellect, judgment, plan, intention, frame of mind, courage, measure, estimate, distribute, mete, traverse, sail/walk through</w:t>
      </w:r>
    </w:p>
    <w:p>
      <w:pPr>
        <w:spacing w:after="0"/>
      </w:pPr>
      <w:r>
        <w:rPr>
          <w:b/>
          <w:sz w:val="20"/>
        </w:rPr>
        <w:t xml:space="preserve">mora : </w:t>
      </w:r>
      <w:r>
        <w:rPr>
          <w:b w:val="0"/>
        </w:rPr>
        <w:t>delay, hindrance, obstacle, pause, custom, habit, mood, manner, fashion, character (pl.), behavior, morals</w:t>
      </w:r>
    </w:p>
    <w:p>
      <w:pPr>
        <w:spacing w:after="0"/>
      </w:pPr>
      <w:r>
        <w:rPr>
          <w:b/>
          <w:sz w:val="20"/>
        </w:rPr>
        <w:t xml:space="preserve">nata ae  f: </w:t>
      </w:r>
      <w:r>
        <w:rPr>
          <w:b w:val="0"/>
        </w:rPr>
        <w:t>daughter, child, buttocks (usu. pl.), rump</w:t>
      </w:r>
    </w:p>
    <w:p>
      <w:pPr>
        <w:spacing w:after="0"/>
      </w:pPr>
      <w:r>
        <w:rPr>
          <w:b/>
          <w:sz w:val="20"/>
        </w:rPr>
        <w:t xml:space="preserve">nescius a, um : </w:t>
      </w:r>
      <w:r>
        <w:rPr>
          <w:b w:val="0"/>
        </w:rPr>
        <w:t>know, understand</w:t>
      </w:r>
    </w:p>
    <w:p>
      <w:pPr>
        <w:spacing w:after="0"/>
      </w:pPr>
      <w:r>
        <w:rPr>
          <w:b/>
          <w:sz w:val="20"/>
        </w:rPr>
        <w:t xml:space="preserve">procul : </w:t>
      </w:r>
      <w:r>
        <w:rPr>
          <w:b w:val="0"/>
        </w:rPr>
        <w:t>away, at distance, far off</w:t>
      </w:r>
    </w:p>
    <w:p>
      <w:pPr>
        <w:spacing w:after="0"/>
      </w:pPr>
      <w:r>
        <w:rPr>
          <w:b/>
          <w:sz w:val="20"/>
        </w:rPr>
        <w:t xml:space="preserve">prope : </w:t>
      </w:r>
      <w:r>
        <w:rPr>
          <w:b w:val="0"/>
        </w:rPr>
        <w:t>near, nearly, close by, almost</w:t>
      </w:r>
    </w:p>
    <w:p>
      <w:pPr>
        <w:spacing w:after="0"/>
      </w:pPr>
      <w:r>
        <w:rPr>
          <w:b/>
          <w:sz w:val="20"/>
        </w:rPr>
        <w:t xml:space="preserve">sensus : </w:t>
      </w:r>
      <w:r>
        <w:rPr>
          <w:b w:val="0"/>
        </w:rPr>
        <w:t>thought</w:t>
      </w:r>
    </w:p>
    <w:p>
      <w:pPr>
        <w:spacing w:after="0"/>
      </w:pPr>
      <w:r>
        <w:rPr>
          <w:b/>
          <w:sz w:val="20"/>
        </w:rPr>
        <w:t xml:space="preserve">spatium ii  n: </w:t>
      </w:r>
      <w:r>
        <w:rPr>
          <w:b w:val="0"/>
        </w:rPr>
        <w:t>space, area/expanse, room (for), intervening space, gap/interval, length/width</w:t>
      </w:r>
    </w:p>
    <w:p>
      <w:pPr>
        <w:spacing w:after="0"/>
      </w:pPr>
      <w:r>
        <w:rPr>
          <w:b/>
          <w:sz w:val="20"/>
        </w:rPr>
        <w:t xml:space="preserve">tandem : </w:t>
      </w:r>
      <w:r>
        <w:rPr>
          <w:b w:val="0"/>
        </w:rPr>
        <w:t>you (sing.), thou/thine/thee/thy (PERS), yourself/thyself (REFLEX)</w:t>
      </w:r>
    </w:p>
    <w:p>
      <w:pPr>
        <w:spacing w:after="0"/>
      </w:pPr>
      <w:r>
        <w:rPr>
          <w:b/>
          <w:sz w:val="20"/>
        </w:rPr>
        <w:t xml:space="preserve">usque : </w:t>
      </w:r>
      <w:r>
        <w:rPr>
          <w:b w:val="0"/>
        </w:rPr>
        <w:t>use, make use of, enjoy, enjoy the friendship of (with ABL)</w:t>
      </w:r>
    </w:p>
    <w:p>
      <w:pPr>
        <w:spacing w:after="0"/>
      </w:pPr>
      <w:r>
        <w:rPr>
          <w:b/>
          <w:sz w:val="20"/>
        </w:rPr>
        <w:t xml:space="preserve">uxor ōris : </w:t>
      </w:r>
      <w:r>
        <w:rPr>
          <w:b w:val="0"/>
        </w:rPr>
        <w:t>wife, [uxorem ducere =&gt; marry, bring home as wife]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     inque domo lacrimas angulus omnis habet. </w:t>
        <w:br/>
        <w:t>si licet exemplis in paruis grandibus uti,</w:t>
        <w:br/>
        <w:t xml:space="preserve">     haec facies Troiae, cum caperetur, erat. </w:t>
        <w:br/>
        <w:t xml:space="preserve">iamque quiescebant uoces hominumque canumque </w:t>
        <w:br/>
        <w:t xml:space="preserve">     Lunaque nocturnos alta regebat equos. </w:t>
        <w:br/>
        <w:t xml:space="preserve">hanc ego suspiciens et ad hanc Capitolia cernens, </w:t>
        <w:br/>
        <w:t xml:space="preserve">     quae nostro frustra iuncta fuere Lari, </w:t>
        <w:br/>
        <w:t xml:space="preserve">'numina uicinis habitantia sedibus,' inquam, </w:t>
        <w:br/>
        <w:t xml:space="preserve">     'iamque oculis numquam templa uidenda meis, </w:t>
        <w:br/>
        <w:t xml:space="preserve">dique relinquendi, quos urbs habet alta Quirini, </w:t>
        <w:br/>
        <w:t xml:space="preserve">     este salutati tempus in omne mihi.</w:t>
        <w:br/>
        <w:t xml:space="preserve">et quamquam sero clipeum post uulnera sumo, </w:t>
        <w:br/>
        <w:t xml:space="preserve">     attamen hanc odiis exonerate fugam, </w:t>
        <w:br/>
        <w:t xml:space="preserve">caelestique uiro, quis me deceperit error, </w:t>
        <w:br/>
        <w:t xml:space="preserve">     dicite, pro culpa ne scelus esse putet.</w:t>
        <w:br/>
        <w:t xml:space="preserve">ut quod uos scitis, poenae quoque sentiat auctor: </w:t>
        <w:br/>
        <w:t xml:space="preserve">     placato possum non miser esse deo.' </w:t>
        <w:br/>
        <w:t xml:space="preserve">hac prece adoraui superos ego, pluribus uxor, </w:t>
        <w:br/>
        <w:t xml:space="preserve">     singultu medios impediente sonos. </w:t>
        <w:br/>
        <w:t xml:space="preserve">illa etiam ante Lares passis adstrata capillis 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angulus i  m: </w:t>
      </w:r>
      <w:r>
        <w:rPr>
          <w:b w:val="0"/>
        </w:rPr>
        <w:t>angle, apex, corner, nook, niche, recess, out-of-the-way spot</w:t>
      </w:r>
    </w:p>
    <w:p>
      <w:pPr>
        <w:spacing w:after="0"/>
      </w:pPr>
      <w:r>
        <w:rPr>
          <w:b/>
          <w:sz w:val="20"/>
        </w:rPr>
        <w:t xml:space="preserve">auctor ōris  comm: </w:t>
      </w:r>
      <w:r>
        <w:rPr>
          <w:b w:val="0"/>
        </w:rPr>
        <w:t>seller, vendor, originator, historian, authority, proposer, supporter, founder, increase/enlarge (much), grow, prosper/bless (with) (w/ABL)</w:t>
      </w:r>
    </w:p>
    <w:p>
      <w:pPr>
        <w:spacing w:after="0"/>
      </w:pPr>
      <w:r>
        <w:rPr>
          <w:b/>
          <w:sz w:val="20"/>
        </w:rPr>
        <w:t xml:space="preserve">culpa ae  f: </w:t>
      </w:r>
      <w:r>
        <w:rPr>
          <w:b w:val="0"/>
        </w:rPr>
        <w:t>fault/blame/responsibility (w/GEN), crime (esp. against chastity), negligence</w:t>
      </w:r>
    </w:p>
    <w:p>
      <w:pPr>
        <w:spacing w:after="0"/>
      </w:pPr>
      <w:r>
        <w:rPr>
          <w:b/>
          <w:sz w:val="20"/>
        </w:rPr>
        <w:t xml:space="preserve">error ōris  m: </w:t>
      </w:r>
      <w:r>
        <w:rPr>
          <w:b w:val="0"/>
        </w:rPr>
        <w:t>wandering, error, winding, maze, uncertainty, deception, wander, go astray, make a mistake, err, vacillate</w:t>
      </w:r>
    </w:p>
    <w:p>
      <w:pPr>
        <w:spacing w:after="0"/>
      </w:pPr>
      <w:r>
        <w:rPr>
          <w:b/>
          <w:sz w:val="20"/>
        </w:rPr>
        <w:t xml:space="preserve">facies ēi : </w:t>
      </w:r>
      <w:r>
        <w:rPr>
          <w:b w:val="0"/>
        </w:rPr>
        <w:t>shape, face, look, presence, appearance, beauty, achievement</w:t>
      </w:r>
    </w:p>
    <w:p>
      <w:pPr>
        <w:spacing w:after="0"/>
      </w:pPr>
      <w:r>
        <w:rPr>
          <w:b/>
          <w:sz w:val="20"/>
        </w:rPr>
        <w:t xml:space="preserve">frustra : </w:t>
      </w:r>
      <w:r>
        <w:rPr>
          <w:b w:val="0"/>
        </w:rPr>
        <w:t>in vain, for nothing, to no purpose, disappoint, frustrate, deceive (w/false hope), escape/elude, baffle/evade, fail</w:t>
      </w:r>
    </w:p>
    <w:p>
      <w:pPr>
        <w:spacing w:after="0"/>
      </w:pPr>
      <w:r>
        <w:rPr>
          <w:b/>
          <w:sz w:val="20"/>
        </w:rPr>
        <w:t xml:space="preserve">inquam : </w:t>
      </w:r>
      <w:r>
        <w:rPr>
          <w:b w:val="0"/>
        </w:rPr>
        <w:t>say (defective), (postpositive - for direct quote), [inquiens =&gt; saying]</w:t>
      </w:r>
    </w:p>
    <w:p>
      <w:pPr>
        <w:spacing w:after="0"/>
      </w:pPr>
      <w:r>
        <w:rPr>
          <w:b/>
          <w:sz w:val="20"/>
        </w:rPr>
        <w:t xml:space="preserve">numquam : </w:t>
      </w:r>
      <w:r>
        <w:rPr>
          <w:b w:val="0"/>
        </w:rPr>
        <w:t>never</w:t>
      </w:r>
    </w:p>
    <w:p>
      <w:pPr>
        <w:spacing w:after="0"/>
      </w:pPr>
      <w:r>
        <w:rPr>
          <w:b/>
          <w:sz w:val="20"/>
        </w:rPr>
        <w:t xml:space="preserve">quamquam : </w:t>
      </w:r>
      <w:r>
        <w:rPr>
          <w:b w:val="0"/>
        </w:rPr>
        <w:t>how, how much, as, than, [quam + superlative =&gt; as ... as possible], who, that, which, what, of which kind/degree, person/thing/time/point that</w:t>
      </w:r>
    </w:p>
    <w:p>
      <w:pPr>
        <w:spacing w:after="0"/>
      </w:pPr>
      <w:r>
        <w:rPr>
          <w:b/>
          <w:sz w:val="20"/>
        </w:rPr>
        <w:t xml:space="preserve">scelus ĕris  n: </w:t>
      </w:r>
      <w:r>
        <w:rPr>
          <w:b w:val="0"/>
        </w:rPr>
        <w:t>crime, calamity, wickedness, sin, evil deed</w:t>
      </w:r>
    </w:p>
    <w:p>
      <w:pPr>
        <w:spacing w:after="0"/>
      </w:pPr>
      <w:r>
        <w:rPr>
          <w:b/>
          <w:sz w:val="20"/>
        </w:rPr>
        <w:t xml:space="preserve">sumo sumpsi, sumptum, 3 : </w:t>
      </w:r>
      <w:r>
        <w:rPr>
          <w:b w:val="0"/>
        </w:rPr>
        <w:t>take up, begin, suppose, assume, select, purchase, exact (punishment), obtain</w:t>
      </w:r>
    </w:p>
    <w:p>
      <w:pPr>
        <w:spacing w:after="0"/>
      </w:pPr>
      <w:r>
        <w:rPr>
          <w:b/>
          <w:sz w:val="20"/>
        </w:rPr>
        <w:t xml:space="preserve">uti : </w:t>
      </w:r>
      <w:r>
        <w:rPr>
          <w:b w:val="0"/>
        </w:rPr>
        <w:t>in order that, that, so that, as, when, [ut primum =&gt; as soon as], use, make use of, enjoy, enjoy the friendship of (with ABL)</w:t>
      </w:r>
    </w:p>
    <w:p>
      <w:pPr>
        <w:spacing w:after="0"/>
      </w:pPr>
      <w:r>
        <w:rPr>
          <w:b/>
          <w:sz w:val="20"/>
        </w:rPr>
        <w:t xml:space="preserve">uxor ōris : </w:t>
      </w:r>
      <w:r>
        <w:rPr>
          <w:b w:val="0"/>
        </w:rPr>
        <w:t>wife, [uxorem ducere =&gt; marry, bring home as wife]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     contigit extinctos ore tremente focos, </w:t>
        <w:br/>
        <w:t xml:space="preserve">multaque in auersos effudit uerba Penates </w:t>
        <w:br/>
        <w:t xml:space="preserve">     pro deplorato non ualitura uiro. </w:t>
        <w:br/>
        <w:t xml:space="preserve">iamque morae spatium nox praecipitata negabat, </w:t>
        <w:br/>
        <w:t xml:space="preserve">     uersaque ab axe suo Parrhasis Arctos erat. </w:t>
        <w:br/>
        <w:t xml:space="preserve">quid facerem? blando patriae retinebar amore, </w:t>
        <w:br/>
        <w:t xml:space="preserve">     ultima sed iussae nox erat illa fugae. </w:t>
        <w:br/>
        <w:t xml:space="preserve">a! quotiens aliquo dixi properante 'quid urges? </w:t>
        <w:br/>
        <w:t xml:space="preserve">     uel quo festinas ire, uel unde, uide.' </w:t>
        <w:br/>
        <w:t xml:space="preserve">a! quotiens certam me sum mentitus habere </w:t>
        <w:br/>
        <w:t xml:space="preserve">     horam, propositae quae foret apta uiae. </w:t>
        <w:br/>
        <w:t xml:space="preserve">ter limen tetigi, ter sum reuocatus, et ipse </w:t>
        <w:br/>
        <w:t xml:space="preserve">     indulgens animo pes mihi tardus erat. </w:t>
        <w:br/>
        <w:t xml:space="preserve">saepe 'uale' dicto rursus sum multa locutus, </w:t>
        <w:br/>
        <w:t xml:space="preserve">     et quasi discedens oscula summa dedi. </w:t>
        <w:br/>
        <w:t xml:space="preserve">saepe eadem mandata dedi meque ipse fefelli, </w:t>
        <w:br/>
        <w:t xml:space="preserve">     respiciens oculis pignora cara meis. </w:t>
        <w:br/>
        <w:t xml:space="preserve">denique 'quid propero? Scythia est, quo mittimur', inquam, </w:t>
        <w:br/>
        <w:t xml:space="preserve">     'Roma relinquenda est, utraque iusta mora. </w:t>
        <w:br/>
        <w:t xml:space="preserve">uxor in aeternum uiuo mihi uiua negatur, 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denique : </w:t>
      </w:r>
      <w:r>
        <w:rPr>
          <w:b w:val="0"/>
        </w:rPr>
        <w:t>we (pl.), us</w:t>
      </w:r>
    </w:p>
    <w:p>
      <w:pPr>
        <w:spacing w:after="0"/>
      </w:pPr>
      <w:r>
        <w:rPr>
          <w:b/>
          <w:sz w:val="20"/>
        </w:rPr>
        <w:t xml:space="preserve">inquam : </w:t>
      </w:r>
      <w:r>
        <w:rPr>
          <w:b w:val="0"/>
        </w:rPr>
        <w:t>say (defective), (postpositive - for direct quote), [inquiens =&gt; saying]</w:t>
      </w:r>
    </w:p>
    <w:p>
      <w:pPr>
        <w:spacing w:after="0"/>
      </w:pPr>
      <w:r>
        <w:rPr>
          <w:b/>
          <w:sz w:val="20"/>
        </w:rPr>
        <w:t xml:space="preserve">limen ĭnis  n: </w:t>
      </w:r>
      <w:r>
        <w:rPr>
          <w:b w:val="0"/>
        </w:rPr>
        <w:t>threshold, entrance, lintel, house, file (carpenter's), polishing/revision (of a literary work)</w:t>
      </w:r>
    </w:p>
    <w:p>
      <w:pPr>
        <w:spacing w:after="0"/>
      </w:pPr>
      <w:r>
        <w:rPr>
          <w:b/>
          <w:sz w:val="20"/>
        </w:rPr>
        <w:t xml:space="preserve">mora : </w:t>
      </w:r>
      <w:r>
        <w:rPr>
          <w:b w:val="0"/>
        </w:rPr>
        <w:t>delay, hindrance, obstacle, pause, custom, habit, mood, manner, fashion, character (pl.), behavior, morals</w:t>
      </w:r>
    </w:p>
    <w:p>
      <w:pPr>
        <w:spacing w:after="0"/>
      </w:pPr>
      <w:r>
        <w:rPr>
          <w:b/>
          <w:sz w:val="20"/>
        </w:rPr>
        <w:t xml:space="preserve">nox noctis : </w:t>
      </w:r>
      <w:r>
        <w:rPr>
          <w:b w:val="0"/>
        </w:rPr>
        <w:t>night [prima nocte =&gt; early in the night, multa nocte =&gt; late at night]</w:t>
      </w:r>
    </w:p>
    <w:p>
      <w:pPr>
        <w:spacing w:after="0"/>
      </w:pPr>
      <w:r>
        <w:rPr>
          <w:b/>
          <w:sz w:val="20"/>
        </w:rPr>
        <w:t xml:space="preserve">pes pĕdis  m: </w:t>
      </w:r>
      <w:r>
        <w:rPr>
          <w:b w:val="0"/>
        </w:rPr>
        <w:t>foot, [pedem referre =&gt; to retreat]</w:t>
      </w:r>
    </w:p>
    <w:p>
      <w:pPr>
        <w:spacing w:after="0"/>
      </w:pPr>
      <w:r>
        <w:rPr>
          <w:b/>
          <w:sz w:val="20"/>
        </w:rPr>
        <w:t xml:space="preserve">quasi : </w:t>
      </w:r>
      <w:r>
        <w:rPr>
          <w:b w:val="0"/>
        </w:rPr>
        <w:t>as if, just as if, as though, as it were, about</w:t>
      </w:r>
    </w:p>
    <w:p>
      <w:pPr>
        <w:spacing w:after="0"/>
      </w:pPr>
      <w:r>
        <w:rPr>
          <w:b/>
          <w:sz w:val="20"/>
        </w:rPr>
        <w:t xml:space="preserve">quotiens : </w:t>
      </w:r>
      <w:r>
        <w:rPr>
          <w:b w:val="0"/>
        </w:rPr>
        <w:t>how often, as often as</w:t>
      </w:r>
    </w:p>
    <w:p>
      <w:pPr>
        <w:spacing w:after="0"/>
      </w:pPr>
      <w:r>
        <w:rPr>
          <w:b/>
          <w:sz w:val="20"/>
        </w:rPr>
        <w:t xml:space="preserve">rursus : </w:t>
      </w:r>
      <w:r>
        <w:rPr>
          <w:b w:val="0"/>
        </w:rPr>
        <w:t>turned back, backward, on the contrary/other hand, in return, in turn, again</w:t>
      </w:r>
    </w:p>
    <w:p>
      <w:pPr>
        <w:spacing w:after="0"/>
      </w:pPr>
      <w:r>
        <w:rPr>
          <w:b/>
          <w:sz w:val="20"/>
        </w:rPr>
        <w:t xml:space="preserve">spatium ii  n: </w:t>
      </w:r>
      <w:r>
        <w:rPr>
          <w:b w:val="0"/>
        </w:rPr>
        <w:t>space, area/expanse, room (for), intervening space, gap/interval, length/width</w:t>
      </w:r>
    </w:p>
    <w:p>
      <w:pPr>
        <w:spacing w:after="0"/>
      </w:pPr>
      <w:r>
        <w:rPr>
          <w:b/>
          <w:sz w:val="20"/>
        </w:rPr>
        <w:t xml:space="preserve">summus a, um : </w:t>
      </w:r>
      <w:r>
        <w:rPr>
          <w:b w:val="0"/>
        </w:rPr>
        <w:t>top, summit, end, last, highest place, top surface, (voice) highest, loudest</w:t>
      </w:r>
    </w:p>
    <w:p>
      <w:pPr>
        <w:spacing w:after="0"/>
      </w:pPr>
      <w:r>
        <w:rPr>
          <w:b/>
          <w:sz w:val="20"/>
        </w:rPr>
        <w:t xml:space="preserve">ter : </w:t>
      </w:r>
      <w:r>
        <w:rPr>
          <w:b w:val="0"/>
        </w:rPr>
        <w:t>three times, on three occasions</w:t>
      </w:r>
    </w:p>
    <w:p>
      <w:pPr>
        <w:spacing w:after="0"/>
      </w:pPr>
      <w:r>
        <w:rPr>
          <w:b/>
          <w:sz w:val="20"/>
        </w:rPr>
        <w:t xml:space="preserve">unde : </w:t>
      </w:r>
      <w:r>
        <w:rPr>
          <w:b w:val="0"/>
        </w:rPr>
        <w:t>from where, whence, from what or which place, from which, from whom, wave</w:t>
      </w:r>
    </w:p>
    <w:p>
      <w:pPr>
        <w:spacing w:after="0"/>
      </w:pPr>
      <w:r>
        <w:rPr>
          <w:b/>
          <w:sz w:val="20"/>
        </w:rPr>
        <w:t xml:space="preserve">uxor ōris : </w:t>
      </w:r>
      <w:r>
        <w:rPr>
          <w:b w:val="0"/>
        </w:rPr>
        <w:t>wife, [uxorem ducere =&gt; marry, bring home as wife]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     et domus et fidae dulcia membra domus, </w:t>
        <w:br/>
        <w:t xml:space="preserve">quosque ego dilexi fraterno more sodales, </w:t>
        <w:br/>
        <w:t xml:space="preserve">     o mihi Thesea pectora iuncta fide!</w:t>
        <w:br/>
        <w:t xml:space="preserve">dum licet, amplectar: numquam fortasse licebit </w:t>
        <w:br/>
        <w:t xml:space="preserve">     amplius; in lucro est quae datur hora mihi.' </w:t>
        <w:br/>
        <w:t xml:space="preserve">nec mora sermonis uerba inperfecta relinquo, </w:t>
        <w:br/>
        <w:t xml:space="preserve">     complectens animo proxima quaeque meo. </w:t>
        <w:br/>
        <w:t xml:space="preserve">dum loquor et flemus, caelo nitidissimus alto, </w:t>
        <w:br/>
        <w:t xml:space="preserve">     stella grauis nobis, Lucifer ortus erat. </w:t>
        <w:br/>
        <w:t>diuidor haud aliter, quam si mea membra relinquam,</w:t>
        <w:br/>
        <w:t xml:space="preserve">     et pars abrumpi corpore uisa suo est. </w:t>
        <w:br/>
        <w:t xml:space="preserve">sic doluit Mettus tum cum in contraria uersos </w:t>
        <w:br/>
        <w:t xml:space="preserve">     ultores habuit proditionis equos.</w:t>
        <w:br/>
        <w:t xml:space="preserve">tum uero exoritur clamor gemitusque meorum, </w:t>
        <w:br/>
        <w:t xml:space="preserve">     et feriunt maestae pectora nuda manus. </w:t>
        <w:br/>
        <w:t xml:space="preserve">tum uero coniunx umeris abeuntis inhaerens </w:t>
        <w:br/>
        <w:t xml:space="preserve">     miscuit haec lacrimis tristia uerba suis: </w:t>
        <w:br/>
        <w:t xml:space="preserve">'non potes auelli: simul ah! simul ibimus', inquit, </w:t>
        <w:br/>
        <w:t xml:space="preserve">     'te sequar et coniunx exulis exul ero. </w:t>
        <w:br/>
        <w:t xml:space="preserve">et mihi facta uia est, et me capit ultima tellus: 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ah : </w:t>
      </w:r>
      <w:r>
        <w:rPr>
          <w:b w:val="0"/>
        </w:rPr>
        <w:t>exclamation expressing surprise/irony</w:t>
      </w:r>
    </w:p>
    <w:p>
      <w:pPr>
        <w:spacing w:after="0"/>
      </w:pPr>
      <w:r>
        <w:rPr>
          <w:b/>
          <w:sz w:val="20"/>
        </w:rPr>
        <w:t xml:space="preserve">aliter alius : </w:t>
      </w:r>
      <w:r>
        <w:rPr>
          <w:b w:val="0"/>
        </w:rPr>
        <w:t>otherwise, differently, in any other way [aliter ac =&gt;  otherwise than]</w:t>
      </w:r>
    </w:p>
    <w:p>
      <w:pPr>
        <w:spacing w:after="0"/>
      </w:pPr>
      <w:r>
        <w:rPr>
          <w:b/>
          <w:sz w:val="20"/>
        </w:rPr>
        <w:t xml:space="preserve">clamor like arbos, labos  m: </w:t>
      </w:r>
      <w:r>
        <w:rPr>
          <w:b w:val="0"/>
        </w:rPr>
        <w:t>shout, outcry/protest, loud shouting (approval/joy), applause, clamor/noise/din, proclaim, declare, cry/shout out, shout/call name of, accompany with shouts</w:t>
      </w:r>
    </w:p>
    <w:p>
      <w:pPr>
        <w:spacing w:after="0"/>
      </w:pPr>
      <w:r>
        <w:rPr>
          <w:b/>
          <w:sz w:val="20"/>
        </w:rPr>
        <w:t xml:space="preserve">exul : </w:t>
      </w:r>
      <w:r>
        <w:rPr>
          <w:b w:val="0"/>
        </w:rPr>
        <w:t>exile (M/F), banished person, wanderer</w:t>
      </w:r>
    </w:p>
    <w:p>
      <w:pPr>
        <w:spacing w:after="0"/>
      </w:pPr>
      <w:r>
        <w:rPr>
          <w:b/>
          <w:sz w:val="20"/>
        </w:rPr>
        <w:t xml:space="preserve">exulis : </w:t>
      </w:r>
      <w:r>
        <w:rPr>
          <w:b w:val="0"/>
        </w:rPr>
        <w:t>exile (M/F), banished person, wanderer</w:t>
      </w:r>
    </w:p>
    <w:p>
      <w:pPr>
        <w:spacing w:after="0"/>
      </w:pPr>
      <w:r>
        <w:rPr>
          <w:b/>
          <w:sz w:val="20"/>
        </w:rPr>
        <w:t xml:space="preserve">fortasse but rarely : </w:t>
      </w:r>
      <w:r>
        <w:rPr>
          <w:b w:val="0"/>
        </w:rPr>
        <w:t>perhaps, possibly, it may be</w:t>
      </w:r>
    </w:p>
    <w:p>
      <w:pPr>
        <w:spacing w:after="0"/>
      </w:pPr>
      <w:r>
        <w:rPr>
          <w:b/>
          <w:sz w:val="20"/>
        </w:rPr>
        <w:t xml:space="preserve">hora : </w:t>
      </w:r>
      <w:r>
        <w:rPr>
          <w:b w:val="0"/>
        </w:rPr>
        <w:t>hour, time, season, [Horae =&gt; Seasons]</w:t>
      </w:r>
    </w:p>
    <w:p>
      <w:pPr>
        <w:spacing w:after="0"/>
      </w:pPr>
      <w:r>
        <w:rPr>
          <w:b/>
          <w:sz w:val="20"/>
        </w:rPr>
        <w:t xml:space="preserve">loquor cātus : </w:t>
      </w:r>
      <w:r>
        <w:rPr>
          <w:b w:val="0"/>
        </w:rPr>
        <w:t>speak, tell, talk, mention, say, utter, phrase</w:t>
      </w:r>
    </w:p>
    <w:p>
      <w:pPr>
        <w:spacing w:after="0"/>
      </w:pPr>
      <w:r>
        <w:rPr>
          <w:b/>
          <w:sz w:val="20"/>
        </w:rPr>
        <w:t xml:space="preserve">manus : </w:t>
      </w:r>
      <w:r>
        <w:rPr>
          <w:b w:val="0"/>
        </w:rPr>
        <w:t>hand, fist, team, gang, band of soldiers, handwriting, (elephant's) trunk</w:t>
      </w:r>
    </w:p>
    <w:p>
      <w:pPr>
        <w:spacing w:after="0"/>
      </w:pPr>
      <w:r>
        <w:rPr>
          <w:b/>
          <w:sz w:val="20"/>
        </w:rPr>
        <w:t xml:space="preserve">mora : </w:t>
      </w:r>
      <w:r>
        <w:rPr>
          <w:b w:val="0"/>
        </w:rPr>
        <w:t>delay, hindrance, obstacle, pause, custom, habit, mood, manner, fashion, character (pl.), behavior, morals</w:t>
      </w:r>
    </w:p>
    <w:p>
      <w:pPr>
        <w:spacing w:after="0"/>
      </w:pPr>
      <w:r>
        <w:rPr>
          <w:b/>
          <w:sz w:val="20"/>
        </w:rPr>
        <w:t xml:space="preserve">numquam : </w:t>
      </w:r>
      <w:r>
        <w:rPr>
          <w:b w:val="0"/>
        </w:rPr>
        <w:t>never</w:t>
      </w:r>
    </w:p>
    <w:p>
      <w:pPr>
        <w:spacing w:after="0"/>
      </w:pPr>
      <w:r>
        <w:rPr>
          <w:b/>
          <w:sz w:val="20"/>
        </w:rPr>
        <w:t xml:space="preserve">ortus : </w:t>
      </w:r>
      <w:r>
        <w:rPr>
          <w:b w:val="0"/>
        </w:rPr>
        <w:t>rising (sun/star), sunrise, daybreak, dawn, east, the East, beginning/dawning</w:t>
      </w:r>
    </w:p>
    <w:p>
      <w:pPr>
        <w:spacing w:after="0"/>
      </w:pPr>
      <w:r>
        <w:rPr>
          <w:b/>
          <w:sz w:val="20"/>
        </w:rPr>
        <w:t xml:space="preserve">relinquo līqui, lictum, 3 : </w:t>
      </w:r>
      <w:r>
        <w:rPr>
          <w:b w:val="0"/>
        </w:rPr>
        <w:t>leave behind, abandon, (pass.) be left, remain, bequeath</w:t>
      </w:r>
    </w:p>
    <w:p>
      <w:pPr>
        <w:spacing w:after="0"/>
      </w:pPr>
      <w:r>
        <w:rPr>
          <w:b/>
          <w:sz w:val="20"/>
        </w:rPr>
        <w:t xml:space="preserve">tellus ūris  f: </w:t>
      </w:r>
      <w:r>
        <w:rPr>
          <w:b w:val="0"/>
        </w:rPr>
        <w:t>earth, ground, the earth, land, country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     accedam profugae sarcina parua rati. </w:t>
        <w:br/>
        <w:t xml:space="preserve">te iubet e patria discedere Caesaris ira, </w:t>
        <w:br/>
        <w:t xml:space="preserve">     me pietas: pietas haec mihi Caesar erit.' </w:t>
        <w:br/>
        <w:t xml:space="preserve">talia temptabat, sicut temptauerat ante, </w:t>
        <w:br/>
        <w:t xml:space="preserve">     uixque dedit uictas utilitate manus. </w:t>
        <w:br/>
        <w:t xml:space="preserve">egredior (siue illud erat sine funere ferri?) </w:t>
        <w:br/>
        <w:t xml:space="preserve">     squalidus inmissis hirta per ora comis. </w:t>
        <w:br/>
        <w:t xml:space="preserve">illa dolore amens tenebris narratur obortis </w:t>
        <w:br/>
        <w:t xml:space="preserve">     semianimis media procubuisse domo, </w:t>
        <w:br/>
        <w:t xml:space="preserve">utque resurrexit foedatis puluere turpi </w:t>
        <w:br/>
        <w:t xml:space="preserve">     crinibus et gelida membra leuauit humo, </w:t>
        <w:br/>
        <w:t xml:space="preserve">se modo, desertos modo complorasse Penates, </w:t>
        <w:br/>
        <w:t xml:space="preserve">     nomen et erepti saepe uocasse uiri, </w:t>
        <w:br/>
        <w:t>nec gemuisse minus, quam si nataeque meumque</w:t>
        <w:br/>
        <w:t xml:space="preserve">     uidisset structos corpus habere rogos, </w:t>
        <w:br/>
        <w:t xml:space="preserve">et uoluisse mali moriendo ponere sensum, </w:t>
        <w:br/>
        <w:t xml:space="preserve">     respectuque tamen non potuisse mei. </w:t>
        <w:br/>
        <w:t xml:space="preserve">uiuat et absentem, quoniam sic fata tulerunt, </w:t>
        <w:br/>
        <w:t xml:space="preserve">     uiuat ut auxilio subleuet usque suo. </w:t>
        <w:br/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amens mentis : </w:t>
      </w:r>
      <w:r>
        <w:rPr>
          <w:b w:val="0"/>
        </w:rPr>
        <w:t>insane, demented, out of one's mind, very excited, frantic, distracted, foolish</w:t>
      </w:r>
    </w:p>
    <w:p>
      <w:pPr>
        <w:spacing w:after="0"/>
      </w:pPr>
      <w:r>
        <w:rPr>
          <w:b/>
          <w:sz w:val="20"/>
        </w:rPr>
        <w:t xml:space="preserve">egredior gressus, 3 : </w:t>
      </w:r>
      <w:r>
        <w:rPr>
          <w:b w:val="0"/>
        </w:rPr>
        <w:t>go/march/come out, set sail, land, disembark, surpass, go beyond</w:t>
      </w:r>
    </w:p>
    <w:p>
      <w:pPr>
        <w:spacing w:after="0"/>
      </w:pPr>
      <w:r>
        <w:rPr>
          <w:b/>
          <w:sz w:val="20"/>
        </w:rPr>
        <w:t xml:space="preserve">humo āvi, ātum, 1 : </w:t>
      </w:r>
      <w:r>
        <w:rPr>
          <w:b w:val="0"/>
        </w:rPr>
        <w:t>ground, soil, earth, land, country</w:t>
      </w:r>
    </w:p>
    <w:p>
      <w:pPr>
        <w:spacing w:after="0"/>
      </w:pPr>
      <w:r>
        <w:rPr>
          <w:b/>
          <w:sz w:val="20"/>
        </w:rPr>
        <w:t xml:space="preserve">manus : </w:t>
      </w:r>
      <w:r>
        <w:rPr>
          <w:b w:val="0"/>
        </w:rPr>
        <w:t>hand, fist, team, gang, band of soldiers, handwriting, (elephant's) trunk</w:t>
      </w:r>
    </w:p>
    <w:p>
      <w:pPr>
        <w:spacing w:after="0"/>
      </w:pPr>
      <w:r>
        <w:rPr>
          <w:b/>
          <w:sz w:val="20"/>
        </w:rPr>
        <w:t xml:space="preserve">patria ae : </w:t>
      </w:r>
      <w:r>
        <w:rPr>
          <w:b w:val="0"/>
        </w:rPr>
        <w:t>native land, home, native city, one's country, father, [pater familias, patris familias =&gt; head of family/household]</w:t>
      </w:r>
    </w:p>
    <w:p>
      <w:pPr>
        <w:spacing w:after="0"/>
      </w:pPr>
      <w:r>
        <w:rPr>
          <w:b/>
          <w:sz w:val="20"/>
        </w:rPr>
        <w:t xml:space="preserve">sarcina ae  f: </w:t>
      </w:r>
      <w:r>
        <w:rPr>
          <w:b w:val="0"/>
        </w:rPr>
        <w:t>pack, bundle, soldier's kit, baggage (pl.), belongings, chattels, load, burden</w:t>
      </w:r>
    </w:p>
    <w:p>
      <w:pPr>
        <w:spacing w:after="0"/>
      </w:pPr>
      <w:r>
        <w:rPr>
          <w:b/>
          <w:sz w:val="20"/>
        </w:rPr>
        <w:t xml:space="preserve">sicut and : </w:t>
      </w:r>
      <w:r>
        <w:rPr>
          <w:b w:val="0"/>
        </w:rPr>
        <w:t>as, just as, like, in same way, as if, as it certainly is, as it were</w:t>
      </w:r>
    </w:p>
    <w:p>
      <w:pPr>
        <w:spacing w:after="0"/>
      </w:pPr>
      <w:r>
        <w:rPr>
          <w:b/>
          <w:sz w:val="20"/>
        </w:rPr>
        <w:t xml:space="preserve">sine : </w:t>
      </w:r>
      <w:r>
        <w:rPr>
          <w:b w:val="0"/>
        </w:rPr>
        <w:t>him/her/it/ones-self, him/her/it, them (selves) (pl.), each other, one another</w:t>
      </w:r>
    </w:p>
    <w:p>
      <w:pPr>
        <w:spacing w:after="0"/>
      </w:pPr>
      <w:r>
        <w:rPr>
          <w:b/>
          <w:sz w:val="20"/>
        </w:rPr>
        <w:t xml:space="preserve">usque : </w:t>
      </w:r>
      <w:r>
        <w:rPr>
          <w:b w:val="0"/>
        </w:rPr>
        <w:t>use, make use of, enjoy, enjoy the friendship of (with ABL)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br/>
        <w:br/>
        <w:t>IV</w:t>
        <w:br/>
        <w:br/>
        <w:br/>
        <w:t xml:space="preserve">Tingitur oceano custos Erymanthidos ursae, </w:t>
        <w:br/>
        <w:t xml:space="preserve">     aequoreasque suo sidere turbat aquas. </w:t>
        <w:br/>
        <w:t xml:space="preserve">nos tamen Ionium non nostra findimus aequor </w:t>
        <w:br/>
        <w:t xml:space="preserve">     sponte, sed audaces cogimur esse metu. </w:t>
        <w:br/>
        <w:t xml:space="preserve">me miserum! quantis increscunt aequora uentis, </w:t>
        <w:br/>
        <w:t xml:space="preserve">     erutaque ex imis feruet harena fretis! </w:t>
        <w:br/>
        <w:t xml:space="preserve">monte nec inferior prorae puppique recuruae </w:t>
        <w:br/>
        <w:t xml:space="preserve">     insilit et pictos uerberat unda deos. </w:t>
        <w:br/>
        <w:t xml:space="preserve">pinea texta sonant pulsu, stridore rudentes, </w:t>
        <w:br/>
        <w:t xml:space="preserve">     ingemit et nostris ipsa carina malis. </w:t>
        <w:br/>
        <w:t xml:space="preserve">nauita confessus gelidum pallore timorem, </w:t>
        <w:br/>
        <w:t xml:space="preserve">     iam sequitur uictus, non regit arte ratem. </w:t>
        <w:br/>
        <w:t xml:space="preserve">utque parum ualidus non proficientia rector </w:t>
        <w:br/>
        <w:t xml:space="preserve">     ceruicis rigidae frena remittit equo, </w:t>
        <w:br/>
        <w:t xml:space="preserve">sic non quo uoluit, sed quo rapit impetus undae, 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carina : </w:t>
      </w:r>
      <w:r>
        <w:rPr>
          <w:b w:val="0"/>
        </w:rPr>
        <w:t>keel, bottom of ship, hull, boat, ship, vessel, voyage, half walnut shell</w:t>
      </w:r>
    </w:p>
    <w:p>
      <w:pPr>
        <w:spacing w:after="0"/>
      </w:pPr>
      <w:r>
        <w:rPr>
          <w:b/>
          <w:sz w:val="20"/>
        </w:rPr>
        <w:t xml:space="preserve">custos ōdis  comm: </w:t>
      </w:r>
      <w:r>
        <w:rPr>
          <w:b w:val="0"/>
        </w:rPr>
        <w:t>guard, sentry/watch, guardian/protector/keeper, doorkeeper/watchman/janitor</w:t>
      </w:r>
    </w:p>
    <w:p>
      <w:pPr>
        <w:spacing w:after="0"/>
      </w:pPr>
      <w:r>
        <w:rPr>
          <w:b/>
          <w:sz w:val="20"/>
        </w:rPr>
        <w:t xml:space="preserve">harena : </w:t>
      </w:r>
      <w:r>
        <w:rPr>
          <w:b w:val="0"/>
        </w:rPr>
        <w:t>sand, grains of sand, sandy land or desert, seashore, arena, place of contest</w:t>
      </w:r>
    </w:p>
    <w:p>
      <w:pPr>
        <w:spacing w:after="0"/>
      </w:pPr>
      <w:r>
        <w:rPr>
          <w:b/>
          <w:sz w:val="20"/>
        </w:rPr>
        <w:t xml:space="preserve">impetus ūs : </w:t>
      </w:r>
      <w:r>
        <w:rPr>
          <w:b w:val="0"/>
        </w:rPr>
        <w:t>attack, assault, charge, attempt, impetus, vigor, violent mental urge, fury</w:t>
      </w:r>
    </w:p>
    <w:p>
      <w:pPr>
        <w:spacing w:after="0"/>
      </w:pPr>
      <w:r>
        <w:rPr>
          <w:b/>
          <w:sz w:val="20"/>
        </w:rPr>
        <w:t xml:space="preserve">parum : </w:t>
      </w:r>
      <w:r>
        <w:rPr>
          <w:b w:val="0"/>
        </w:rPr>
        <w:t>too/very little, not enough/so good, insufficient, less, (SUPER) not at all, mate, spouse, partner, match, peer, person of same kind/rank/station/prestige</w:t>
      </w:r>
    </w:p>
    <w:p>
      <w:pPr>
        <w:spacing w:after="0"/>
      </w:pPr>
      <w:r>
        <w:rPr>
          <w:b/>
          <w:sz w:val="20"/>
        </w:rPr>
        <w:t xml:space="preserve">rector ōris  m: </w:t>
      </w:r>
      <w:r>
        <w:rPr>
          <w:b w:val="0"/>
        </w:rPr>
        <w:t>guide, director, helmsman, horseman, driver, leader, ruler, governor, rule, guide, manage, direct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     aurigam uideo uela dedisse rati. </w:t>
        <w:br/>
        <w:t xml:space="preserve">quod nisi mutatas emiserit Aeolus auras, </w:t>
        <w:br/>
        <w:t xml:space="preserve">     in loca iam nobis non adeunda ferar. </w:t>
        <w:br/>
        <w:t xml:space="preserve">nam procul Illyriis laeua de parte relictis </w:t>
        <w:br/>
        <w:t xml:space="preserve">     interdicta mihi cernitur Italia. </w:t>
        <w:br/>
        <w:t xml:space="preserve">desinat in uetitas quaeso contendere terras, </w:t>
        <w:br/>
        <w:t xml:space="preserve">     et mecum magno pareat aura deo. </w:t>
        <w:br/>
        <w:t xml:space="preserve">dum loquor et timeo pariter cupioque repelli, </w:t>
        <w:br/>
        <w:t xml:space="preserve">     increpuit quantis uiribus unda latus! </w:t>
        <w:br/>
        <w:t xml:space="preserve">parcite caerulei uos parcite numina ponti, </w:t>
        <w:br/>
        <w:t xml:space="preserve">     infestumque mihi sit satis esse Iouem. </w:t>
        <w:br/>
        <w:t xml:space="preserve">uos animam saeuae fessam subducite morti, </w:t>
        <w:br/>
        <w:t xml:space="preserve">     si modo, qui periit, non periisse potest.</w:t>
        <w:br/>
        <w:br/>
        <w:br/>
        <w:t>V</w:t>
        <w:br/>
        <w:br/>
        <w:br/>
        <w:t xml:space="preserve">O mihi post nullos umquam memorande sodales, </w:t>
        <w:br/>
        <w:t xml:space="preserve">     et cui praecipue sors mea uisa sua est;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aura ae : </w:t>
      </w:r>
      <w:r>
        <w:rPr>
          <w:b w:val="0"/>
        </w:rPr>
        <w:t>breeze, breath (of air), wind, gleam, odor, stench, vapor, air (pl.), heaven, ear, hearing, a discriminating sense of hearing, "ear" (for), pin on plow</w:t>
      </w:r>
    </w:p>
    <w:p>
      <w:pPr>
        <w:spacing w:after="0"/>
      </w:pPr>
      <w:r>
        <w:rPr>
          <w:b/>
          <w:sz w:val="20"/>
        </w:rPr>
        <w:t xml:space="preserve">iam : </w:t>
      </w:r>
      <w:r>
        <w:rPr>
          <w:b w:val="0"/>
        </w:rPr>
        <w:t>go, walk, march, advance, pass, flow, pass (time), ride, sail, he/she/it/they (by GENDER/NUMBER), DEMONST: that, he/she/it, they/them</w:t>
      </w:r>
    </w:p>
    <w:p>
      <w:pPr>
        <w:spacing w:after="0"/>
      </w:pPr>
      <w:r>
        <w:rPr>
          <w:b/>
          <w:sz w:val="20"/>
        </w:rPr>
        <w:t xml:space="preserve">latus : </w:t>
      </w:r>
      <w:r>
        <w:rPr>
          <w:b w:val="0"/>
        </w:rPr>
        <w:t>side, flank, become broad (long-a)</w:t>
      </w:r>
    </w:p>
    <w:p>
      <w:pPr>
        <w:spacing w:after="0"/>
      </w:pPr>
      <w:r>
        <w:rPr>
          <w:b/>
          <w:sz w:val="20"/>
        </w:rPr>
        <w:t xml:space="preserve">loquor cātus : </w:t>
      </w:r>
      <w:r>
        <w:rPr>
          <w:b w:val="0"/>
        </w:rPr>
        <w:t>speak, tell, talk, mention, say, utter, phrase</w:t>
      </w:r>
    </w:p>
    <w:p>
      <w:pPr>
        <w:spacing w:after="0"/>
      </w:pPr>
      <w:r>
        <w:rPr>
          <w:b/>
          <w:sz w:val="20"/>
        </w:rPr>
        <w:t xml:space="preserve">pariter : </w:t>
      </w:r>
      <w:r>
        <w:rPr>
          <w:b w:val="0"/>
        </w:rPr>
        <w:t>equally, together, make ready</w:t>
      </w:r>
    </w:p>
    <w:p>
      <w:pPr>
        <w:spacing w:after="0"/>
      </w:pPr>
      <w:r>
        <w:rPr>
          <w:b/>
          <w:sz w:val="20"/>
        </w:rPr>
        <w:t xml:space="preserve">procul : </w:t>
      </w:r>
      <w:r>
        <w:rPr>
          <w:b w:val="0"/>
        </w:rPr>
        <w:t>away, at distance, far off</w:t>
      </w:r>
    </w:p>
    <w:p>
      <w:pPr>
        <w:spacing w:after="0"/>
      </w:pPr>
      <w:r>
        <w:rPr>
          <w:b/>
          <w:sz w:val="20"/>
        </w:rPr>
        <w:t xml:space="preserve">quaeso īvi or ĭi, 3 : </w:t>
      </w:r>
      <w:r>
        <w:rPr>
          <w:b w:val="0"/>
        </w:rPr>
        <w:t>beg, ask, ask for, seek</w:t>
      </w:r>
    </w:p>
    <w:p>
      <w:pPr>
        <w:spacing w:after="0"/>
      </w:pPr>
      <w:r>
        <w:rPr>
          <w:b/>
          <w:sz w:val="20"/>
        </w:rPr>
        <w:t xml:space="preserve">sors tis  f: </w:t>
      </w:r>
      <w:r>
        <w:rPr>
          <w:b w:val="0"/>
        </w:rPr>
        <w:t>lot, fate, oracular response</w:t>
      </w:r>
    </w:p>
    <w:p>
      <w:pPr>
        <w:spacing w:after="0"/>
      </w:pPr>
      <w:r>
        <w:rPr>
          <w:b/>
          <w:sz w:val="20"/>
        </w:rPr>
        <w:t xml:space="preserve">umquam : </w:t>
      </w:r>
      <w:r>
        <w:rPr>
          <w:b w:val="0"/>
        </w:rPr>
        <w:t>ever, at any time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attonitum qui me, memini, carissime, primus </w:t>
        <w:br/>
        <w:t xml:space="preserve">     ausus es alloquio sustinuisse tuo, </w:t>
        <w:br/>
        <w:t xml:space="preserve">qui mihi consilium uiuendi mite dedisti, </w:t>
        <w:br/>
        <w:t xml:space="preserve">     cum foret in misero pectore mortis amor.</w:t>
        <w:br/>
        <w:t xml:space="preserve">scis bene, cui dicam, positis pro nomine signis, </w:t>
        <w:br/>
        <w:t xml:space="preserve">     officium nec te fallit, amice, tuum. </w:t>
        <w:br/>
        <w:t xml:space="preserve">haec mihi semper erunt imis infixa medullis, </w:t>
        <w:br/>
        <w:t xml:space="preserve">     perpetuusque animae debitor huius ero: </w:t>
        <w:br/>
        <w:t xml:space="preserve">spiritus in uacuas prius hic tenuandus in auras </w:t>
        <w:br/>
        <w:t xml:space="preserve">     ibit, et in tepido deseret ossa rogo, </w:t>
        <w:br/>
        <w:t xml:space="preserve">quam subeant animo meritorum obliuia nostro, </w:t>
        <w:br/>
        <w:t xml:space="preserve">     et longa pietas excidat ista die. </w:t>
        <w:br/>
        <w:t xml:space="preserve">di tibi sint faciles, et opis nullius egentem </w:t>
        <w:br/>
        <w:t xml:space="preserve">     fortunam praestent dissimilemque meae. </w:t>
        <w:br/>
        <w:t xml:space="preserve">si tamen haec nauis uento ferretur amico, </w:t>
        <w:br/>
        <w:t xml:space="preserve">     ignoraretur forsitan ista fides. </w:t>
        <w:br/>
        <w:t xml:space="preserve">Thesea Pirithous non tam sensisset amicum, </w:t>
        <w:br/>
        <w:t xml:space="preserve">     si non infernas uiuus adisset aquas. </w:t>
        <w:br/>
        <w:t xml:space="preserve">ut foret exemplum ueri Phoceus amoris, </w:t>
        <w:br/>
        <w:t xml:space="preserve">     fecerunt furiae, tristis Oresta, tuae. 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amor like honos, labos, colos  m: </w:t>
      </w:r>
      <w:r>
        <w:rPr>
          <w:b w:val="0"/>
        </w:rPr>
        <w:t>love, affection, the beloved, Cupid, affair, sexual/illicit/homosexual passion, love, affection, the beloved, Cupid, affair, sexual/illicit/homosexual passion, love, like, fall in love with, be fond of, have a tendency to</w:t>
      </w:r>
    </w:p>
    <w:p>
      <w:pPr>
        <w:spacing w:after="0"/>
      </w:pPr>
      <w:r>
        <w:rPr>
          <w:b/>
          <w:sz w:val="20"/>
        </w:rPr>
        <w:t xml:space="preserve">bene : </w:t>
      </w:r>
      <w:r>
        <w:rPr>
          <w:b w:val="0"/>
        </w:rPr>
        <w:t>baa (sound made by sheep)</w:t>
      </w:r>
    </w:p>
    <w:p>
      <w:pPr>
        <w:spacing w:after="0"/>
      </w:pPr>
      <w:r>
        <w:rPr>
          <w:b/>
          <w:sz w:val="20"/>
        </w:rPr>
        <w:t xml:space="preserve">consilium ii  n: </w:t>
      </w:r>
      <w:r>
        <w:rPr>
          <w:b w:val="0"/>
        </w:rPr>
        <w:t>debate/discussion/deliberation/consultation, advice/counsel/suggestion, adviser</w:t>
      </w:r>
    </w:p>
    <w:p>
      <w:pPr>
        <w:spacing w:after="0"/>
      </w:pPr>
      <w:r>
        <w:rPr>
          <w:b/>
          <w:sz w:val="20"/>
        </w:rPr>
        <w:t xml:space="preserve">debitor ōris  m: </w:t>
      </w:r>
      <w:r>
        <w:rPr>
          <w:b w:val="0"/>
        </w:rPr>
        <w:t>debtor, one who owes, one under obligation to pay, one indebted (for service)</w:t>
      </w:r>
    </w:p>
    <w:p>
      <w:pPr>
        <w:spacing w:after="0"/>
      </w:pPr>
      <w:r>
        <w:rPr>
          <w:b/>
          <w:sz w:val="20"/>
        </w:rPr>
        <w:t xml:space="preserve">exemplum i  n: </w:t>
      </w:r>
      <w:r>
        <w:rPr>
          <w:b w:val="0"/>
        </w:rPr>
        <w:t>example, sample, specimen, instance, precedent, case, warning, deterrent</w:t>
      </w:r>
    </w:p>
    <w:p>
      <w:pPr>
        <w:spacing w:after="0"/>
      </w:pPr>
      <w:r>
        <w:rPr>
          <w:b/>
          <w:sz w:val="20"/>
        </w:rPr>
        <w:t xml:space="preserve">forsitan : </w:t>
      </w:r>
      <w:r>
        <w:rPr>
          <w:b w:val="0"/>
        </w:rPr>
        <w:t>perhaps</w:t>
      </w:r>
    </w:p>
    <w:p>
      <w:pPr>
        <w:spacing w:after="0"/>
      </w:pPr>
      <w:r>
        <w:rPr>
          <w:b/>
          <w:sz w:val="20"/>
        </w:rPr>
        <w:t xml:space="preserve">primus a, um : </w:t>
      </w:r>
      <w:r>
        <w:rPr>
          <w:b w:val="0"/>
        </w:rPr>
        <w:t>chiefs (pl.), nobles, one</w:t>
      </w:r>
    </w:p>
    <w:p>
      <w:pPr>
        <w:spacing w:after="0"/>
      </w:pPr>
      <w:r>
        <w:rPr>
          <w:b/>
          <w:sz w:val="20"/>
        </w:rPr>
        <w:t xml:space="preserve">rogo āvi, ātum, 1 : </w:t>
      </w:r>
      <w:r>
        <w:rPr>
          <w:b w:val="0"/>
        </w:rPr>
        <w:t>funeral pyre</w:t>
      </w:r>
    </w:p>
    <w:p>
      <w:pPr>
        <w:spacing w:after="0"/>
      </w:pPr>
      <w:r>
        <w:rPr>
          <w:b/>
          <w:sz w:val="20"/>
        </w:rPr>
        <w:t xml:space="preserve">semper : </w:t>
      </w:r>
      <w:r>
        <w:rPr>
          <w:b w:val="0"/>
        </w:rPr>
        <w:t>always</w:t>
      </w:r>
    </w:p>
    <w:p>
      <w:pPr>
        <w:spacing w:after="0"/>
      </w:pPr>
      <w:r>
        <w:rPr>
          <w:b/>
          <w:sz w:val="20"/>
        </w:rPr>
        <w:t xml:space="preserve">spiritus ūs : </w:t>
      </w:r>
      <w:r>
        <w:rPr>
          <w:b w:val="0"/>
        </w:rPr>
        <w:t>breath, breathing, air, soul, life</w:t>
      </w:r>
    </w:p>
    <w:p>
      <w:pPr>
        <w:spacing w:after="0"/>
      </w:pPr>
      <w:r>
        <w:rPr>
          <w:b/>
          <w:sz w:val="20"/>
        </w:rPr>
        <w:t xml:space="preserve">tenuandus : </w:t>
      </w:r>
      <w:r>
        <w:rPr>
          <w:b w:val="0"/>
        </w:rPr>
        <w:t>make thin, reduce, lessen, wear down</w:t>
      </w:r>
    </w:p>
    <w:p>
      <w:pPr>
        <w:spacing w:after="0"/>
      </w:pPr>
      <w:r>
        <w:rPr>
          <w:b/>
          <w:sz w:val="20"/>
        </w:rPr>
        <w:t xml:space="preserve">tristis e : </w:t>
      </w:r>
      <w:r>
        <w:rPr>
          <w:b w:val="0"/>
        </w:rPr>
        <w:t>sad, sorrowful, gloomy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si non Euryalus Rutulos cecidisset in hostes, </w:t>
        <w:br/>
        <w:t xml:space="preserve">     Hyrtacidae Nisi gloria nulla foret. </w:t>
        <w:br/>
        <w:t xml:space="preserve">scilicet ut flauum spectatur in ignibus aurum, </w:t>
        <w:br/>
        <w:t xml:space="preserve">     tempore sic duro est inspicienda fides. </w:t>
        <w:br/>
        <w:t xml:space="preserve">dum iuuat et uultu ridet Fortuna sereno, </w:t>
        <w:br/>
        <w:t xml:space="preserve">     indelibatas cuncta sequuntur opes: </w:t>
        <w:br/>
        <w:t xml:space="preserve">at simul intonuit, fugiunt, nec noscitur ulli, </w:t>
        <w:br/>
        <w:t xml:space="preserve">     agminibus comitum qui modo cinctus erat. </w:t>
        <w:br/>
        <w:t xml:space="preserve">atque haec, exemplis quondam collecta priorum, </w:t>
        <w:br/>
        <w:t xml:space="preserve">     nunc mihi sunt propriis cognita uera malis. </w:t>
        <w:br/>
        <w:t xml:space="preserve">uix duo tresue mihi de tot superestis amici: </w:t>
        <w:br/>
        <w:t xml:space="preserve">     cetera Fortunae, non mea turba fuit. </w:t>
        <w:br/>
        <w:t xml:space="preserve">quo magis, o pauci, rebus succurrite laesis, </w:t>
        <w:br/>
        <w:t xml:space="preserve">     et date naufragio litora tuta meo, </w:t>
        <w:br/>
        <w:t>neue metu falso nimium trepidate, timentes</w:t>
        <w:br/>
        <w:t xml:space="preserve">     hac offendatur ne pietate deus.</w:t>
        <w:br/>
        <w:t xml:space="preserve">saepe fidem aduersis etiam laudauit in armis, </w:t>
        <w:br/>
        <w:t xml:space="preserve">     inque suis amat hanc Caesar, in hoste probat. </w:t>
        <w:br/>
        <w:t xml:space="preserve">causa mea est melior, qui non contraria foui </w:t>
        <w:br/>
        <w:t xml:space="preserve">     arma, sed hanc merui simplicitate fugam.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aurum i  n: </w:t>
      </w:r>
      <w:r>
        <w:rPr>
          <w:b w:val="0"/>
        </w:rPr>
        <w:t>breeze, breath (of air), wind, gleam, odor, stench, vapor, air (pl.), heaven, ear, hearing, a discriminating sense of hearing, "ear" (for), pin on plow</w:t>
      </w:r>
    </w:p>
    <w:p>
      <w:pPr>
        <w:spacing w:after="0"/>
      </w:pPr>
      <w:r>
        <w:rPr>
          <w:b/>
          <w:sz w:val="20"/>
        </w:rPr>
        <w:t xml:space="preserve">duo ae, ŏ : </w:t>
      </w:r>
      <w:r>
        <w:rPr>
          <w:b w:val="0"/>
        </w:rPr>
        <w:t>two (pl.)</w:t>
      </w:r>
    </w:p>
    <w:p>
      <w:pPr>
        <w:spacing w:after="0"/>
      </w:pPr>
      <w:r>
        <w:rPr>
          <w:b/>
          <w:sz w:val="20"/>
        </w:rPr>
        <w:t xml:space="preserve">fortuna ae : </w:t>
      </w:r>
      <w:r>
        <w:rPr>
          <w:b w:val="0"/>
        </w:rPr>
        <w:t>chance, luck, fate, prosperity, condition, wealth, property</w:t>
      </w:r>
    </w:p>
    <w:p>
      <w:pPr>
        <w:spacing w:after="0"/>
      </w:pPr>
      <w:r>
        <w:rPr>
          <w:b/>
          <w:sz w:val="20"/>
        </w:rPr>
        <w:t xml:space="preserve">gloria ae  f: </w:t>
      </w:r>
      <w:r>
        <w:rPr>
          <w:b w:val="0"/>
        </w:rPr>
        <w:t>glory, fame, ambition, renown, vainglory, boasting</w:t>
      </w:r>
    </w:p>
    <w:p>
      <w:pPr>
        <w:spacing w:after="0"/>
      </w:pPr>
      <w:r>
        <w:rPr>
          <w:b/>
          <w:sz w:val="20"/>
        </w:rPr>
        <w:t xml:space="preserve">scilicet : </w:t>
      </w:r>
      <w:r>
        <w:rPr>
          <w:b w:val="0"/>
        </w:rPr>
        <w:t>one may know, certainly, of course</w:t>
      </w:r>
    </w:p>
    <w:p>
      <w:pPr>
        <w:spacing w:after="0"/>
      </w:pPr>
      <w:r>
        <w:rPr>
          <w:b/>
          <w:sz w:val="20"/>
        </w:rPr>
        <w:t xml:space="preserve">turba ae  f: </w:t>
      </w:r>
      <w:r>
        <w:rPr>
          <w:b w:val="0"/>
        </w:rPr>
        <w:t>commotion, uproar, turmoil, tumult, disturbance, crowd, mob, multitude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inuigiles igitur nostris pro casibus, oro, </w:t>
        <w:br/>
        <w:t xml:space="preserve">     deminui siqua numinis ira potest. </w:t>
        <w:br/>
        <w:t xml:space="preserve">scire meos casus siquis desiderat omnes, </w:t>
        <w:br/>
        <w:t xml:space="preserve">     plus, quam quod fieri res sinit, ille petit. </w:t>
        <w:br/>
        <w:t xml:space="preserve">tot mala sum passus, quot in aethere sidera lucent </w:t>
        <w:br/>
        <w:t xml:space="preserve">     paruaque quot siccus corpora puluis habet; </w:t>
        <w:br/>
        <w:t xml:space="preserve">multaque credibili tulimus maiora ratamque, </w:t>
        <w:br/>
        <w:t xml:space="preserve">     quamuis acciderint, non habitura fidem. </w:t>
        <w:br/>
        <w:t xml:space="preserve">pars etiam quaedam mecum moriatur oportet, </w:t>
        <w:br/>
        <w:t xml:space="preserve">     meque uelim possit dissimulante tegi. </w:t>
        <w:br/>
        <w:t xml:space="preserve">si uox infragilis, pectus mihi firmius aere, </w:t>
        <w:br/>
        <w:t xml:space="preserve">     pluraque cum linguis pluribus ora forent, </w:t>
        <w:br/>
        <w:t xml:space="preserve">non tamen idcirco complecterer omnia uerbis, </w:t>
        <w:br/>
        <w:t xml:space="preserve">     materia uires exsuperante meas. </w:t>
        <w:br/>
        <w:t xml:space="preserve">pro duce Neritio docti mala nostra poetae </w:t>
        <w:br/>
        <w:t xml:space="preserve">     scribite: Neritio nam mala plura tuli. </w:t>
        <w:br/>
        <w:t xml:space="preserve">ille breui spatio multis errauit in annis </w:t>
        <w:br/>
        <w:t xml:space="preserve">     inter Dulichias Iliacasque domos: </w:t>
        <w:br/>
        <w:t xml:space="preserve">nos freta sideribus totis distantia mensos </w:t>
        <w:br/>
        <w:t xml:space="preserve">     sors tulit in Geticos Sarmaticosque sinus. 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casus : </w:t>
      </w:r>
      <w:r>
        <w:rPr>
          <w:b w:val="0"/>
        </w:rPr>
        <w:t>fall, overthrow, chance/fortune, accident, emergency, calamity, plight, fate</w:t>
      </w:r>
    </w:p>
    <w:p>
      <w:pPr>
        <w:spacing w:after="0"/>
      </w:pPr>
      <w:r>
        <w:rPr>
          <w:b/>
          <w:sz w:val="20"/>
        </w:rPr>
        <w:t xml:space="preserve">idcirco : </w:t>
      </w:r>
      <w:r>
        <w:rPr>
          <w:b w:val="0"/>
        </w:rPr>
        <w:t>on that account, therefore</w:t>
      </w:r>
    </w:p>
    <w:p>
      <w:pPr>
        <w:spacing w:after="0"/>
      </w:pPr>
      <w:r>
        <w:rPr>
          <w:b/>
          <w:sz w:val="20"/>
        </w:rPr>
        <w:t xml:space="preserve">infragilis e : </w:t>
      </w:r>
      <w:r>
        <w:rPr>
          <w:b w:val="0"/>
        </w:rPr>
        <w:t>brittle, frail, impermanent</w:t>
      </w:r>
    </w:p>
    <w:p>
      <w:pPr>
        <w:spacing w:after="0"/>
      </w:pPr>
      <w:r>
        <w:rPr>
          <w:b/>
          <w:sz w:val="20"/>
        </w:rPr>
        <w:t xml:space="preserve">oportet ŭit, 2 : </w:t>
      </w:r>
      <w:r>
        <w:rPr>
          <w:b w:val="0"/>
        </w:rPr>
        <w:t>require (to be done), order</w:t>
      </w:r>
    </w:p>
    <w:p>
      <w:pPr>
        <w:spacing w:after="0"/>
      </w:pPr>
      <w:r>
        <w:rPr>
          <w:b/>
          <w:sz w:val="20"/>
        </w:rPr>
        <w:t xml:space="preserve">oro āvi, ātum, 1  n: </w:t>
      </w:r>
      <w:r>
        <w:rPr>
          <w:b w:val="0"/>
        </w:rPr>
        <w:t>beg, ask for, pray, beseech, plead, entreat, worship, adore, rise (sun/river), arise/emerge, crop up, get up (wake), begin, originate from</w:t>
      </w:r>
    </w:p>
    <w:p>
      <w:pPr>
        <w:spacing w:after="0"/>
      </w:pPr>
      <w:r>
        <w:rPr>
          <w:b/>
          <w:sz w:val="20"/>
        </w:rPr>
        <w:t xml:space="preserve">quot : </w:t>
      </w:r>
      <w:r>
        <w:rPr>
          <w:b w:val="0"/>
        </w:rPr>
        <w:t>quotient (math.)</w:t>
      </w:r>
    </w:p>
    <w:p>
      <w:pPr>
        <w:spacing w:after="0"/>
      </w:pPr>
      <w:r>
        <w:rPr>
          <w:b/>
          <w:sz w:val="20"/>
        </w:rPr>
        <w:t xml:space="preserve">siccus a, um : </w:t>
      </w:r>
      <w:r>
        <w:rPr>
          <w:b w:val="0"/>
        </w:rPr>
        <w:t>dry land</w:t>
      </w:r>
    </w:p>
    <w:p>
      <w:pPr>
        <w:spacing w:after="0"/>
      </w:pPr>
      <w:r>
        <w:rPr>
          <w:b/>
          <w:sz w:val="20"/>
        </w:rPr>
        <w:t xml:space="preserve">sinus : </w:t>
      </w:r>
      <w:r>
        <w:rPr>
          <w:b w:val="0"/>
        </w:rPr>
        <w:t>bowl for serving wine, etc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ille habuit fidamque manum sociosque fideles: </w:t>
        <w:br/>
        <w:t xml:space="preserve">     me profugum comites deseruere mei. </w:t>
        <w:br/>
        <w:t xml:space="preserve">ille suam laetus patriam uictorque petebat: </w:t>
        <w:br/>
        <w:t xml:space="preserve">     a patria fugi uictus et exul ego. </w:t>
        <w:br/>
        <w:t xml:space="preserve">nec mihi Dulichium domus est Ithaceue Samosue, </w:t>
        <w:br/>
        <w:t xml:space="preserve">     poena quibus non est grandis abesse locis, </w:t>
        <w:br/>
        <w:t xml:space="preserve">sed quae de septem totum circumspicit orbem </w:t>
        <w:br/>
        <w:t xml:space="preserve">     montibus, imperii Roma deumque locus. </w:t>
        <w:br/>
        <w:t xml:space="preserve">illi corpus erat durum patiensque laborum: </w:t>
        <w:br/>
        <w:t xml:space="preserve">     inualidae uires ingenuaeque mihi. </w:t>
        <w:br/>
        <w:t xml:space="preserve">ille erat assidue saeuis agitatus in armis: </w:t>
        <w:br/>
        <w:t xml:space="preserve">     adsuetus studiis mollibus ipse fui. </w:t>
        <w:br/>
        <w:t xml:space="preserve">me deus oppressit, nullo mala nostra leuante: </w:t>
        <w:br/>
        <w:t xml:space="preserve">     bellatrix illi diua ferebat opem. </w:t>
        <w:br/>
        <w:t xml:space="preserve">cumque minor Ioue sit tumidis qui regnat in undis, </w:t>
        <w:br/>
        <w:t xml:space="preserve">     illum Neptuni, me Iouis ira premit. </w:t>
        <w:br/>
        <w:t>adde, quod illius pars maxima ficta laborum,</w:t>
        <w:br/>
        <w:t xml:space="preserve">     ponitur in nostris fabula nulla malis. </w:t>
        <w:br/>
        <w:t xml:space="preserve">denique quaesitos tetigit tamen ille Penates, </w:t>
        <w:br/>
        <w:t xml:space="preserve">     quaeque diu petiit, contigit arua tamen: 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denique : </w:t>
      </w:r>
      <w:r>
        <w:rPr>
          <w:b w:val="0"/>
        </w:rPr>
        <w:t>we (pl.), us</w:t>
      </w:r>
    </w:p>
    <w:p>
      <w:pPr>
        <w:spacing w:after="0"/>
      </w:pPr>
      <w:r>
        <w:rPr>
          <w:b/>
          <w:sz w:val="20"/>
        </w:rPr>
        <w:t xml:space="preserve">diu : </w:t>
      </w:r>
      <w:r>
        <w:rPr>
          <w:b w:val="0"/>
        </w:rPr>
        <w:t>(for) a long/considerable time/while, long since, [quam diu =&gt; as long as], god</w:t>
      </w:r>
    </w:p>
    <w:p>
      <w:pPr>
        <w:spacing w:after="0"/>
      </w:pPr>
      <w:r>
        <w:rPr>
          <w:b/>
          <w:sz w:val="20"/>
        </w:rPr>
        <w:t xml:space="preserve">exul : </w:t>
      </w:r>
      <w:r>
        <w:rPr>
          <w:b w:val="0"/>
        </w:rPr>
        <w:t>exile (M/F), banished person, wanderer</w:t>
      </w:r>
    </w:p>
    <w:p>
      <w:pPr>
        <w:spacing w:after="0"/>
      </w:pPr>
      <w:r>
        <w:rPr>
          <w:b/>
          <w:sz w:val="20"/>
        </w:rPr>
        <w:t xml:space="preserve">fabula : </w:t>
      </w:r>
      <w:r>
        <w:rPr>
          <w:b w:val="0"/>
        </w:rPr>
        <w:t>story, tale, fable, play, drama, [fabulae! =&gt; rubbish!, nonsense!]</w:t>
      </w:r>
    </w:p>
    <w:p>
      <w:pPr>
        <w:spacing w:after="0"/>
      </w:pPr>
      <w:r>
        <w:rPr>
          <w:b/>
          <w:sz w:val="20"/>
        </w:rPr>
        <w:t xml:space="preserve">grandis e : </w:t>
      </w:r>
      <w:r>
        <w:rPr>
          <w:b w:val="0"/>
        </w:rPr>
        <w:t>increase, full-grown, grown up, large, great, grand, tall, lofty, powerful, aged, old</w:t>
      </w:r>
    </w:p>
    <w:p>
      <w:pPr>
        <w:spacing w:after="0"/>
      </w:pPr>
      <w:r>
        <w:rPr>
          <w:b/>
          <w:sz w:val="20"/>
        </w:rPr>
        <w:t xml:space="preserve">patria ae : </w:t>
      </w:r>
      <w:r>
        <w:rPr>
          <w:b w:val="0"/>
        </w:rPr>
        <w:t>native land, home, native city, one's country, father, [pater familias, patris familias =&gt; head of family/household]</w:t>
      </w:r>
    </w:p>
    <w:p>
      <w:pPr>
        <w:spacing w:after="0"/>
      </w:pPr>
      <w:r>
        <w:rPr>
          <w:b/>
          <w:sz w:val="20"/>
        </w:rPr>
        <w:t xml:space="preserve">septem : </w:t>
      </w:r>
      <w:r>
        <w:rPr>
          <w:b w:val="0"/>
        </w:rPr>
        <w:t>seven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at mihi perpetuo patria tellure carendum est, </w:t>
        <w:br/>
        <w:t xml:space="preserve">     ni fuerit laesi mollior ira dei.</w:t>
        <w:br/>
        <w:br/>
        <w:br/>
        <w:t>VI</w:t>
        <w:br/>
        <w:br/>
        <w:br/>
        <w:t xml:space="preserve">Nec tantum Clario est Lyde dilecta poetae, </w:t>
        <w:br/>
        <w:t xml:space="preserve">     nec tantum Coo Bittis amata suo est, </w:t>
        <w:br/>
        <w:t xml:space="preserve">pectoribus quantum tu nostris, uxor, inhaeres, </w:t>
        <w:br/>
        <w:t xml:space="preserve">     digna minus misero, non meliore uiro. </w:t>
        <w:br/>
        <w:t xml:space="preserve">te mea supposita ueluti trabe fulta ruina est: </w:t>
        <w:br/>
        <w:t xml:space="preserve">     siquid adhuc ego sum, muneris omne tui est. </w:t>
        <w:br/>
        <w:t xml:space="preserve">tu facis, ut spolium non sim, nec nuder ab illis, </w:t>
        <w:br/>
        <w:t xml:space="preserve">     naufragii tabulas qui petiere mei. </w:t>
        <w:br/>
        <w:t xml:space="preserve">utque rapax stimulante fame cupidusque cruoris </w:t>
        <w:br/>
        <w:t xml:space="preserve">     incustoditum captat ouile lupus, </w:t>
        <w:br/>
        <w:t xml:space="preserve">aut ut edax uultur corpus circumspicit ecquod </w:t>
        <w:br/>
        <w:t xml:space="preserve">     sub nulla positum cernere possit humo, </w:t>
        <w:br/>
        <w:t>sic mea nescioquis, rebus male fidus acerbis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adhuc : </w:t>
      </w:r>
      <w:r>
        <w:rPr>
          <w:b w:val="0"/>
        </w:rPr>
        <w:t>thus far, till now, to this point, hitherto, yet, as yet, still, besides</w:t>
      </w:r>
    </w:p>
    <w:p>
      <w:pPr>
        <w:spacing w:after="0"/>
      </w:pPr>
      <w:r>
        <w:rPr>
          <w:b/>
          <w:sz w:val="20"/>
        </w:rPr>
        <w:t xml:space="preserve">edax ācis : </w:t>
      </w:r>
      <w:r>
        <w:rPr>
          <w:b w:val="0"/>
        </w:rPr>
        <w:t>greedy, rapacious, voracious, gluttonous, devouring, consuming, destructive</w:t>
      </w:r>
    </w:p>
    <w:p>
      <w:pPr>
        <w:spacing w:after="0"/>
      </w:pPr>
      <w:r>
        <w:rPr>
          <w:b/>
          <w:sz w:val="20"/>
        </w:rPr>
        <w:t xml:space="preserve">fidus : </w:t>
      </w:r>
      <w:r>
        <w:rPr>
          <w:b w:val="0"/>
        </w:rPr>
        <w:t>chord, instrument string, constellation Lyra, stringed instrument (pl.), lyre, chord, instrument string, constellation Lyra, stringed instrument (pl.), lyre, split, cleave, divide, trust (in), have confidence (in) (w/DAT or ABL)</w:t>
      </w:r>
    </w:p>
    <w:p>
      <w:pPr>
        <w:spacing w:after="0"/>
      </w:pPr>
      <w:r>
        <w:rPr>
          <w:b/>
          <w:sz w:val="20"/>
        </w:rPr>
        <w:t xml:space="preserve">humo āvi, ātum, 1 : </w:t>
      </w:r>
      <w:r>
        <w:rPr>
          <w:b w:val="0"/>
        </w:rPr>
        <w:t>ground, soil, earth, land, country</w:t>
      </w:r>
    </w:p>
    <w:p>
      <w:pPr>
        <w:spacing w:after="0"/>
      </w:pPr>
      <w:r>
        <w:rPr>
          <w:b/>
          <w:sz w:val="20"/>
        </w:rPr>
        <w:t xml:space="preserve">lupus : </w:t>
      </w:r>
      <w:r>
        <w:rPr>
          <w:b w:val="0"/>
        </w:rPr>
        <w:t>wolf, grappling iron</w:t>
      </w:r>
    </w:p>
    <w:p>
      <w:pPr>
        <w:spacing w:after="0"/>
      </w:pPr>
      <w:r>
        <w:rPr>
          <w:b/>
          <w:sz w:val="20"/>
        </w:rPr>
        <w:t xml:space="preserve">patria ae : </w:t>
      </w:r>
      <w:r>
        <w:rPr>
          <w:b w:val="0"/>
        </w:rPr>
        <w:t>native land, home, native city, one's country, father, [pater familias, patris familias =&gt; head of family/household]</w:t>
      </w:r>
    </w:p>
    <w:p>
      <w:pPr>
        <w:spacing w:after="0"/>
      </w:pPr>
      <w:r>
        <w:rPr>
          <w:b/>
          <w:sz w:val="20"/>
        </w:rPr>
        <w:t xml:space="preserve">rapax ācis : </w:t>
      </w:r>
      <w:r>
        <w:rPr>
          <w:b w:val="0"/>
        </w:rPr>
        <w:t>grasping, rapacious</w:t>
      </w:r>
    </w:p>
    <w:p>
      <w:pPr>
        <w:spacing w:after="0"/>
      </w:pPr>
      <w:r>
        <w:rPr>
          <w:b/>
          <w:sz w:val="20"/>
        </w:rPr>
        <w:t xml:space="preserve">ruina ae  f: </w:t>
      </w:r>
      <w:r>
        <w:rPr>
          <w:b w:val="0"/>
        </w:rPr>
        <w:t>fall, catastrophe, collapse, destruction</w:t>
      </w:r>
    </w:p>
    <w:p>
      <w:pPr>
        <w:spacing w:after="0"/>
      </w:pPr>
      <w:r>
        <w:rPr>
          <w:b/>
          <w:sz w:val="20"/>
        </w:rPr>
        <w:t xml:space="preserve">spolium ii  n: </w:t>
      </w:r>
      <w:r>
        <w:rPr>
          <w:b w:val="0"/>
        </w:rPr>
        <w:t>spoils, booty, skin, hide</w:t>
      </w:r>
    </w:p>
    <w:p>
      <w:pPr>
        <w:spacing w:after="0"/>
      </w:pPr>
      <w:r>
        <w:rPr>
          <w:b/>
          <w:sz w:val="20"/>
        </w:rPr>
        <w:t xml:space="preserve">uxor ōris : </w:t>
      </w:r>
      <w:r>
        <w:rPr>
          <w:b w:val="0"/>
        </w:rPr>
        <w:t>wife, [uxorem ducere =&gt; marry, bring home as wife]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     in bona uenturus, si paterere, fuit. </w:t>
        <w:br/>
        <w:t xml:space="preserve">hunc tua per fortis uirtus summouit amicos, </w:t>
        <w:br/>
        <w:t xml:space="preserve">     nulla quibus reddi gratia digna potest. </w:t>
        <w:br/>
        <w:t xml:space="preserve">ergo quam misero, tam uero teste probaris, </w:t>
        <w:br/>
        <w:t xml:space="preserve">     hic aliquod pondus si modo testis habet. </w:t>
        <w:br/>
        <w:t xml:space="preserve">nec probitate tua prior est aut Hectoris uxor, </w:t>
        <w:br/>
        <w:t xml:space="preserve">     aut comes extincto Laodamia uiro. </w:t>
        <w:br/>
        <w:t xml:space="preserve">tu si Maeonium uatem sortita fuisses, </w:t>
        <w:br/>
        <w:t xml:space="preserve">     Penelopes esset fama secunda tuae: </w:t>
        <w:br/>
        <w:t xml:space="preserve">siue tibi hoc debes, nullo pia facta magistro, </w:t>
        <w:br/>
        <w:t xml:space="preserve">     cumque noua mores sunt tibi luce dati, </w:t>
        <w:br/>
        <w:t xml:space="preserve">femina seu princeps omnes tibi culta per annos </w:t>
        <w:br/>
        <w:t xml:space="preserve">     te docet exemplum coniugis esse bonae, </w:t>
        <w:br/>
        <w:t xml:space="preserve">adsimilemque sui longa adsuetudine fecit, </w:t>
        <w:br/>
        <w:t xml:space="preserve">     grandia si paruis adsimilare licet. </w:t>
        <w:br/>
        <w:t xml:space="preserve">ei mihi, non magnas quod habent mea carmina uires, </w:t>
        <w:br/>
        <w:t xml:space="preserve">     nostraque sunt meritis ora minora tuis,</w:t>
        <w:br/>
        <w:t xml:space="preserve">siquid et in nobis uiui fuit ante uigoris, </w:t>
        <w:br/>
        <w:t xml:space="preserve">     exstinctum longis occidit omne malis!</w:t>
        <w:br/>
        <w:t xml:space="preserve">prima locum sanctas heroidas inter haberes, 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exemplum i  n: </w:t>
      </w:r>
      <w:r>
        <w:rPr>
          <w:b w:val="0"/>
        </w:rPr>
        <w:t>example, sample, specimen, instance, precedent, case, warning, deterrent</w:t>
      </w:r>
    </w:p>
    <w:p>
      <w:pPr>
        <w:spacing w:after="0"/>
      </w:pPr>
      <w:r>
        <w:rPr>
          <w:b/>
          <w:sz w:val="20"/>
        </w:rPr>
        <w:t xml:space="preserve">fama ae  f: </w:t>
      </w:r>
      <w:r>
        <w:rPr>
          <w:b w:val="0"/>
        </w:rPr>
        <w:t>rumor, reputation, tradition, fame, public opinion, ill repute, report, news, hunger, famine, want, craving</w:t>
      </w:r>
    </w:p>
    <w:p>
      <w:pPr>
        <w:spacing w:after="0"/>
      </w:pPr>
      <w:r>
        <w:rPr>
          <w:b/>
          <w:sz w:val="20"/>
        </w:rPr>
        <w:t xml:space="preserve">femina ae  f: </w:t>
      </w:r>
      <w:r>
        <w:rPr>
          <w:b w:val="0"/>
        </w:rPr>
        <w:t>woman, female, thigh (human/animal), flat vertical band on triglyph, [~ bubulum =&gt; plant], thigh (human/animal), flat vertical band on triglyph, [~ bubulum =&gt; plant]</w:t>
      </w:r>
    </w:p>
    <w:p>
      <w:pPr>
        <w:spacing w:after="0"/>
      </w:pPr>
      <w:r>
        <w:rPr>
          <w:b/>
          <w:sz w:val="20"/>
        </w:rPr>
        <w:t xml:space="preserve">fortis e : </w:t>
      </w:r>
      <w:r>
        <w:rPr>
          <w:b w:val="0"/>
        </w:rPr>
        <w:t>chance, luck, fortune, accident, strong, powerful, mighty, vigorous, firm, steadfast, courageous, brave, bold</w:t>
      </w:r>
    </w:p>
    <w:p>
      <w:pPr>
        <w:spacing w:after="0"/>
      </w:pPr>
      <w:r>
        <w:rPr>
          <w:b/>
          <w:sz w:val="20"/>
        </w:rPr>
        <w:t xml:space="preserve">gratia ae  f: </w:t>
      </w:r>
      <w:r>
        <w:rPr>
          <w:b w:val="0"/>
        </w:rPr>
        <w:t>popularity/esteem/credit (w/bona), partiality/favoritism, unpopularity (w/mala), thanks (pl.), (esp. to gods), thanksgivings, [~es agere =&gt; give thanks]</w:t>
      </w:r>
    </w:p>
    <w:p>
      <w:pPr>
        <w:spacing w:after="0"/>
      </w:pPr>
      <w:r>
        <w:rPr>
          <w:b/>
          <w:sz w:val="20"/>
        </w:rPr>
        <w:t xml:space="preserve">heroidas : </w:t>
      </w:r>
      <w:r>
        <w:rPr>
          <w:b w:val="0"/>
        </w:rPr>
        <w:t>heroine (mythical)</w:t>
      </w:r>
    </w:p>
    <w:p>
      <w:pPr>
        <w:spacing w:after="0"/>
      </w:pPr>
      <w:r>
        <w:rPr>
          <w:b/>
          <w:sz w:val="20"/>
        </w:rPr>
        <w:t xml:space="preserve">pondus ĕris  n: </w:t>
      </w:r>
      <w:r>
        <w:rPr>
          <w:b w:val="0"/>
        </w:rPr>
        <w:t>weight, burden, impediment</w:t>
      </w:r>
    </w:p>
    <w:p>
      <w:pPr>
        <w:spacing w:after="0"/>
      </w:pPr>
      <w:r>
        <w:rPr>
          <w:b/>
          <w:sz w:val="20"/>
        </w:rPr>
        <w:t xml:space="preserve">princeps : </w:t>
      </w:r>
      <w:r>
        <w:rPr>
          <w:b w:val="0"/>
        </w:rPr>
        <w:t>leader/chief, first/leading member/citizen/man, master/expert, founder/proposer</w:t>
      </w:r>
    </w:p>
    <w:p>
      <w:pPr>
        <w:spacing w:after="0"/>
      </w:pPr>
      <w:r>
        <w:rPr>
          <w:b/>
          <w:sz w:val="20"/>
        </w:rPr>
        <w:t xml:space="preserve">prior : </w:t>
      </w:r>
      <w:r>
        <w:rPr>
          <w:b w:val="0"/>
        </w:rPr>
        <w:t>ancestors (pl.), forefathers, predecessors, people of an earlier time, earlier times/events/actions, a logically prior proposition</w:t>
      </w:r>
    </w:p>
    <w:p>
      <w:pPr>
        <w:spacing w:after="0"/>
      </w:pPr>
      <w:r>
        <w:rPr>
          <w:b/>
          <w:sz w:val="20"/>
        </w:rPr>
        <w:t xml:space="preserve">probaris : </w:t>
      </w:r>
      <w:r>
        <w:rPr>
          <w:b w:val="0"/>
        </w:rPr>
        <w:t>approve (of), esteem/commend/recommend/certify, give assent/approval/sanction</w:t>
      </w:r>
    </w:p>
    <w:p>
      <w:pPr>
        <w:spacing w:after="0"/>
      </w:pPr>
      <w:r>
        <w:rPr>
          <w:b/>
          <w:sz w:val="20"/>
        </w:rPr>
        <w:t xml:space="preserve">testis : </w:t>
      </w:r>
      <w:r>
        <w:rPr>
          <w:b w:val="0"/>
        </w:rPr>
        <w:t>testicle (usu. pl.), object made from burnt clay, earthenware jar, fragment of earthenware, shard</w:t>
      </w:r>
    </w:p>
    <w:p>
      <w:pPr>
        <w:spacing w:after="0"/>
      </w:pPr>
      <w:r>
        <w:rPr>
          <w:b/>
          <w:sz w:val="20"/>
        </w:rPr>
        <w:t xml:space="preserve">uxor ōris : </w:t>
      </w:r>
      <w:r>
        <w:rPr>
          <w:b w:val="0"/>
        </w:rPr>
        <w:t>wife, [uxorem ducere =&gt; marry, bring home as wife]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     prima bonis animi conspicerere tui.</w:t>
        <w:br/>
        <w:t xml:space="preserve">quantumcumque tamen praeconia nostra ualebunt, </w:t>
        <w:br/>
        <w:t xml:space="preserve">     carminibus uiues tempus in omne meis.</w:t>
        <w:br/>
        <w:br/>
        <w:br/>
        <w:t>VII</w:t>
        <w:br/>
        <w:br/>
        <w:br/>
        <w:t xml:space="preserve">Si quis habes nostri similes in imagine uultus, </w:t>
        <w:br/>
        <w:t xml:space="preserve">     deme meis hederas, Bacchica serta, comis. </w:t>
        <w:br/>
        <w:t xml:space="preserve">ista decent laetos felicia signa poetas: </w:t>
        <w:br/>
        <w:t xml:space="preserve">     temporibus non est apta corona meis. </w:t>
        <w:br/>
        <w:t xml:space="preserve">hoc tibi dissimula, senti tamen, optime, dici, </w:t>
        <w:br/>
        <w:t xml:space="preserve">     in digito qui me fersque refersque tuo, </w:t>
        <w:br/>
        <w:t xml:space="preserve">effigiemque meam fuluo complexus in auro </w:t>
        <w:br/>
        <w:t xml:space="preserve">     cara relegati, quae potes, ora uides. </w:t>
        <w:br/>
        <w:t>quae quotiens spectas, subeat tibi dicere forsan</w:t>
        <w:br/>
        <w:t xml:space="preserve">     'quam procul a nobis Naso sodalis abest!' </w:t>
        <w:br/>
        <w:t xml:space="preserve">grata tua est pietas, sed carmina maior imago </w:t>
        <w:br/>
        <w:t xml:space="preserve">     sunt mea, quae mando qualiacumque legas, 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complexus : </w:t>
      </w:r>
      <w:r>
        <w:rPr>
          <w:b w:val="0"/>
        </w:rPr>
        <w:t>surrounding, encompassing, encircling, clasp, grasp, hold, embrace, inclusion</w:t>
      </w:r>
    </w:p>
    <w:p>
      <w:pPr>
        <w:spacing w:after="0"/>
      </w:pPr>
      <w:r>
        <w:rPr>
          <w:b/>
          <w:sz w:val="20"/>
        </w:rPr>
        <w:t xml:space="preserve">corona ae  f: </w:t>
      </w:r>
      <w:r>
        <w:rPr>
          <w:b w:val="0"/>
        </w:rPr>
        <w:t>crown, garland, wreath, halo/ring, circle of men/troops, [sub ~ =&gt; as slaves]</w:t>
      </w:r>
    </w:p>
    <w:p>
      <w:pPr>
        <w:spacing w:after="0"/>
      </w:pPr>
      <w:r>
        <w:rPr>
          <w:b/>
          <w:sz w:val="20"/>
        </w:rPr>
        <w:t xml:space="preserve">felicia : </w:t>
      </w:r>
      <w:r>
        <w:rPr>
          <w:b w:val="0"/>
        </w:rPr>
        <w:t>happy, blessed, fertile, favorable, lucky, successful, fruitful</w:t>
      </w:r>
    </w:p>
    <w:p>
      <w:pPr>
        <w:spacing w:after="0"/>
      </w:pPr>
      <w:r>
        <w:rPr>
          <w:b/>
          <w:sz w:val="20"/>
        </w:rPr>
        <w:t xml:space="preserve">forsan : </w:t>
      </w:r>
      <w:r>
        <w:rPr>
          <w:b w:val="0"/>
        </w:rPr>
        <w:t>perhaps</w:t>
      </w:r>
    </w:p>
    <w:p>
      <w:pPr>
        <w:spacing w:after="0"/>
      </w:pPr>
      <w:r>
        <w:rPr>
          <w:b/>
          <w:sz w:val="20"/>
        </w:rPr>
        <w:t xml:space="preserve">imago ĭnis  f: </w:t>
      </w:r>
      <w:r>
        <w:rPr>
          <w:b w:val="0"/>
        </w:rPr>
        <w:t>likeness, image, appearance, statue, idea, echo, ghost, phantom</w:t>
      </w:r>
    </w:p>
    <w:p>
      <w:pPr>
        <w:spacing w:after="0"/>
      </w:pPr>
      <w:r>
        <w:rPr>
          <w:b/>
          <w:sz w:val="20"/>
        </w:rPr>
        <w:t xml:space="preserve">procul : </w:t>
      </w:r>
      <w:r>
        <w:rPr>
          <w:b w:val="0"/>
        </w:rPr>
        <w:t>away, at distance, far off</w:t>
      </w:r>
    </w:p>
    <w:p>
      <w:pPr>
        <w:spacing w:after="0"/>
      </w:pPr>
      <w:r>
        <w:rPr>
          <w:b/>
          <w:sz w:val="20"/>
        </w:rPr>
        <w:t xml:space="preserve">quotiens : </w:t>
      </w:r>
      <w:r>
        <w:rPr>
          <w:b w:val="0"/>
        </w:rPr>
        <w:t>how often, as often as</w:t>
      </w:r>
    </w:p>
    <w:p>
      <w:pPr>
        <w:spacing w:after="0"/>
      </w:pPr>
      <w:r>
        <w:rPr>
          <w:b/>
          <w:sz w:val="20"/>
        </w:rPr>
        <w:t xml:space="preserve">sodalis is : </w:t>
      </w:r>
      <w:r>
        <w:rPr>
          <w:b w:val="0"/>
        </w:rPr>
        <w:t>companion, associate, mate, intimate, comrade, crony, accomplice, conspirator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carmina mutatas hominum dicentia formas, </w:t>
        <w:br/>
        <w:t xml:space="preserve">     infelix domini quod fuga rupit opus. </w:t>
        <w:br/>
        <w:t xml:space="preserve">haec ego discedens, sicut bene multa meorum, </w:t>
        <w:br/>
        <w:t xml:space="preserve">     ipse mea posui maestus in igne manu. </w:t>
        <w:br/>
        <w:t xml:space="preserve">utque cremasse suum fertur sub stipite natum </w:t>
        <w:br/>
        <w:t xml:space="preserve">     Thestias et melior matre fuisse soror, </w:t>
        <w:br/>
        <w:t xml:space="preserve">sic ego non meritos mecum peritura libellos </w:t>
        <w:br/>
        <w:t xml:space="preserve">     imposui rapidis uiscera nostra rogis: </w:t>
        <w:br/>
        <w:t xml:space="preserve">uel quod eram Musas, ut crimina nostra, perosus, </w:t>
        <w:br/>
        <w:t xml:space="preserve">     uel quod adhuc crescens et rude carmen erat. </w:t>
        <w:br/>
        <w:t>quae quoniam non sunt penitus sublata, sed extant</w:t>
        <w:br/>
        <w:t xml:space="preserve">     (pluribus exemplis scripta fuisse reor),</w:t>
        <w:br/>
        <w:t xml:space="preserve">nunc precor ut uiuant et non ignaua legentem </w:t>
        <w:br/>
        <w:t xml:space="preserve">     otia delectent admoneantque mei. </w:t>
        <w:br/>
        <w:t xml:space="preserve">nec tamen illa legi poterunt patienter ab ullo, </w:t>
        <w:br/>
        <w:t xml:space="preserve">     nesciet his summam siquis abesse manum. </w:t>
        <w:br/>
        <w:t xml:space="preserve">ablatum mediis opus est incudibus illud, </w:t>
        <w:br/>
        <w:t xml:space="preserve">     defuit et coeptis ultima lima meis. </w:t>
        <w:br/>
        <w:t xml:space="preserve">et ueniam pro laude peto, laudatus abunde, </w:t>
        <w:br/>
        <w:t xml:space="preserve">     non fastiditus si tibi, lector, ero. 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abunde : </w:t>
      </w:r>
      <w:r>
        <w:rPr>
          <w:b w:val="0"/>
        </w:rPr>
        <w:t>abundantly, in profusion/abundance, more than enough, amply, exceedingly, very</w:t>
      </w:r>
    </w:p>
    <w:p>
      <w:pPr>
        <w:spacing w:after="0"/>
      </w:pPr>
      <w:r>
        <w:rPr>
          <w:b/>
          <w:sz w:val="20"/>
        </w:rPr>
        <w:t xml:space="preserve">adhuc : </w:t>
      </w:r>
      <w:r>
        <w:rPr>
          <w:b w:val="0"/>
        </w:rPr>
        <w:t>thus far, till now, to this point, hitherto, yet, as yet, still, besides</w:t>
      </w:r>
    </w:p>
    <w:p>
      <w:pPr>
        <w:spacing w:after="0"/>
      </w:pPr>
      <w:r>
        <w:rPr>
          <w:b/>
          <w:sz w:val="20"/>
        </w:rPr>
        <w:t xml:space="preserve">bene : </w:t>
      </w:r>
      <w:r>
        <w:rPr>
          <w:b w:val="0"/>
        </w:rPr>
        <w:t>baa (sound made by sheep)</w:t>
      </w:r>
    </w:p>
    <w:p>
      <w:pPr>
        <w:spacing w:after="0"/>
      </w:pPr>
      <w:r>
        <w:rPr>
          <w:b/>
          <w:sz w:val="20"/>
        </w:rPr>
        <w:t xml:space="preserve">extant : </w:t>
      </w:r>
      <w:r>
        <w:rPr>
          <w:b w:val="0"/>
        </w:rPr>
        <w:t>stand out or forth, project be visible, exist, be on record</w:t>
      </w:r>
    </w:p>
    <w:p>
      <w:pPr>
        <w:spacing w:after="0"/>
      </w:pPr>
      <w:r>
        <w:rPr>
          <w:b/>
          <w:sz w:val="20"/>
        </w:rPr>
        <w:t xml:space="preserve">lector ōris  m: </w:t>
      </w:r>
      <w:r>
        <w:rPr>
          <w:b w:val="0"/>
        </w:rPr>
        <w:t>reader, read, gather, collect (cremated bones), furl (sail), weigh (anchor), pick out</w:t>
      </w:r>
    </w:p>
    <w:p>
      <w:pPr>
        <w:spacing w:after="0"/>
      </w:pPr>
      <w:r>
        <w:rPr>
          <w:b/>
          <w:sz w:val="20"/>
        </w:rPr>
        <w:t xml:space="preserve">opus : </w:t>
      </w:r>
      <w:r>
        <w:rPr>
          <w:b w:val="0"/>
        </w:rPr>
        <w:t>need, work, fortifications (pl.), works, [opus est =&gt; is useful, beneficial]</w:t>
      </w:r>
    </w:p>
    <w:p>
      <w:pPr>
        <w:spacing w:after="0"/>
      </w:pPr>
      <w:r>
        <w:rPr>
          <w:b/>
          <w:sz w:val="20"/>
        </w:rPr>
        <w:t xml:space="preserve">patienter : </w:t>
      </w:r>
      <w:r>
        <w:rPr>
          <w:b w:val="0"/>
        </w:rPr>
        <w:t>patiently, with patience/toleration</w:t>
      </w:r>
    </w:p>
    <w:p>
      <w:pPr>
        <w:spacing w:after="0"/>
      </w:pPr>
      <w:r>
        <w:rPr>
          <w:b/>
          <w:sz w:val="20"/>
        </w:rPr>
        <w:t xml:space="preserve">penitus : </w:t>
      </w:r>
      <w:r>
        <w:rPr>
          <w:b w:val="0"/>
        </w:rPr>
        <w:t>inside, deep within, thoroughly</w:t>
      </w:r>
    </w:p>
    <w:p>
      <w:pPr>
        <w:spacing w:after="0"/>
      </w:pPr>
      <w:r>
        <w:rPr>
          <w:b/>
          <w:sz w:val="20"/>
        </w:rPr>
        <w:t xml:space="preserve">perosus a, um : </w:t>
      </w:r>
      <w:r>
        <w:rPr>
          <w:b w:val="0"/>
        </w:rPr>
        <w:t>mouth, speech, expression, face, pronunciation, hate (PERF form, PRES force), dislike, be disinclined/reluctant/adverse to</w:t>
      </w:r>
    </w:p>
    <w:p>
      <w:pPr>
        <w:spacing w:after="0"/>
      </w:pPr>
      <w:r>
        <w:rPr>
          <w:b/>
          <w:sz w:val="20"/>
        </w:rPr>
        <w:t xml:space="preserve">sicut and : </w:t>
      </w:r>
      <w:r>
        <w:rPr>
          <w:b w:val="0"/>
        </w:rPr>
        <w:t>as, just as, like, in same way, as if, as it certainly is, as it were</w:t>
      </w:r>
    </w:p>
    <w:p>
      <w:pPr>
        <w:spacing w:after="0"/>
      </w:pPr>
      <w:r>
        <w:rPr>
          <w:b/>
          <w:sz w:val="20"/>
        </w:rPr>
        <w:t xml:space="preserve">soror ōris  f: </w:t>
      </w:r>
      <w:r>
        <w:rPr>
          <w:b w:val="0"/>
        </w:rPr>
        <w:t>sister, (applied also to half sister, sister-in-law, and mistress!)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hos quoque sex uersus, in prima fronte libelli </w:t>
        <w:br/>
        <w:t xml:space="preserve">     si praeponendos esse putabis, habe: </w:t>
        <w:br/>
        <w:t xml:space="preserve">'orba parente suo quicumque uolumina tangis, </w:t>
        <w:br/>
        <w:t xml:space="preserve">     his saltem uestra detur in urbe locus.</w:t>
        <w:br/>
        <w:t xml:space="preserve">quoque magis faueas, non haec sunt edita ab ipso, </w:t>
        <w:br/>
        <w:t xml:space="preserve">     sed quasi de domini funere rapta sui. </w:t>
        <w:br/>
        <w:t xml:space="preserve">quicquid in his igitur uitii rude carmen habebit, </w:t>
        <w:br/>
        <w:t xml:space="preserve">     emendaturus, si licuisset, eram.'</w:t>
        <w:br/>
        <w:br/>
        <w:br/>
        <w:t>VIII</w:t>
        <w:br/>
        <w:br/>
        <w:br/>
        <w:t xml:space="preserve">In caput alta suum labentur ab aequore retro </w:t>
        <w:br/>
        <w:t xml:space="preserve">     flumina, conuersis Solque recurret equis: </w:t>
        <w:br/>
        <w:t xml:space="preserve">terra feret stellas, caelum findetur aratro, </w:t>
        <w:br/>
        <w:t xml:space="preserve">     unda dabit flammas, et dabit ignis aquas, </w:t>
        <w:br/>
        <w:t xml:space="preserve">omnia naturae praepostera legibus ibunt, </w:t>
        <w:br/>
        <w:t xml:space="preserve">     parsque suum mundi nulla tenebit iter, </w:t>
        <w:br/>
        <w:t xml:space="preserve">omnia iam fient, fieri quae posse negabam, 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caelum : </w:t>
      </w:r>
      <w:r>
        <w:rPr>
          <w:b w:val="0"/>
        </w:rPr>
        <w:t>kind of beer (made in Spain)</w:t>
      </w:r>
    </w:p>
    <w:p>
      <w:pPr>
        <w:spacing w:after="0"/>
      </w:pPr>
      <w:r>
        <w:rPr>
          <w:b/>
          <w:sz w:val="20"/>
        </w:rPr>
        <w:t xml:space="preserve">caput ĭtis : </w:t>
      </w:r>
      <w:r>
        <w:rPr>
          <w:b w:val="0"/>
        </w:rPr>
        <w:t>head, person, life, leader, top, source/mouth (river), capital (punishment)</w:t>
      </w:r>
    </w:p>
    <w:p>
      <w:pPr>
        <w:spacing w:after="0"/>
      </w:pPr>
      <w:r>
        <w:rPr>
          <w:b/>
          <w:sz w:val="20"/>
        </w:rPr>
        <w:t xml:space="preserve">iam : </w:t>
      </w:r>
      <w:r>
        <w:rPr>
          <w:b w:val="0"/>
        </w:rPr>
        <w:t>go, walk, march, advance, pass, flow, pass (time), ride, sail, he/she/it/they (by GENDER/NUMBER), DEMONST: that, he/she/it, they/them</w:t>
      </w:r>
    </w:p>
    <w:p>
      <w:pPr>
        <w:spacing w:after="0"/>
      </w:pPr>
      <w:r>
        <w:rPr>
          <w:b/>
          <w:sz w:val="20"/>
        </w:rPr>
        <w:t xml:space="preserve">ignis is : </w:t>
      </w:r>
      <w:r>
        <w:rPr>
          <w:b w:val="0"/>
        </w:rPr>
        <w:t>fire, brightness, passion, glow of passion, ignite, make red-hot</w:t>
      </w:r>
    </w:p>
    <w:p>
      <w:pPr>
        <w:spacing w:after="0"/>
      </w:pPr>
      <w:r>
        <w:rPr>
          <w:b/>
          <w:sz w:val="20"/>
        </w:rPr>
        <w:t xml:space="preserve">iter ĭtĭnĕris : </w:t>
      </w:r>
      <w:r>
        <w:rPr>
          <w:b w:val="0"/>
        </w:rPr>
        <w:t>journey, road, passage, path, march [route magnum =&gt; forced march]</w:t>
      </w:r>
    </w:p>
    <w:p>
      <w:pPr>
        <w:spacing w:after="0"/>
      </w:pPr>
      <w:r>
        <w:rPr>
          <w:b/>
          <w:sz w:val="20"/>
        </w:rPr>
        <w:t xml:space="preserve">quasi : </w:t>
      </w:r>
      <w:r>
        <w:rPr>
          <w:b w:val="0"/>
        </w:rPr>
        <w:t>as if, just as if, as though, as it were, about</w:t>
      </w:r>
    </w:p>
    <w:p>
      <w:pPr>
        <w:spacing w:after="0"/>
      </w:pPr>
      <w:r>
        <w:rPr>
          <w:b/>
          <w:sz w:val="20"/>
        </w:rPr>
        <w:t xml:space="preserve">retro : </w:t>
      </w:r>
      <w:r>
        <w:rPr>
          <w:b w:val="0"/>
        </w:rPr>
        <w:t>backwards, back, to the rear, behind, on the back side, back (time), formerly</w:t>
      </w:r>
    </w:p>
    <w:p>
      <w:pPr>
        <w:spacing w:after="0"/>
      </w:pPr>
      <w:r>
        <w:rPr>
          <w:b/>
          <w:sz w:val="20"/>
        </w:rPr>
        <w:t xml:space="preserve">saltem : </w:t>
      </w:r>
      <w:r>
        <w:rPr>
          <w:b w:val="0"/>
        </w:rPr>
        <w:t>at least, anyhow, in all events, (on to more practical idea), even, so much as, leap, spring, jump, stage, step</w:t>
      </w:r>
    </w:p>
    <w:p>
      <w:pPr>
        <w:spacing w:after="0"/>
      </w:pPr>
      <w:r>
        <w:rPr>
          <w:b/>
          <w:sz w:val="20"/>
        </w:rPr>
        <w:t xml:space="preserve">sex : </w:t>
      </w:r>
      <w:r>
        <w:rPr>
          <w:b w:val="0"/>
        </w:rPr>
        <w:t>six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     et nihil est, de quo non sit habenda fides. </w:t>
        <w:br/>
        <w:t xml:space="preserve">haec ego uaticinor, quia sum deceptus ab illo, </w:t>
        <w:br/>
        <w:t xml:space="preserve">     laturum misero quem mihi rebar opem. </w:t>
        <w:br/>
        <w:t xml:space="preserve">tantane te, fallax, cepere obliuia nostri, </w:t>
        <w:br/>
        <w:t xml:space="preserve">     adflictumque fuit tantus adire timor, </w:t>
        <w:br/>
        <w:t xml:space="preserve">ut neque respiceres nec solarere iacentem, </w:t>
        <w:br/>
        <w:t xml:space="preserve">     dure, neque exequias prosequerere meas? </w:t>
        <w:br/>
        <w:t xml:space="preserve">illud amicitiae sanctum et uenerabile nomen </w:t>
        <w:br/>
        <w:t xml:space="preserve">     re tibi pro uili sub pedibusque iacet? </w:t>
        <w:br/>
        <w:t xml:space="preserve">quid fuit, ingenti prostratum mole sodalem </w:t>
        <w:br/>
        <w:t xml:space="preserve">     uisere et alloquio parte leuare tuo, </w:t>
        <w:br/>
        <w:t xml:space="preserve">inque meos si non lacrimam demittere casus, </w:t>
        <w:br/>
        <w:t xml:space="preserve">     pauca tamen ficto uerba dolore pati, </w:t>
        <w:br/>
        <w:t xml:space="preserve">idque, quod ignoti faciunt uel dicere saltem, </w:t>
        <w:br/>
        <w:t xml:space="preserve">     et uocem populi publicaque ora sequi?</w:t>
        <w:br/>
        <w:t xml:space="preserve">denique lugubres uultus numquamque uidendos </w:t>
        <w:br/>
        <w:t xml:space="preserve">     cernere supremo dum licuitque die, </w:t>
        <w:br/>
        <w:t xml:space="preserve">dicendumque semel toto non amplius aeuo </w:t>
        <w:br/>
        <w:t xml:space="preserve">     accipere et parili reddere uoce 'uale'? </w:t>
        <w:br/>
        <w:t xml:space="preserve">at fecere alii nullo mihi foedere iuncti, 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casus : </w:t>
      </w:r>
      <w:r>
        <w:rPr>
          <w:b w:val="0"/>
        </w:rPr>
        <w:t>fall, overthrow, chance/fortune, accident, emergency, calamity, plight, fate</w:t>
      </w:r>
    </w:p>
    <w:p>
      <w:pPr>
        <w:spacing w:after="0"/>
      </w:pPr>
      <w:r>
        <w:rPr>
          <w:b/>
          <w:sz w:val="20"/>
        </w:rPr>
        <w:t xml:space="preserve">denique : </w:t>
      </w:r>
      <w:r>
        <w:rPr>
          <w:b w:val="0"/>
        </w:rPr>
        <w:t>we (pl.), us</w:t>
      </w:r>
    </w:p>
    <w:p>
      <w:pPr>
        <w:spacing w:after="0"/>
      </w:pPr>
      <w:r>
        <w:rPr>
          <w:b/>
          <w:sz w:val="20"/>
        </w:rPr>
        <w:t xml:space="preserve">fallax ācis : </w:t>
      </w:r>
      <w:r>
        <w:rPr>
          <w:b w:val="0"/>
        </w:rPr>
        <w:t>deceitful, treacherous, misleading, deceptive, false, fallacious, spurious</w:t>
      </w:r>
    </w:p>
    <w:p>
      <w:pPr>
        <w:spacing w:after="0"/>
      </w:pPr>
      <w:r>
        <w:rPr>
          <w:b/>
          <w:sz w:val="20"/>
        </w:rPr>
        <w:t xml:space="preserve">nihil or  n: </w:t>
      </w:r>
      <w:r>
        <w:rPr>
          <w:b w:val="0"/>
        </w:rPr>
        <w:t>nothing, nothingness, which does not exist, something valueless, no respect</w:t>
      </w:r>
    </w:p>
    <w:p>
      <w:pPr>
        <w:spacing w:after="0"/>
      </w:pPr>
      <w:r>
        <w:rPr>
          <w:b/>
          <w:sz w:val="20"/>
        </w:rPr>
        <w:t xml:space="preserve">saltem : </w:t>
      </w:r>
      <w:r>
        <w:rPr>
          <w:b w:val="0"/>
        </w:rPr>
        <w:t>at least, anyhow, in all events, (on to more practical idea), even, so much as, leap, spring, jump, stage, step</w:t>
      </w:r>
    </w:p>
    <w:p>
      <w:pPr>
        <w:spacing w:after="0"/>
      </w:pPr>
      <w:r>
        <w:rPr>
          <w:b/>
          <w:sz w:val="20"/>
        </w:rPr>
        <w:t xml:space="preserve">timor ōris  m: </w:t>
      </w:r>
      <w:r>
        <w:rPr>
          <w:b w:val="0"/>
        </w:rPr>
        <w:t>fear, dread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     et lacrimas animi signa dedere sui. </w:t>
        <w:br/>
        <w:t>quid, nisi conuictu causisque ualentibus essem</w:t>
        <w:br/>
        <w:t xml:space="preserve">     temporis et longi uinctus amore tibi? </w:t>
        <w:br/>
        <w:t xml:space="preserve">quid, nisi tot lusus et tot mea seria nosses, </w:t>
        <w:br/>
        <w:t xml:space="preserve">     tot nossem lusus seriaque ipse tua? </w:t>
        <w:br/>
        <w:t xml:space="preserve">quid, si dumtaxat Romae mihi cognitus esses, </w:t>
        <w:br/>
        <w:t xml:space="preserve">     adscitus totiens in genus omne loci?</w:t>
        <w:br/>
        <w:t xml:space="preserve">cunctane in aequoreos abierunt irrita uentos? </w:t>
        <w:br/>
        <w:t xml:space="preserve">     cunctane Lethaeis mersa feruntur aquis? </w:t>
        <w:br/>
        <w:t xml:space="preserve">non ego te genitum placida reor urbe Quirini, </w:t>
        <w:br/>
        <w:t xml:space="preserve">     urbe, meo quae iam non adeunda pede est, </w:t>
        <w:br/>
        <w:t xml:space="preserve">sed scopulis, Ponti quos haec habet ora sinistri, </w:t>
        <w:br/>
        <w:t xml:space="preserve">     inque feris Scythiae Sarmaticisque iugis: </w:t>
        <w:br/>
        <w:t xml:space="preserve">et tua sunt silicis circum praecordia uenae, </w:t>
        <w:br/>
        <w:t xml:space="preserve">     et rigidum ferri semina pectus habet, </w:t>
        <w:br/>
        <w:t xml:space="preserve">quaeque tibi quondam tenero ducenda palato </w:t>
        <w:br/>
        <w:t xml:space="preserve">     plena dedit nutrix ubera, tigris erat: </w:t>
        <w:br/>
        <w:t xml:space="preserve">aut mala nostra minus quam nunc aliena putares, </w:t>
        <w:br/>
        <w:t xml:space="preserve">     duritiaeque mihi non agerere reus. </w:t>
        <w:br/>
        <w:t xml:space="preserve">sed quoniam accedit fatalibus hoc quoque damnis, 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dumtaxat : </w:t>
      </w:r>
      <w:r>
        <w:rPr>
          <w:b w:val="0"/>
        </w:rPr>
        <w:t>to this extent, no more than, as long as, only, precisely, merely, at any rate</w:t>
      </w:r>
    </w:p>
    <w:p>
      <w:pPr>
        <w:spacing w:after="0"/>
      </w:pPr>
      <w:r>
        <w:rPr>
          <w:b/>
          <w:sz w:val="20"/>
        </w:rPr>
        <w:t xml:space="preserve">genus : </w:t>
      </w:r>
      <w:r>
        <w:rPr>
          <w:b w:val="0"/>
        </w:rPr>
        <w:t>birth/descent/origin, race/family/house/stock/ancestry, offspring/descent, give birth to, bring forth, bear, beget, be born (PASSIVE), gene</w:t>
      </w:r>
    </w:p>
    <w:p>
      <w:pPr>
        <w:spacing w:after="0"/>
      </w:pPr>
      <w:r>
        <w:rPr>
          <w:b/>
          <w:sz w:val="20"/>
        </w:rPr>
        <w:t xml:space="preserve">iam : </w:t>
      </w:r>
      <w:r>
        <w:rPr>
          <w:b w:val="0"/>
        </w:rPr>
        <w:t>go, walk, march, advance, pass, flow, pass (time), ride, sail, he/she/it/they (by GENDER/NUMBER), DEMONST: that, he/she/it, they/them</w:t>
      </w:r>
    </w:p>
    <w:p>
      <w:pPr>
        <w:spacing w:after="0"/>
      </w:pPr>
      <w:r>
        <w:rPr>
          <w:b/>
          <w:sz w:val="20"/>
        </w:rPr>
        <w:t xml:space="preserve">lusus : </w:t>
      </w:r>
      <w:r>
        <w:rPr>
          <w:b w:val="0"/>
        </w:rPr>
        <w:t>play, mock, tease, trick, pay, pay fine, compensate/atone, [poenam ~ =&gt; suffer punishment as expiation]</w:t>
      </w:r>
    </w:p>
    <w:p>
      <w:pPr>
        <w:spacing w:after="0"/>
      </w:pPr>
      <w:r>
        <w:rPr>
          <w:b/>
          <w:sz w:val="20"/>
        </w:rPr>
        <w:t xml:space="preserve">nutrix īcis  f: </w:t>
      </w:r>
      <w:r>
        <w:rPr>
          <w:b w:val="0"/>
        </w:rPr>
        <w:t>nurse</w:t>
      </w:r>
    </w:p>
    <w:p>
      <w:pPr>
        <w:spacing w:after="0"/>
      </w:pPr>
      <w:r>
        <w:rPr>
          <w:b/>
          <w:sz w:val="20"/>
        </w:rPr>
        <w:t xml:space="preserve">praecordia ōrum  n: </w:t>
      </w:r>
      <w:r>
        <w:rPr>
          <w:b w:val="0"/>
        </w:rPr>
        <w:t>midriff, diaphragm, P:breast</w:t>
      </w:r>
    </w:p>
    <w:p>
      <w:pPr>
        <w:spacing w:after="0"/>
      </w:pPr>
      <w:r>
        <w:rPr>
          <w:b/>
          <w:sz w:val="20"/>
        </w:rPr>
        <w:t xml:space="preserve">reus i  m: </w:t>
      </w:r>
      <w:r>
        <w:rPr>
          <w:b w:val="0"/>
        </w:rPr>
        <w:t>party in law suit, plaintiff/defendant, culprit/guilty party, debtor, sinner</w:t>
      </w:r>
    </w:p>
    <w:p>
      <w:pPr>
        <w:spacing w:after="0"/>
      </w:pPr>
      <w:r>
        <w:rPr>
          <w:b/>
          <w:sz w:val="20"/>
        </w:rPr>
        <w:t xml:space="preserve">seria ae  f: </w:t>
      </w:r>
      <w:r>
        <w:rPr>
          <w:b w:val="0"/>
        </w:rPr>
        <w:t>large earthenware jar</w:t>
      </w:r>
    </w:p>
    <w:p>
      <w:pPr>
        <w:spacing w:after="0"/>
      </w:pPr>
      <w:r>
        <w:rPr>
          <w:b/>
          <w:sz w:val="20"/>
        </w:rPr>
        <w:t xml:space="preserve">tigris : </w:t>
      </w:r>
      <w:r>
        <w:rPr>
          <w:b w:val="0"/>
        </w:rPr>
        <w:t>tiger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     ut careant numeris tempora prima suis, </w:t>
        <w:br/>
        <w:t xml:space="preserve">effice, peccati ne sim memor huius, et illo </w:t>
        <w:br/>
        <w:t xml:space="preserve">     officium laudem, quo queror, ore tuum.</w:t>
        <w:br/>
        <w:br/>
        <w:br/>
        <w:t>IX</w:t>
        <w:br/>
        <w:br/>
        <w:br/>
        <w:t xml:space="preserve">Detur inoffenso uitae tibi tangere metam, </w:t>
        <w:br/>
        <w:t xml:space="preserve">     qui legis hoc nobis non inimicus opus. </w:t>
        <w:br/>
        <w:t xml:space="preserve">atque utinam pro te possint mea uota ualere, </w:t>
        <w:br/>
        <w:t xml:space="preserve">     quae pro me duros non tetigere deos! </w:t>
        <w:br/>
        <w:t xml:space="preserve">donec eris sospes, multos numerabis amicos: </w:t>
        <w:br/>
        <w:t xml:space="preserve">     tempora si fuerint nubila, solus eris. </w:t>
        <w:br/>
        <w:t xml:space="preserve">aspicis, ut ueniant ad candida tecta columbae, </w:t>
        <w:br/>
        <w:t xml:space="preserve">     accipiat nullas sordida turris aues. </w:t>
        <w:br/>
        <w:t xml:space="preserve">horrea formicae tendunt ad inania numquam: </w:t>
        <w:br/>
        <w:t xml:space="preserve">     nullus ad amissas ibit amicus opes. </w:t>
        <w:br/>
        <w:t xml:space="preserve">utque comes radios per solis euntibus umbra est, </w:t>
        <w:br/>
        <w:t xml:space="preserve">     cum latet hic pressus nubibus, illa fugit,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donec : </w:t>
      </w:r>
      <w:r>
        <w:rPr>
          <w:b w:val="0"/>
        </w:rPr>
        <w:t>while, as long as, until</w:t>
      </w:r>
    </w:p>
    <w:p>
      <w:pPr>
        <w:spacing w:after="0"/>
      </w:pPr>
      <w:r>
        <w:rPr>
          <w:b/>
          <w:sz w:val="20"/>
        </w:rPr>
        <w:t xml:space="preserve">inimicus a, um : </w:t>
      </w:r>
      <w:r>
        <w:rPr>
          <w:b w:val="0"/>
        </w:rPr>
        <w:t>enemy (personal), foe</w:t>
      </w:r>
    </w:p>
    <w:p>
      <w:pPr>
        <w:spacing w:after="0"/>
      </w:pPr>
      <w:r>
        <w:rPr>
          <w:b/>
          <w:sz w:val="20"/>
        </w:rPr>
        <w:t xml:space="preserve">memor : </w:t>
      </w:r>
      <w:r>
        <w:rPr>
          <w:b w:val="0"/>
        </w:rPr>
        <w:t>remembering, mindful (of w/GEN), grateful, unforgetting, commemorative</w:t>
      </w:r>
    </w:p>
    <w:p>
      <w:pPr>
        <w:spacing w:after="0"/>
      </w:pPr>
      <w:r>
        <w:rPr>
          <w:b/>
          <w:sz w:val="20"/>
        </w:rPr>
        <w:t xml:space="preserve">nubila : </w:t>
      </w:r>
      <w:r>
        <w:rPr>
          <w:b w:val="0"/>
        </w:rPr>
        <w:t>clouds (pl.), rain clouds</w:t>
      </w:r>
    </w:p>
    <w:p>
      <w:pPr>
        <w:spacing w:after="0"/>
      </w:pPr>
      <w:r>
        <w:rPr>
          <w:b/>
          <w:sz w:val="20"/>
        </w:rPr>
        <w:t xml:space="preserve">numquam : </w:t>
      </w:r>
      <w:r>
        <w:rPr>
          <w:b w:val="0"/>
        </w:rPr>
        <w:t>never</w:t>
      </w:r>
    </w:p>
    <w:p>
      <w:pPr>
        <w:spacing w:after="0"/>
      </w:pPr>
      <w:r>
        <w:rPr>
          <w:b/>
          <w:sz w:val="20"/>
        </w:rPr>
        <w:t xml:space="preserve">opus : </w:t>
      </w:r>
      <w:r>
        <w:rPr>
          <w:b w:val="0"/>
        </w:rPr>
        <w:t>need, work, fortifications (pl.), works, [opus est =&gt; is useful, beneficial]</w:t>
      </w:r>
    </w:p>
    <w:p>
      <w:pPr>
        <w:spacing w:after="0"/>
      </w:pPr>
      <w:r>
        <w:rPr>
          <w:b/>
          <w:sz w:val="20"/>
        </w:rPr>
        <w:t xml:space="preserve">queror questus, 3 : </w:t>
      </w:r>
      <w:r>
        <w:rPr>
          <w:b w:val="0"/>
        </w:rPr>
        <w:t>complain, protest, grumble, gripe, make formal complaint in court of law</w:t>
      </w:r>
    </w:p>
    <w:p>
      <w:pPr>
        <w:spacing w:after="0"/>
      </w:pPr>
      <w:r>
        <w:rPr>
          <w:b/>
          <w:sz w:val="20"/>
        </w:rPr>
        <w:t xml:space="preserve">solus : </w:t>
      </w:r>
      <w:r>
        <w:rPr>
          <w:b w:val="0"/>
        </w:rPr>
        <w:t>bottom, ground, floor, soil, land</w:t>
      </w:r>
    </w:p>
    <w:p>
      <w:pPr>
        <w:spacing w:after="0"/>
      </w:pPr>
      <w:r>
        <w:rPr>
          <w:b/>
          <w:sz w:val="20"/>
        </w:rPr>
        <w:t xml:space="preserve">sospes ĭtis : </w:t>
      </w:r>
      <w:r>
        <w:rPr>
          <w:b w:val="0"/>
        </w:rPr>
        <w:t>safe and sound, auspicious</w:t>
      </w:r>
    </w:p>
    <w:p>
      <w:pPr>
        <w:spacing w:after="0"/>
      </w:pPr>
      <w:r>
        <w:rPr>
          <w:b/>
          <w:sz w:val="20"/>
        </w:rPr>
        <w:t xml:space="preserve">turris is  f: </w:t>
      </w:r>
      <w:r>
        <w:rPr>
          <w:b w:val="0"/>
        </w:rPr>
        <w:t>tower, high building, palace, citadel, dove tower, dove cot</w:t>
      </w:r>
    </w:p>
    <w:p>
      <w:pPr>
        <w:spacing w:after="0"/>
      </w:pPr>
      <w:r>
        <w:rPr>
          <w:b/>
          <w:sz w:val="20"/>
        </w:rPr>
        <w:t xml:space="preserve">umbra ae  f: </w:t>
      </w:r>
      <w:r>
        <w:rPr>
          <w:b w:val="0"/>
        </w:rPr>
        <w:t>shade, ghost, shadow</w:t>
      </w:r>
    </w:p>
    <w:p>
      <w:pPr>
        <w:spacing w:after="0"/>
      </w:pPr>
      <w:r>
        <w:rPr>
          <w:b/>
          <w:sz w:val="20"/>
        </w:rPr>
        <w:t xml:space="preserve">utinam : </w:t>
      </w:r>
      <w:r>
        <w:rPr>
          <w:b w:val="0"/>
        </w:rPr>
        <w:t>if only, would that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mobile sic sequitur Fortunae lumina uulgus: </w:t>
        <w:br/>
        <w:t xml:space="preserve">     quae simul inducta nocte teguntur, abit. </w:t>
        <w:br/>
        <w:t xml:space="preserve">haec precor ut semper possint tibi falsa uideri: </w:t>
        <w:br/>
        <w:t xml:space="preserve">     sunt tamen euentu uera fatenda meo. </w:t>
        <w:br/>
        <w:t xml:space="preserve">dum stetimus, turbae quantum satis esset, habebat </w:t>
        <w:br/>
        <w:t xml:space="preserve">     nota quidem, sed non ambitiosa domus. </w:t>
        <w:br/>
        <w:t xml:space="preserve">at simul impulsa est, omnes timuere ruinam, </w:t>
        <w:br/>
        <w:t xml:space="preserve">     cautaque communi terga dedere fugae. </w:t>
        <w:br/>
        <w:t xml:space="preserve">saeua neque admiror metuunt si fulmina, quorum </w:t>
        <w:br/>
        <w:t xml:space="preserve">     ignibus adflari proxima quaeque solent. </w:t>
        <w:br/>
        <w:t xml:space="preserve">sed tamen in duris remanentem rebus amicum </w:t>
        <w:br/>
        <w:t xml:space="preserve">     quamlibet inuiso Caesar in hoste probat, </w:t>
        <w:br/>
        <w:t xml:space="preserve">nec solet irasci—neque enim moderatior alter— </w:t>
        <w:br/>
        <w:t xml:space="preserve">     cum quis in aduersis, siquid amauit, amat. </w:t>
        <w:br/>
        <w:t xml:space="preserve">de comite Argolici postquam cognouit Orestae, </w:t>
        <w:br/>
        <w:t xml:space="preserve">     narratur Pyladen ipse probasse Thoas. </w:t>
        <w:br/>
        <w:t xml:space="preserve">quae fuit Actoridae cum magno semper Achille, </w:t>
        <w:br/>
        <w:t xml:space="preserve">     laudari solita est Hectoris ore fides. </w:t>
        <w:br/>
        <w:t xml:space="preserve">quod pius ad Manes Theseus comes iret amico, </w:t>
        <w:br/>
        <w:t xml:space="preserve">     Tartareum dicunt indoluisse deum. 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admiror ātus, 1 : </w:t>
      </w:r>
      <w:r>
        <w:rPr>
          <w:b w:val="0"/>
        </w:rPr>
        <w:t>admire, respect, regard with wonder, wonder at, be surprised at, be astonished</w:t>
      </w:r>
    </w:p>
    <w:p>
      <w:pPr>
        <w:spacing w:after="0"/>
      </w:pPr>
      <w:r>
        <w:rPr>
          <w:b/>
          <w:sz w:val="20"/>
        </w:rPr>
        <w:t xml:space="preserve">alter tĕra, tĕrum : </w:t>
      </w:r>
      <w:r>
        <w:rPr>
          <w:b w:val="0"/>
        </w:rPr>
        <w:t>the_one ... the_other (alter ... alter), otherwise, raise, make high, elevate</w:t>
      </w:r>
    </w:p>
    <w:p>
      <w:pPr>
        <w:spacing w:after="0"/>
      </w:pPr>
      <w:r>
        <w:rPr>
          <w:b/>
          <w:sz w:val="20"/>
        </w:rPr>
        <w:t xml:space="preserve">pius : </w:t>
      </w:r>
      <w:r>
        <w:rPr>
          <w:b w:val="0"/>
        </w:rPr>
        <w:t>blessed dead</w:t>
      </w:r>
    </w:p>
    <w:p>
      <w:pPr>
        <w:spacing w:after="0"/>
      </w:pPr>
      <w:r>
        <w:rPr>
          <w:b/>
          <w:sz w:val="20"/>
        </w:rPr>
        <w:t xml:space="preserve">postquam : </w:t>
      </w:r>
      <w:r>
        <w:rPr>
          <w:b w:val="0"/>
        </w:rPr>
        <w:t>after</w:t>
      </w:r>
    </w:p>
    <w:p>
      <w:pPr>
        <w:spacing w:after="0"/>
      </w:pPr>
      <w:r>
        <w:rPr>
          <w:b/>
          <w:sz w:val="20"/>
        </w:rPr>
        <w:t xml:space="preserve">semper : </w:t>
      </w:r>
      <w:r>
        <w:rPr>
          <w:b w:val="0"/>
        </w:rPr>
        <w:t>always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Euryali Nisique fide tibi, Turne, relata </w:t>
        <w:br/>
        <w:t xml:space="preserve">     credibile est lacrimis inmaduisse genas. </w:t>
        <w:br/>
        <w:t xml:space="preserve">est etiam in miseris pietas, et in hoste probatur. </w:t>
        <w:br/>
        <w:t xml:space="preserve">     ei mihi, quam paucos haec mea dicta mouent! </w:t>
        <w:br/>
        <w:t xml:space="preserve">is status, haec rerum nunc est fortuna mearum, </w:t>
        <w:br/>
        <w:t xml:space="preserve">     debeat ut lacrimis nullus adesse modus; </w:t>
        <w:br/>
        <w:t xml:space="preserve">at mea sunt, proprio quamuis maestissima casu, </w:t>
        <w:br/>
        <w:t xml:space="preserve">     pectora processu facta serena tuo. </w:t>
        <w:br/>
        <w:t xml:space="preserve">hoc ego uenturum iam tum, carissime, uidi, </w:t>
        <w:br/>
        <w:t xml:space="preserve">     ferret adhuc istam cum minor aura ratem. </w:t>
        <w:br/>
        <w:t xml:space="preserve">siue aliquod morum seu uitae labe carentis </w:t>
        <w:br/>
        <w:t xml:space="preserve">     est pretium, nemo pluris emendus erat:</w:t>
        <w:br/>
        <w:t xml:space="preserve">siue per ingenuas aliquis caput extulit artes, </w:t>
        <w:br/>
        <w:t xml:space="preserve">     quaelibet eloquio fit bona causa tuo. </w:t>
        <w:br/>
        <w:t xml:space="preserve">his ego commotus dixi tibi protinus ipsi </w:t>
        <w:br/>
        <w:t xml:space="preserve">     'scaena manet dotes grandis, amice, tuas.' </w:t>
        <w:br/>
        <w:t>haec mihi non ouium fibrae tonitrusue sinistri,</w:t>
        <w:br/>
        <w:t xml:space="preserve">     linguaue seruatae pennaue dixit auis: </w:t>
        <w:br/>
        <w:t xml:space="preserve">augurium ratio est et coniectura futuri: </w:t>
        <w:br/>
        <w:t xml:space="preserve">     hac diuinaui notitiamque tuli. 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adhuc : </w:t>
      </w:r>
      <w:r>
        <w:rPr>
          <w:b w:val="0"/>
        </w:rPr>
        <w:t>thus far, till now, to this point, hitherto, yet, as yet, still, besides</w:t>
      </w:r>
    </w:p>
    <w:p>
      <w:pPr>
        <w:spacing w:after="0"/>
      </w:pPr>
      <w:r>
        <w:rPr>
          <w:b/>
          <w:sz w:val="20"/>
        </w:rPr>
        <w:t xml:space="preserve">augurium ii  n: </w:t>
      </w:r>
      <w:r>
        <w:rPr>
          <w:b w:val="0"/>
        </w:rPr>
        <w:t>augury (act/profession), divination, prediction, omen, portent/sign, foreboding, augur, one who interprets behavior of birds, diviner, seer, prophet, soothsayer</w:t>
      </w:r>
    </w:p>
    <w:p>
      <w:pPr>
        <w:spacing w:after="0"/>
      </w:pPr>
      <w:r>
        <w:rPr>
          <w:b/>
          <w:sz w:val="20"/>
        </w:rPr>
        <w:t xml:space="preserve">aura ae : </w:t>
      </w:r>
      <w:r>
        <w:rPr>
          <w:b w:val="0"/>
        </w:rPr>
        <w:t>breeze, breath (of air), wind, gleam, odor, stench, vapor, air (pl.), heaven, ear, hearing, a discriminating sense of hearing, "ear" (for), pin on plow</w:t>
      </w:r>
    </w:p>
    <w:p>
      <w:pPr>
        <w:spacing w:after="0"/>
      </w:pPr>
      <w:r>
        <w:rPr>
          <w:b/>
          <w:sz w:val="20"/>
        </w:rPr>
        <w:t xml:space="preserve">caput ĭtis : </w:t>
      </w:r>
      <w:r>
        <w:rPr>
          <w:b w:val="0"/>
        </w:rPr>
        <w:t>head, person, life, leader, top, source/mouth (river), capital (punishment)</w:t>
      </w:r>
    </w:p>
    <w:p>
      <w:pPr>
        <w:spacing w:after="0"/>
      </w:pPr>
      <w:r>
        <w:rPr>
          <w:b/>
          <w:sz w:val="20"/>
        </w:rPr>
        <w:t xml:space="preserve">fortuna ae : </w:t>
      </w:r>
      <w:r>
        <w:rPr>
          <w:b w:val="0"/>
        </w:rPr>
        <w:t>chance, luck, fate, prosperity, condition, wealth, property</w:t>
      </w:r>
    </w:p>
    <w:p>
      <w:pPr>
        <w:spacing w:after="0"/>
      </w:pPr>
      <w:r>
        <w:rPr>
          <w:b/>
          <w:sz w:val="20"/>
        </w:rPr>
        <w:t xml:space="preserve">grandis e : </w:t>
      </w:r>
      <w:r>
        <w:rPr>
          <w:b w:val="0"/>
        </w:rPr>
        <w:t>increase, full-grown, grown up, large, great, grand, tall, lofty, powerful, aged, old</w:t>
      </w:r>
    </w:p>
    <w:p>
      <w:pPr>
        <w:spacing w:after="0"/>
      </w:pPr>
      <w:r>
        <w:rPr>
          <w:b/>
          <w:sz w:val="20"/>
        </w:rPr>
        <w:t xml:space="preserve">iam : </w:t>
      </w:r>
      <w:r>
        <w:rPr>
          <w:b w:val="0"/>
        </w:rPr>
        <w:t>go, walk, march, advance, pass, flow, pass (time), ride, sail, he/she/it/they (by GENDER/NUMBER), DEMONST: that, he/she/it, they/them</w:t>
      </w:r>
    </w:p>
    <w:p>
      <w:pPr>
        <w:spacing w:after="0"/>
      </w:pPr>
      <w:r>
        <w:rPr>
          <w:b/>
          <w:sz w:val="20"/>
        </w:rPr>
        <w:t xml:space="preserve">modus i  m: </w:t>
      </w:r>
      <w:r>
        <w:rPr>
          <w:b w:val="0"/>
        </w:rPr>
        <w:t>manner, mode, way, method, rule, rhythm, beat, measure, size, bound, limit</w:t>
      </w:r>
    </w:p>
    <w:p>
      <w:pPr>
        <w:spacing w:after="0"/>
      </w:pPr>
      <w:r>
        <w:rPr>
          <w:b/>
          <w:sz w:val="20"/>
        </w:rPr>
        <w:t xml:space="preserve">nemo : </w:t>
      </w:r>
      <w:r>
        <w:rPr>
          <w:b w:val="0"/>
        </w:rPr>
        <w:t>no one, nobody</w:t>
      </w:r>
    </w:p>
    <w:p>
      <w:pPr>
        <w:spacing w:after="0"/>
      </w:pPr>
      <w:r>
        <w:rPr>
          <w:b/>
          <w:sz w:val="20"/>
        </w:rPr>
        <w:t xml:space="preserve">pretium ii  n: </w:t>
      </w:r>
      <w:r>
        <w:rPr>
          <w:b w:val="0"/>
        </w:rPr>
        <w:t>price/value/worth, reward/pay, money, prayer/request, [~ natalis =&gt; weregeld]</w:t>
      </w:r>
    </w:p>
    <w:p>
      <w:pPr>
        <w:spacing w:after="0"/>
      </w:pPr>
      <w:r>
        <w:rPr>
          <w:b/>
          <w:sz w:val="20"/>
        </w:rPr>
        <w:t xml:space="preserve">protinus : </w:t>
      </w:r>
      <w:r>
        <w:rPr>
          <w:b w:val="0"/>
        </w:rPr>
        <w:t>straight on, forward, immediately, without pause, at once</w:t>
      </w:r>
    </w:p>
    <w:p>
      <w:pPr>
        <w:spacing w:after="0"/>
      </w:pPr>
      <w:r>
        <w:rPr>
          <w:b/>
          <w:sz w:val="20"/>
        </w:rPr>
        <w:t xml:space="preserve">ratio ōnis  f: </w:t>
      </w:r>
      <w:r>
        <w:rPr>
          <w:b w:val="0"/>
        </w:rPr>
        <w:t>account, reckoning, invoice, plan, prudence, method, reasoning, rule, regard</w:t>
      </w:r>
    </w:p>
    <w:p>
      <w:pPr>
        <w:spacing w:after="0"/>
      </w:pPr>
      <w:r>
        <w:rPr>
          <w:b/>
          <w:sz w:val="20"/>
        </w:rPr>
        <w:t xml:space="preserve">status : </w:t>
      </w:r>
      <w:r>
        <w:rPr>
          <w:b w:val="0"/>
        </w:rPr>
        <w:t>set up, establish, set, place, build, decide, think, position, situation, condition, rank, standing, status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quae quoniam uera est, tota tibi mente mihique </w:t>
        <w:br/>
        <w:t xml:space="preserve">     gratulor, ingenium non latuisse tuum. </w:t>
        <w:br/>
        <w:t xml:space="preserve">at nostrum tenebris utinam latuisset in imis! </w:t>
        <w:br/>
        <w:t xml:space="preserve">     expediit studio lumen abesse meo. </w:t>
        <w:br/>
        <w:t xml:space="preserve">utque tibi prosunt artes, facunde, seuerae, </w:t>
        <w:br/>
        <w:t xml:space="preserve">     dissimiles illis sic nocuere mihi. </w:t>
        <w:br/>
        <w:t xml:space="preserve">uita tamen tibi nota mea est; scis artibus illis </w:t>
        <w:br/>
        <w:t xml:space="preserve">     auctoris mores abstinuisse sui; </w:t>
        <w:br/>
        <w:t xml:space="preserve">scis uetus hoc iuueni lusum mihi carmen, et istos, </w:t>
        <w:br/>
        <w:t xml:space="preserve">     ut non laudandos, sic tamen esse iocos. </w:t>
        <w:br/>
        <w:t xml:space="preserve">ergo ut defendi nullo mea posse colore, </w:t>
        <w:br/>
        <w:t xml:space="preserve">     sic excusari crimina posse puto. </w:t>
        <w:br/>
        <w:t xml:space="preserve">qua potes, excusa, nec amici desere causam: </w:t>
        <w:br/>
        <w:t xml:space="preserve">     qua bene coepisti, sic bene semper eas.</w:t>
        <w:br/>
        <w:br/>
        <w:br/>
        <w:t>X</w:t>
        <w:br/>
        <w:br/>
        <w:br/>
        <w:t xml:space="preserve">Est mihi sitque, precor, flauae tutela Mineruae, 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bene : </w:t>
      </w:r>
      <w:r>
        <w:rPr>
          <w:b w:val="0"/>
        </w:rPr>
        <w:t>baa (sound made by sheep)</w:t>
      </w:r>
    </w:p>
    <w:p>
      <w:pPr>
        <w:spacing w:after="0"/>
      </w:pPr>
      <w:r>
        <w:rPr>
          <w:b/>
          <w:sz w:val="20"/>
        </w:rPr>
        <w:t xml:space="preserve">ingenium ii  n: </w:t>
      </w:r>
      <w:r>
        <w:rPr>
          <w:b w:val="0"/>
        </w:rPr>
        <w:t>trick, clever device</w:t>
      </w:r>
    </w:p>
    <w:p>
      <w:pPr>
        <w:spacing w:after="0"/>
      </w:pPr>
      <w:r>
        <w:rPr>
          <w:b/>
          <w:sz w:val="20"/>
        </w:rPr>
        <w:t xml:space="preserve">lumen ĭnis  n: </w:t>
      </w:r>
      <w:r>
        <w:rPr>
          <w:b w:val="0"/>
        </w:rPr>
        <w:t>light, lamp, torch, eye (of a person), life, day, daylight</w:t>
      </w:r>
    </w:p>
    <w:p>
      <w:pPr>
        <w:spacing w:after="0"/>
      </w:pPr>
      <w:r>
        <w:rPr>
          <w:b/>
          <w:sz w:val="20"/>
        </w:rPr>
        <w:t xml:space="preserve">semper : </w:t>
      </w:r>
      <w:r>
        <w:rPr>
          <w:b w:val="0"/>
        </w:rPr>
        <w:t>always</w:t>
      </w:r>
    </w:p>
    <w:p>
      <w:pPr>
        <w:spacing w:after="0"/>
      </w:pPr>
      <w:r>
        <w:rPr>
          <w:b/>
          <w:sz w:val="20"/>
        </w:rPr>
        <w:t xml:space="preserve">tutela ae  f: </w:t>
      </w:r>
      <w:r>
        <w:rPr>
          <w:b w:val="0"/>
        </w:rPr>
        <w:t>tutelage, guardianship</w:t>
      </w:r>
    </w:p>
    <w:p>
      <w:pPr>
        <w:spacing w:after="0"/>
      </w:pPr>
      <w:r>
        <w:rPr>
          <w:b/>
          <w:sz w:val="20"/>
        </w:rPr>
        <w:t xml:space="preserve">utinam : </w:t>
      </w:r>
      <w:r>
        <w:rPr>
          <w:b w:val="0"/>
        </w:rPr>
        <w:t>if only, would that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     nauis et a picta casside nomen habet. </w:t>
        <w:br/>
        <w:t>siue opus est uelis, minimam bene currit ad auram</w:t>
        <w:br/>
        <w:t xml:space="preserve">     siue opus est remo, remige carpit iter. </w:t>
        <w:br/>
        <w:t xml:space="preserve">nec comites uolucri contenta est uincere cursu, </w:t>
        <w:br/>
        <w:t xml:space="preserve">     occupat egressas quamlibet ante rates, </w:t>
        <w:br/>
        <w:t xml:space="preserve">et pariter fluctus ferit atque silentia longe </w:t>
        <w:br/>
        <w:t xml:space="preserve">     aequora, nec saeuis uicta madescit aquis. </w:t>
        <w:br/>
        <w:t xml:space="preserve">illa, Corinthiacis primum mihi cognita Cenchreis, </w:t>
        <w:br/>
        <w:t xml:space="preserve">     fida manet trepidae duxque comesque fugae, </w:t>
        <w:br/>
        <w:t xml:space="preserve">perque tot euentus et iniquis concita uentis </w:t>
        <w:br/>
        <w:t xml:space="preserve">     aequora Palladio numine tuta fuit. </w:t>
        <w:br/>
        <w:t xml:space="preserve">nunc quoque tuta, precor, uasti secet ostia Ponti, </w:t>
        <w:br/>
        <w:t xml:space="preserve">     quasque petit, Getici litoris intret aquas.</w:t>
        <w:br/>
        <w:t xml:space="preserve">quae simul Aeoliae mare me deduxit in Helles, </w:t>
        <w:br/>
        <w:t xml:space="preserve">     et longum tenui limite fecit iter, </w:t>
        <w:br/>
        <w:t xml:space="preserve">fleximus in laeuum cursus, et ab Hectoris urbe </w:t>
        <w:br/>
        <w:t xml:space="preserve">     uenimus ad portus, Imbria terra, tuos. </w:t>
        <w:br/>
        <w:t xml:space="preserve">inde, leui uento Zerynthia litora nacta, </w:t>
        <w:br/>
        <w:t xml:space="preserve">     Threiciam tetigit fessa carina Samon. </w:t>
        <w:br/>
        <w:t xml:space="preserve">saltus ab hac contra breuis est Tempyra petenti: 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bene : </w:t>
      </w:r>
      <w:r>
        <w:rPr>
          <w:b w:val="0"/>
        </w:rPr>
        <w:t>baa (sound made by sheep)</w:t>
      </w:r>
    </w:p>
    <w:p>
      <w:pPr>
        <w:spacing w:after="0"/>
      </w:pPr>
      <w:r>
        <w:rPr>
          <w:b/>
          <w:sz w:val="20"/>
        </w:rPr>
        <w:t xml:space="preserve">carina : </w:t>
      </w:r>
      <w:r>
        <w:rPr>
          <w:b w:val="0"/>
        </w:rPr>
        <w:t>keel, bottom of ship, hull, boat, ship, vessel, voyage, half walnut shell</w:t>
      </w:r>
    </w:p>
    <w:p>
      <w:pPr>
        <w:spacing w:after="0"/>
      </w:pPr>
      <w:r>
        <w:rPr>
          <w:b/>
          <w:sz w:val="20"/>
        </w:rPr>
        <w:t xml:space="preserve">contra : </w:t>
      </w:r>
      <w:r>
        <w:rPr>
          <w:b w:val="0"/>
        </w:rPr>
        <w:t>facing, face-to-face, in the eyes, towards/up to, across, in opposite direction</w:t>
      </w:r>
    </w:p>
    <w:p>
      <w:pPr>
        <w:spacing w:after="0"/>
      </w:pPr>
      <w:r>
        <w:rPr>
          <w:b/>
          <w:sz w:val="20"/>
        </w:rPr>
        <w:t xml:space="preserve">curro cŭcurri : </w:t>
      </w:r>
      <w:r>
        <w:rPr>
          <w:b w:val="0"/>
        </w:rPr>
        <w:t>run/trot/gallop, hurry/hasten/speed, move/travel/proceed/flow swiftly/quickly</w:t>
      </w:r>
    </w:p>
    <w:p>
      <w:pPr>
        <w:spacing w:after="0"/>
      </w:pPr>
      <w:r>
        <w:rPr>
          <w:b/>
          <w:sz w:val="20"/>
        </w:rPr>
        <w:t xml:space="preserve">inde : </w:t>
      </w:r>
      <w:r>
        <w:rPr>
          <w:b w:val="0"/>
        </w:rPr>
        <w:t>thence, thenceforth, from that place/time/cause, thereupon, put in or on, introduce</w:t>
      </w:r>
    </w:p>
    <w:p>
      <w:pPr>
        <w:spacing w:after="0"/>
      </w:pPr>
      <w:r>
        <w:rPr>
          <w:b/>
          <w:sz w:val="20"/>
        </w:rPr>
        <w:t xml:space="preserve">iter ĭtĭnĕris : </w:t>
      </w:r>
      <w:r>
        <w:rPr>
          <w:b w:val="0"/>
        </w:rPr>
        <w:t>journey, road, passage, path, march [route magnum =&gt; forced march]</w:t>
      </w:r>
    </w:p>
    <w:p>
      <w:pPr>
        <w:spacing w:after="0"/>
      </w:pPr>
      <w:r>
        <w:rPr>
          <w:b/>
          <w:sz w:val="20"/>
        </w:rPr>
        <w:t xml:space="preserve">opus : </w:t>
      </w:r>
      <w:r>
        <w:rPr>
          <w:b w:val="0"/>
        </w:rPr>
        <w:t>need, work, fortifications (pl.), works, [opus est =&gt; is useful, beneficial]</w:t>
      </w:r>
    </w:p>
    <w:p>
      <w:pPr>
        <w:spacing w:after="0"/>
      </w:pPr>
      <w:r>
        <w:rPr>
          <w:b/>
          <w:sz w:val="20"/>
        </w:rPr>
        <w:t xml:space="preserve">pariter : </w:t>
      </w:r>
      <w:r>
        <w:rPr>
          <w:b w:val="0"/>
        </w:rPr>
        <w:t>equally, together, make ready</w:t>
      </w:r>
    </w:p>
    <w:p>
      <w:pPr>
        <w:spacing w:after="0"/>
      </w:pPr>
      <w:r>
        <w:rPr>
          <w:b/>
          <w:sz w:val="20"/>
        </w:rPr>
        <w:t xml:space="preserve">portus ūs : </w:t>
      </w:r>
      <w:r>
        <w:rPr>
          <w:b w:val="0"/>
        </w:rPr>
        <w:t>port, harbor, refuge, haven, place of refuge</w:t>
      </w:r>
    </w:p>
    <w:p>
      <w:pPr>
        <w:spacing w:after="0"/>
      </w:pPr>
      <w:r>
        <w:rPr>
          <w:b/>
          <w:sz w:val="20"/>
        </w:rPr>
        <w:t xml:space="preserve">quamlibet : </w:t>
      </w:r>
      <w:r>
        <w:rPr>
          <w:b w:val="0"/>
        </w:rPr>
        <w:t>how, how much, as, than, [quam + superlative =&gt; as ... as possible], who, that, which, what, of which kind/degree, person/thing/time/point that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     hac dominum tenus est illa secuta suum. </w:t>
        <w:br/>
        <w:t xml:space="preserve">nam mihi Bistonios placuit pede carpere campos: </w:t>
        <w:br/>
        <w:t xml:space="preserve">     Hellespontiacas illa relegit aquas, </w:t>
        <w:br/>
        <w:t xml:space="preserve">Dardaniamque petit, auctoris nomen habentem, </w:t>
        <w:br/>
        <w:t xml:space="preserve">     et te ruricola, Lampsace, tuta deo, </w:t>
        <w:br/>
        <w:t xml:space="preserve">quodque per angustas uectae male uirginis undas </w:t>
        <w:br/>
        <w:t xml:space="preserve">     Seston Abydena separat urbe fretum, </w:t>
        <w:br/>
        <w:t xml:space="preserve">inque Propontiacis haerentem Cyzicon oris, </w:t>
        <w:br/>
        <w:t xml:space="preserve">     Cyzicon, Haemoniae nobile gentis opus, </w:t>
        <w:br/>
        <w:t xml:space="preserve">quaeque tenent Ponti Byzantia litora fauces: </w:t>
        <w:br/>
        <w:t xml:space="preserve">     hic locus est gemini ianua uasta maris. </w:t>
        <w:br/>
        <w:t xml:space="preserve">haec, precor, euincat, propulsaque fortibus Austris </w:t>
        <w:br/>
        <w:t xml:space="preserve">     transeat instabilis strenua Cyaneas </w:t>
        <w:br/>
        <w:t xml:space="preserve">Thyniacosque sinus, et ab his per Apollinis urbem </w:t>
        <w:br/>
        <w:t xml:space="preserve">     arta sub Anchiali moenia tendat iter.</w:t>
        <w:br/>
        <w:t xml:space="preserve">inde Mesembriacos portus et Odeson et arces </w:t>
        <w:br/>
        <w:t xml:space="preserve">     praetereat dictas nomine, Bacche, tuo, </w:t>
        <w:br/>
        <w:t xml:space="preserve">et quos Alcathoi memorant e moenibus ortos </w:t>
        <w:br/>
        <w:t xml:space="preserve">     sedibus his profugos constituisse Larem. </w:t>
        <w:br/>
        <w:t xml:space="preserve">a quibus adueniat Miletida sospes ad urbem, 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fauces ium : </w:t>
      </w:r>
      <w:r>
        <w:rPr>
          <w:b w:val="0"/>
        </w:rPr>
        <w:t>pharynx (usu pl.), gullet/throat/neck/jaws/maw, narrow pass/shaft/strait, chasm</w:t>
      </w:r>
    </w:p>
    <w:p>
      <w:pPr>
        <w:spacing w:after="0"/>
      </w:pPr>
      <w:r>
        <w:rPr>
          <w:b/>
          <w:sz w:val="20"/>
        </w:rPr>
        <w:t xml:space="preserve">inde : </w:t>
      </w:r>
      <w:r>
        <w:rPr>
          <w:b w:val="0"/>
        </w:rPr>
        <w:t>thence, thenceforth, from that place/time/cause, thereupon, put in or on, introduce</w:t>
      </w:r>
    </w:p>
    <w:p>
      <w:pPr>
        <w:spacing w:after="0"/>
      </w:pPr>
      <w:r>
        <w:rPr>
          <w:b/>
          <w:sz w:val="20"/>
        </w:rPr>
        <w:t xml:space="preserve">instabilis e : </w:t>
      </w:r>
      <w:r>
        <w:rPr>
          <w:b w:val="0"/>
        </w:rPr>
        <w:t>unsteady, shaky, unstable, inconstant</w:t>
      </w:r>
    </w:p>
    <w:p>
      <w:pPr>
        <w:spacing w:after="0"/>
      </w:pPr>
      <w:r>
        <w:rPr>
          <w:b/>
          <w:sz w:val="20"/>
        </w:rPr>
        <w:t xml:space="preserve">iter ĭtĭnĕris : </w:t>
      </w:r>
      <w:r>
        <w:rPr>
          <w:b w:val="0"/>
        </w:rPr>
        <w:t>journey, road, passage, path, march [route magnum =&gt; forced march]</w:t>
      </w:r>
    </w:p>
    <w:p>
      <w:pPr>
        <w:spacing w:after="0"/>
      </w:pPr>
      <w:r>
        <w:rPr>
          <w:b/>
          <w:sz w:val="20"/>
        </w:rPr>
        <w:t xml:space="preserve">moenia : </w:t>
      </w:r>
      <w:r>
        <w:rPr>
          <w:b w:val="0"/>
        </w:rPr>
        <w:t>defensive/town walls (pl.), bulwarks, fortifications, fortified town, castle</w:t>
      </w:r>
    </w:p>
    <w:p>
      <w:pPr>
        <w:spacing w:after="0"/>
      </w:pPr>
      <w:r>
        <w:rPr>
          <w:b/>
          <w:sz w:val="20"/>
        </w:rPr>
        <w:t xml:space="preserve">opus : </w:t>
      </w:r>
      <w:r>
        <w:rPr>
          <w:b w:val="0"/>
        </w:rPr>
        <w:t>need, work, fortifications (pl.), works, [opus est =&gt; is useful, beneficial]</w:t>
      </w:r>
    </w:p>
    <w:p>
      <w:pPr>
        <w:spacing w:after="0"/>
      </w:pPr>
      <w:r>
        <w:rPr>
          <w:b/>
          <w:sz w:val="20"/>
        </w:rPr>
        <w:t xml:space="preserve">portus ūs : </w:t>
      </w:r>
      <w:r>
        <w:rPr>
          <w:b w:val="0"/>
        </w:rPr>
        <w:t>port, harbor, refuge, haven, place of refuge</w:t>
      </w:r>
    </w:p>
    <w:p>
      <w:pPr>
        <w:spacing w:after="0"/>
      </w:pPr>
      <w:r>
        <w:rPr>
          <w:b/>
          <w:sz w:val="20"/>
        </w:rPr>
        <w:t xml:space="preserve">ruricola ae : </w:t>
      </w:r>
      <w:r>
        <w:rPr>
          <w:b w:val="0"/>
        </w:rPr>
        <w:t>one who tills the land, country-dweller</w:t>
      </w:r>
    </w:p>
    <w:p>
      <w:pPr>
        <w:spacing w:after="0"/>
      </w:pPr>
      <w:r>
        <w:rPr>
          <w:b/>
          <w:sz w:val="20"/>
        </w:rPr>
        <w:t xml:space="preserve">sinus : </w:t>
      </w:r>
      <w:r>
        <w:rPr>
          <w:b w:val="0"/>
        </w:rPr>
        <w:t>bowl for serving wine, etc</w:t>
      </w:r>
    </w:p>
    <w:p>
      <w:pPr>
        <w:spacing w:after="0"/>
      </w:pPr>
      <w:r>
        <w:rPr>
          <w:b/>
          <w:sz w:val="20"/>
        </w:rPr>
        <w:t xml:space="preserve">sospes ĭtis : </w:t>
      </w:r>
      <w:r>
        <w:rPr>
          <w:b w:val="0"/>
        </w:rPr>
        <w:t>safe and sound, auspicious</w:t>
      </w:r>
    </w:p>
    <w:p>
      <w:pPr>
        <w:spacing w:after="0"/>
      </w:pPr>
      <w:r>
        <w:rPr>
          <w:b/>
          <w:sz w:val="20"/>
        </w:rPr>
        <w:t xml:space="preserve">tenus : </w:t>
      </w:r>
      <w:r>
        <w:rPr>
          <w:b w:val="0"/>
        </w:rPr>
        <w:t>as far as, to the extent of, up to, down to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     offensi quo me detulit ira dei. </w:t>
        <w:br/>
        <w:t xml:space="preserve">haec si contigerint, meritae cadet agna Mineruae: </w:t>
        <w:br/>
        <w:t xml:space="preserve">     non facit ad nostras hostia maior opes. </w:t>
        <w:br/>
        <w:t xml:space="preserve">uos quoque, Tyndaridae, quos haec colit insula, fratres, </w:t>
        <w:br/>
        <w:t xml:space="preserve">     mite, precor, duplici numen adesse uiae! </w:t>
        <w:br/>
        <w:t xml:space="preserve">altera namque parat Symplegadas ire per artas, </w:t>
        <w:br/>
        <w:t xml:space="preserve">     scindere Bistonias altera puppis aquas. </w:t>
        <w:br/>
        <w:t xml:space="preserve">uos facite ut uentos, loca cum diuersa petamus, </w:t>
        <w:br/>
        <w:t xml:space="preserve">     illa suos habeat, nec minus illa suos.</w:t>
        <w:br/>
        <w:br/>
        <w:br/>
        <w:t>XI</w:t>
        <w:br/>
        <w:br/>
        <w:br/>
        <w:t xml:space="preserve">Littera quaecumque est toto tibi lecta libello, </w:t>
        <w:br/>
        <w:t xml:space="preserve">     est mihi sollicito tempore facta uiae. </w:t>
        <w:br/>
        <w:t xml:space="preserve">aut haec me, gelido tremerem cum mense Decembri, </w:t>
        <w:br/>
        <w:t xml:space="preserve">     scribentem mediis Hadria uidit aquis; </w:t>
        <w:br/>
        <w:t xml:space="preserve">aut, postquam bimarem cursu superauimus Isthmon, </w:t>
        <w:br/>
        <w:t xml:space="preserve">     alteraque est nostrae sumpta carina fugae, 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agna : </w:t>
      </w:r>
      <w:r>
        <w:rPr>
          <w:b w:val="0"/>
        </w:rPr>
        <w:t>ear of grain, straw/blade (L+S)</w:t>
      </w:r>
    </w:p>
    <w:p>
      <w:pPr>
        <w:spacing w:after="0"/>
      </w:pPr>
      <w:r>
        <w:rPr>
          <w:b/>
          <w:sz w:val="20"/>
        </w:rPr>
        <w:t xml:space="preserve">carina : </w:t>
      </w:r>
      <w:r>
        <w:rPr>
          <w:b w:val="0"/>
        </w:rPr>
        <w:t>keel, bottom of ship, hull, boat, ship, vessel, voyage, half walnut shell</w:t>
      </w:r>
    </w:p>
    <w:p>
      <w:pPr>
        <w:spacing w:after="0"/>
      </w:pPr>
      <w:r>
        <w:rPr>
          <w:b/>
          <w:sz w:val="20"/>
        </w:rPr>
        <w:t xml:space="preserve">hostia ae  f: </w:t>
      </w:r>
      <w:r>
        <w:rPr>
          <w:b w:val="0"/>
        </w:rPr>
        <w:t>victim, sacrifice, sacrificial offering/animal, enemy (of the state), stranger, foreigner, the enemy (pl.)</w:t>
      </w:r>
    </w:p>
    <w:p>
      <w:pPr>
        <w:spacing w:after="0"/>
      </w:pPr>
      <w:r>
        <w:rPr>
          <w:b/>
          <w:sz w:val="20"/>
        </w:rPr>
        <w:t xml:space="preserve">insula : </w:t>
      </w:r>
      <w:r>
        <w:rPr>
          <w:b w:val="0"/>
        </w:rPr>
        <w:t>island, apartment house</w:t>
      </w:r>
    </w:p>
    <w:p>
      <w:pPr>
        <w:spacing w:after="0"/>
      </w:pPr>
      <w:r>
        <w:rPr>
          <w:b/>
          <w:sz w:val="20"/>
        </w:rPr>
        <w:t xml:space="preserve">postquam : </w:t>
      </w:r>
      <w:r>
        <w:rPr>
          <w:b w:val="0"/>
        </w:rPr>
        <w:t>after</w:t>
      </w:r>
    </w:p>
    <w:p>
      <w:pPr>
        <w:spacing w:after="0"/>
      </w:pPr>
      <w:r>
        <w:rPr>
          <w:b/>
          <w:sz w:val="20"/>
        </w:rPr>
        <w:t xml:space="preserve">puppis is  f: </w:t>
      </w:r>
      <w:r>
        <w:rPr>
          <w:b w:val="0"/>
        </w:rPr>
        <w:t>stern/aft (of ship), poop, ship, back (L+S), [a ~ =&gt; abaft]</w:t>
      </w:r>
    </w:p>
    <w:p>
      <w:pPr>
        <w:spacing w:after="0"/>
      </w:pPr>
      <w:r>
        <w:rPr>
          <w:b/>
          <w:sz w:val="20"/>
        </w:rPr>
        <w:t xml:space="preserve">sollicito āvi, ātum, 1 : </w:t>
      </w:r>
      <w:r>
        <w:rPr>
          <w:b w:val="0"/>
        </w:rPr>
        <w:t>disturb, worry, stir up, arouse, agitate, incite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quod facerem uersus inter fera murmura ponti, </w:t>
        <w:br/>
        <w:t xml:space="preserve">     Cycladas Aegaeas obstipuisse puto. </w:t>
        <w:br/>
        <w:t xml:space="preserve">ipse ego nunc miror tantis animique marisque </w:t>
        <w:br/>
        <w:t xml:space="preserve">     fluctibus ingenium non cecidisse meum. </w:t>
        <w:br/>
        <w:t xml:space="preserve">seu stupor huic studio siue est insania nomen, </w:t>
        <w:br/>
        <w:t xml:space="preserve">     omnis ab hac cura cura leuata mea est. </w:t>
        <w:br/>
        <w:t xml:space="preserve">saepe ego nimbosis dubius iactabar ab Haedis, </w:t>
        <w:br/>
        <w:t xml:space="preserve">     saepe minax Steropes sidere pontus erat, </w:t>
        <w:br/>
        <w:t xml:space="preserve">fuscabatque diem custos Atlantidos Vrsae, </w:t>
        <w:br/>
        <w:t xml:space="preserve">     aut Hyadas seris hauserat Auster aquis, </w:t>
        <w:br/>
        <w:t xml:space="preserve">saepe maris pars intus erat; tamen ipse trementi </w:t>
        <w:br/>
        <w:t xml:space="preserve">     carmina ducebam qualiacumque manu. </w:t>
        <w:br/>
        <w:t xml:space="preserve">nunc quoque contenti stridunt Aquilone rudentes, </w:t>
        <w:br/>
        <w:t xml:space="preserve">     inque modum cumuli concaua surgit aqua. </w:t>
        <w:br/>
        <w:t xml:space="preserve">ipse gubernator tollens ad sidera palmas </w:t>
        <w:br/>
        <w:t xml:space="preserve">     exposcit uotis, inmemor artis, opem. </w:t>
        <w:br/>
        <w:t xml:space="preserve">quocumque aspexi, nihil est nisi mortis imago, </w:t>
        <w:br/>
        <w:t xml:space="preserve">     quam dubia timeo mente timensque precor. </w:t>
        <w:br/>
        <w:t xml:space="preserve">attigero portum, portu terrebor ab ipso: </w:t>
        <w:br/>
        <w:t xml:space="preserve">     plus habet infesta terra timoris aqua; 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cura ae  f: </w:t>
      </w:r>
      <w:r>
        <w:rPr>
          <w:b w:val="0"/>
        </w:rPr>
        <w:t>concern, worry, anxiety, trouble, attention, care, pains, zeal, cure, treatment, spear, (Sabine word), spear, (Sabine word)</w:t>
      </w:r>
    </w:p>
    <w:p>
      <w:pPr>
        <w:spacing w:after="0"/>
      </w:pPr>
      <w:r>
        <w:rPr>
          <w:b/>
          <w:sz w:val="20"/>
        </w:rPr>
        <w:t xml:space="preserve">custos ōdis  comm: </w:t>
      </w:r>
      <w:r>
        <w:rPr>
          <w:b w:val="0"/>
        </w:rPr>
        <w:t>guard, sentry/watch, guardian/protector/keeper, doorkeeper/watchman/janitor</w:t>
      </w:r>
    </w:p>
    <w:p>
      <w:pPr>
        <w:spacing w:after="0"/>
      </w:pPr>
      <w:r>
        <w:rPr>
          <w:b/>
          <w:sz w:val="20"/>
        </w:rPr>
        <w:t xml:space="preserve">dubius a, um : </w:t>
      </w:r>
      <w:r>
        <w:rPr>
          <w:b w:val="0"/>
        </w:rPr>
        <w:t>doubt, question</w:t>
      </w:r>
    </w:p>
    <w:p>
      <w:pPr>
        <w:spacing w:after="0"/>
      </w:pPr>
      <w:r>
        <w:rPr>
          <w:b/>
          <w:sz w:val="20"/>
        </w:rPr>
        <w:t xml:space="preserve">ferus a, um : </w:t>
      </w:r>
      <w:r>
        <w:rPr>
          <w:b w:val="0"/>
        </w:rPr>
        <w:t>wild beast/animal, wild/untamed horse/boar</w:t>
      </w:r>
    </w:p>
    <w:p>
      <w:pPr>
        <w:spacing w:after="0"/>
      </w:pPr>
      <w:r>
        <w:rPr>
          <w:b/>
          <w:sz w:val="20"/>
        </w:rPr>
        <w:t xml:space="preserve">gubernator ōris  m: </w:t>
      </w:r>
      <w:r>
        <w:rPr>
          <w:b w:val="0"/>
        </w:rPr>
        <w:t>helmsman, pilot, one who directs/controls, steer, drive, pilot, direct, manage, conduct, guide, control, govern</w:t>
      </w:r>
    </w:p>
    <w:p>
      <w:pPr>
        <w:spacing w:after="0"/>
      </w:pPr>
      <w:r>
        <w:rPr>
          <w:b/>
          <w:sz w:val="20"/>
        </w:rPr>
        <w:t xml:space="preserve">imago ĭnis  f: </w:t>
      </w:r>
      <w:r>
        <w:rPr>
          <w:b w:val="0"/>
        </w:rPr>
        <w:t>likeness, image, appearance, statue, idea, echo, ghost, phantom</w:t>
      </w:r>
    </w:p>
    <w:p>
      <w:pPr>
        <w:spacing w:after="0"/>
      </w:pPr>
      <w:r>
        <w:rPr>
          <w:b/>
          <w:sz w:val="20"/>
        </w:rPr>
        <w:t xml:space="preserve">ingenium ii  n: </w:t>
      </w:r>
      <w:r>
        <w:rPr>
          <w:b w:val="0"/>
        </w:rPr>
        <w:t>trick, clever device</w:t>
      </w:r>
    </w:p>
    <w:p>
      <w:pPr>
        <w:spacing w:after="0"/>
      </w:pPr>
      <w:r>
        <w:rPr>
          <w:b/>
          <w:sz w:val="20"/>
        </w:rPr>
        <w:t xml:space="preserve">insania ae  f: </w:t>
      </w:r>
      <w:r>
        <w:rPr>
          <w:b w:val="0"/>
        </w:rPr>
        <w:t>insanity, madness, folly, mad extravagance</w:t>
      </w:r>
    </w:p>
    <w:p>
      <w:pPr>
        <w:spacing w:after="0"/>
      </w:pPr>
      <w:r>
        <w:rPr>
          <w:b/>
          <w:sz w:val="20"/>
        </w:rPr>
        <w:t xml:space="preserve">intus : </w:t>
      </w:r>
      <w:r>
        <w:rPr>
          <w:b w:val="0"/>
        </w:rPr>
        <w:t>within, on the inside, inside, at home, look at, consider, regard, admire, stare, (alt. form of intueor)</w:t>
      </w:r>
    </w:p>
    <w:p>
      <w:pPr>
        <w:spacing w:after="0"/>
      </w:pPr>
      <w:r>
        <w:rPr>
          <w:b/>
          <w:sz w:val="20"/>
        </w:rPr>
        <w:t xml:space="preserve">minax ācis : </w:t>
      </w:r>
      <w:r>
        <w:rPr>
          <w:b w:val="0"/>
        </w:rPr>
        <w:t>threatening, boding ill</w:t>
      </w:r>
    </w:p>
    <w:p>
      <w:pPr>
        <w:spacing w:after="0"/>
      </w:pPr>
      <w:r>
        <w:rPr>
          <w:b/>
          <w:sz w:val="20"/>
        </w:rPr>
        <w:t xml:space="preserve">nihil or  n: </w:t>
      </w:r>
      <w:r>
        <w:rPr>
          <w:b w:val="0"/>
        </w:rPr>
        <w:t>nothing, nothingness, which does not exist, something valueless, no respect</w:t>
      </w:r>
    </w:p>
    <w:p>
      <w:pPr>
        <w:spacing w:after="0"/>
      </w:pPr>
      <w:r>
        <w:rPr>
          <w:b/>
          <w:sz w:val="20"/>
        </w:rPr>
        <w:t xml:space="preserve">pontus : </w:t>
      </w:r>
      <w:r>
        <w:rPr>
          <w:b w:val="0"/>
        </w:rPr>
        <w:t>sea</w:t>
      </w:r>
    </w:p>
    <w:p>
      <w:pPr>
        <w:spacing w:after="0"/>
      </w:pPr>
      <w:r>
        <w:rPr>
          <w:b/>
          <w:sz w:val="20"/>
        </w:rPr>
        <w:t xml:space="preserve">stupor ōris  m: </w:t>
      </w:r>
      <w:r>
        <w:rPr>
          <w:b w:val="0"/>
        </w:rPr>
        <w:t>numbness, torpor, stupefaction, stupidity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nam simul insidiis hominum pelagique laboro, </w:t>
        <w:br/>
        <w:t xml:space="preserve">     et faciunt geminos ensis et unda metus. </w:t>
        <w:br/>
        <w:t xml:space="preserve">ille meo uereor ne speret sanguine praedam, </w:t>
        <w:br/>
        <w:t xml:space="preserve">     haec titulum nostrae mortis habere uelit. </w:t>
        <w:br/>
        <w:t xml:space="preserve">barbara pars laeua est auidaeque adsueta rapinae, </w:t>
        <w:br/>
        <w:t xml:space="preserve">     quam cruor et caedes bellaque semper habent, </w:t>
        <w:br/>
        <w:t xml:space="preserve">cumque sit hibernis agitatum fluctibus aequor, </w:t>
        <w:br/>
        <w:t xml:space="preserve">     pectora sunt ipso turbidiora mari.</w:t>
        <w:br/>
        <w:t xml:space="preserve">quo magis his debes ignoscere, candide lector, </w:t>
        <w:br/>
        <w:t xml:space="preserve">     si spe sunt, ut sunt, inferiora tua. </w:t>
        <w:br/>
        <w:t xml:space="preserve">non haec in nostris, ut quondam, scripsimus hortis, </w:t>
        <w:br/>
        <w:t xml:space="preserve">     nec, consuete, meum, lectule, corpus habes. </w:t>
        <w:br/>
        <w:t xml:space="preserve">iactor in indomito brumali luce profundo </w:t>
        <w:br/>
        <w:t xml:space="preserve">     ipsaque caeruleis charta feritur aquis. </w:t>
        <w:br/>
        <w:t xml:space="preserve">improba pugnat hiems indignaturque quod ausim </w:t>
        <w:br/>
        <w:t xml:space="preserve">     scribere se rigidas incutiente minas. </w:t>
        <w:br/>
        <w:t xml:space="preserve">uincat hiems hominem! sed eodem tempore, quaeso, </w:t>
        <w:br/>
        <w:t xml:space="preserve">     ipse modum statuam carminis, illa sui.</w:t>
        <w:br/>
        <w:br/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caedes is : </w:t>
      </w:r>
      <w:r>
        <w:rPr>
          <w:b w:val="0"/>
        </w:rPr>
        <w:t>murder/slaughter/massacre, assassination, feuding, slain/victims, blood/gore, murder/slaughter/massacre, assassination, feuding, slain/victims, blood/gore, chop, hew, cut out/down/to pieces, strike, smite, murder, slaughter, sodomize</w:t>
      </w:r>
    </w:p>
    <w:p>
      <w:pPr>
        <w:spacing w:after="0"/>
      </w:pPr>
      <w:r>
        <w:rPr>
          <w:b/>
          <w:sz w:val="20"/>
        </w:rPr>
        <w:t xml:space="preserve">charta ae  m: </w:t>
      </w:r>
      <w:r>
        <w:rPr>
          <w:b w:val="0"/>
        </w:rPr>
        <w:t>paper/papyrus (sheet), record/letter, book/writing(s), thin metal sheet/leaf</w:t>
      </w:r>
    </w:p>
    <w:p>
      <w:pPr>
        <w:spacing w:after="0"/>
      </w:pPr>
      <w:r>
        <w:rPr>
          <w:b/>
          <w:sz w:val="20"/>
        </w:rPr>
        <w:t xml:space="preserve">cruor ōris  m: </w:t>
      </w:r>
      <w:r>
        <w:rPr>
          <w:b w:val="0"/>
        </w:rPr>
        <w:t>blood, (fresh/clotted from wound), (spilt in battle), vegetable/other juice</w:t>
      </w:r>
    </w:p>
    <w:p>
      <w:pPr>
        <w:spacing w:after="0"/>
      </w:pPr>
      <w:r>
        <w:rPr>
          <w:b/>
          <w:sz w:val="20"/>
        </w:rPr>
        <w:t xml:space="preserve">ensis is  m: </w:t>
      </w:r>
      <w:r>
        <w:rPr>
          <w:b w:val="0"/>
        </w:rPr>
        <w:t>sword, being, something having esse/existence, (basic concept of St. Thomas Aquinas)</w:t>
      </w:r>
    </w:p>
    <w:p>
      <w:pPr>
        <w:spacing w:after="0"/>
      </w:pPr>
      <w:r>
        <w:rPr>
          <w:b/>
          <w:sz w:val="20"/>
        </w:rPr>
        <w:t xml:space="preserve">hiems ĕmis  f: </w:t>
      </w:r>
      <w:r>
        <w:rPr>
          <w:b w:val="0"/>
        </w:rPr>
        <w:t>winter, winter time, rainy season, cold, frost, storm, stormy weather</w:t>
      </w:r>
    </w:p>
    <w:p>
      <w:pPr>
        <w:spacing w:after="0"/>
      </w:pPr>
      <w:r>
        <w:rPr>
          <w:b/>
          <w:sz w:val="20"/>
        </w:rPr>
        <w:t xml:space="preserve">laboro āvi, ātum, 1 : </w:t>
      </w:r>
      <w:r>
        <w:rPr>
          <w:b w:val="0"/>
        </w:rPr>
        <w:t>work, labor, produce, take pains, be troubled/sick/oppressed, be in distress</w:t>
      </w:r>
    </w:p>
    <w:p>
      <w:pPr>
        <w:spacing w:after="0"/>
      </w:pPr>
      <w:r>
        <w:rPr>
          <w:b/>
          <w:sz w:val="20"/>
        </w:rPr>
        <w:t xml:space="preserve">lector ōris  m: </w:t>
      </w:r>
      <w:r>
        <w:rPr>
          <w:b w:val="0"/>
        </w:rPr>
        <w:t>reader, read, gather, collect (cremated bones), furl (sail), weigh (anchor), pick out</w:t>
      </w:r>
    </w:p>
    <w:p>
      <w:pPr>
        <w:spacing w:after="0"/>
      </w:pPr>
      <w:r>
        <w:rPr>
          <w:b/>
          <w:sz w:val="20"/>
        </w:rPr>
        <w:t xml:space="preserve">metus ūs  m: </w:t>
      </w:r>
      <w:r>
        <w:rPr>
          <w:b w:val="0"/>
        </w:rPr>
        <w:t>fear, be afraid, stand in fear of, be apprehensive, dread, fear, anxiety, dread, awe, object of awe/dread</w:t>
      </w:r>
    </w:p>
    <w:p>
      <w:pPr>
        <w:spacing w:after="0"/>
      </w:pPr>
      <w:r>
        <w:rPr>
          <w:b/>
          <w:sz w:val="20"/>
        </w:rPr>
        <w:t xml:space="preserve">profundo fūdi, fūsum, 3 : </w:t>
      </w:r>
      <w:r>
        <w:rPr>
          <w:b w:val="0"/>
        </w:rPr>
        <w:t>depths, abyss, chasm, boundless expanse</w:t>
      </w:r>
    </w:p>
    <w:p>
      <w:pPr>
        <w:spacing w:after="0"/>
      </w:pPr>
      <w:r>
        <w:rPr>
          <w:b/>
          <w:sz w:val="20"/>
        </w:rPr>
        <w:t xml:space="preserve">quaeso īvi or ĭi, 3 : </w:t>
      </w:r>
      <w:r>
        <w:rPr>
          <w:b w:val="0"/>
        </w:rPr>
        <w:t>beg, ask, ask for, seek</w:t>
      </w:r>
    </w:p>
    <w:p>
      <w:pPr>
        <w:spacing w:after="0"/>
      </w:pPr>
      <w:r>
        <w:rPr>
          <w:b/>
          <w:sz w:val="20"/>
        </w:rPr>
        <w:t xml:space="preserve">semper : </w:t>
      </w:r>
      <w:r>
        <w:rPr>
          <w:b w:val="0"/>
        </w:rPr>
        <w:t>always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br/>
        <w:t>Ovid</w:t>
        <w:br/>
        <w:t>The Latin Library</w:t>
        <w:br/>
        <w:t>The Classics Page</w:t>
        <w:br/>
        <w:br/>
        <w:br/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1"/>
          <w:docGrid w:linePitch="360"/>
        </w:sectPr>
      </w:pP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sectPr w:rsidR="00FC693F" w:rsidRPr="0006063C" w:rsidSect="00034616">
      <w:type w:val="continuous"/>
      <w:pgSz w:w="12240" w:h="15840"/>
      <w:pgMar w:top="720" w:right="1080" w:bottom="720" w:left="108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