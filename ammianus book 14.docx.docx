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D0227" w14:textId="69C08A5F" w:rsidR="00481417" w:rsidRDefault="007F6FBB">
      <w:r>
        <w:rPr>
          <w:sz w:val="24"/>
        </w:rPr>
        <w:t xml:space="preserve">Galli </w:t>
      </w:r>
      <w:proofErr w:type="spellStart"/>
      <w:r>
        <w:rPr>
          <w:sz w:val="24"/>
        </w:rPr>
        <w:t>Caesaris</w:t>
      </w:r>
      <w:proofErr w:type="spellEnd"/>
      <w:r>
        <w:rPr>
          <w:sz w:val="24"/>
        </w:rPr>
        <w:t xml:space="preserve"> </w:t>
      </w:r>
      <w:proofErr w:type="spellStart"/>
      <w:r>
        <w:rPr>
          <w:sz w:val="24"/>
        </w:rPr>
        <w:t>saevitia</w:t>
      </w:r>
      <w:proofErr w:type="spellEnd"/>
      <w:r>
        <w:rPr>
          <w:sz w:val="24"/>
        </w:rPr>
        <w:t>.</w:t>
      </w:r>
      <w:r>
        <w:rPr>
          <w:sz w:val="24"/>
        </w:rPr>
        <w:br/>
      </w:r>
      <w:r>
        <w:rPr>
          <w:sz w:val="24"/>
        </w:rPr>
        <w:br/>
        <w:t xml:space="preserve">[1] 1 Post emensos insuperabilis expeditionis eventus languentibus partium animis, quas periculorum varietas fregerat et laborum, nondum tubarum cessante </w:t>
      </w:r>
      <w:r>
        <w:rPr>
          <w:sz w:val="24"/>
        </w:rPr>
        <w:t>clangore vel milite locato per stationes hibernas, fortunae saevientis procellae tempestates alias rebus infudere communibus per multa illa et dira facinora Caesaris Galli, qui ex squalore imo miseriarum in aetatis adultae primitiis ad principale culmen in</w:t>
      </w:r>
      <w:r>
        <w:rPr>
          <w:sz w:val="24"/>
        </w:rPr>
        <w:t>sperato saltu provectus ultra terminos potestatis delatae procurrens asperitate nimia cuncta foedabat. Propinquitate enim regiae stirpis gentilitateque etiam tum Constantini nominis efferebatur in fastus, si plus valuisset, ausurus hostilia in auctorem sua</w:t>
      </w:r>
      <w:r>
        <w:rPr>
          <w:sz w:val="24"/>
        </w:rPr>
        <w:t>e felicitatis, ut videbatur. 2 Cuius acerbitati uxor grave accesserat incentivum, germanitate Augusti turgida supra modum, quam Hannibaliano regi fratris filio antehac Constantinus iunxerat pater, Megaera quaedam mortalis, inflammatrix</w:t>
      </w:r>
    </w:p>
    <w:p w14:paraId="0F785887" w14:textId="77777777" w:rsidR="00481417" w:rsidRDefault="007F6FBB">
      <w:pPr>
        <w:jc w:val="center"/>
      </w:pPr>
      <w:r>
        <w:t>————————————————————</w:t>
      </w:r>
      <w:r>
        <w:t>———————————————————</w:t>
      </w:r>
    </w:p>
    <w:p w14:paraId="16E8FC07" w14:textId="77777777" w:rsidR="00481417" w:rsidRDefault="00481417">
      <w:pPr>
        <w:sectPr w:rsidR="00481417">
          <w:pgSz w:w="12240" w:h="15840"/>
          <w:pgMar w:top="720" w:right="720" w:bottom="720" w:left="720" w:header="720" w:footer="720" w:gutter="0"/>
          <w:cols w:space="720"/>
          <w:docGrid w:linePitch="360"/>
        </w:sectPr>
      </w:pPr>
    </w:p>
    <w:p w14:paraId="031948E0" w14:textId="77777777" w:rsidR="00481417" w:rsidRDefault="007F6FBB">
      <w:pPr>
        <w:spacing w:after="0"/>
      </w:pPr>
      <w:r>
        <w:rPr>
          <w:b/>
          <w:sz w:val="20"/>
        </w:rPr>
        <w:t xml:space="preserve">accedo cessi, cessum, 3 : </w:t>
      </w:r>
      <w:r>
        <w:rPr>
          <w:sz w:val="20"/>
        </w:rPr>
        <w:t>come near, approach, agree with, be added to (w/ad or in + ACC), constitute</w:t>
      </w:r>
    </w:p>
    <w:p w14:paraId="7C0D72EB" w14:textId="77777777" w:rsidR="00481417" w:rsidRDefault="007F6FBB">
      <w:pPr>
        <w:spacing w:after="0"/>
      </w:pPr>
      <w:r>
        <w:rPr>
          <w:b/>
          <w:sz w:val="20"/>
        </w:rPr>
        <w:t xml:space="preserve">acerbitas ātis  f: </w:t>
      </w:r>
      <w:r>
        <w:rPr>
          <w:sz w:val="20"/>
        </w:rPr>
        <w:t>harshness, severity, bitterness, sourness, ill feeling, anguish, hardship</w:t>
      </w:r>
    </w:p>
    <w:p w14:paraId="2AFE8E65" w14:textId="77777777" w:rsidR="00481417" w:rsidRDefault="007F6FBB">
      <w:pPr>
        <w:spacing w:after="0"/>
      </w:pPr>
      <w:r>
        <w:rPr>
          <w:b/>
          <w:sz w:val="20"/>
        </w:rPr>
        <w:t>antehac like antidea for ante</w:t>
      </w:r>
      <w:r>
        <w:rPr>
          <w:b/>
          <w:sz w:val="20"/>
        </w:rPr>
        <w:t xml:space="preserve">a, and antideo for anteeo : </w:t>
      </w:r>
      <w:r>
        <w:rPr>
          <w:sz w:val="20"/>
        </w:rPr>
        <w:t>before this time, up til now, before now/then, previously, earlier, in the past</w:t>
      </w:r>
    </w:p>
    <w:p w14:paraId="02A98E30" w14:textId="77777777" w:rsidR="00481417" w:rsidRDefault="007F6FBB">
      <w:pPr>
        <w:spacing w:after="0"/>
      </w:pPr>
      <w:r>
        <w:rPr>
          <w:b/>
          <w:sz w:val="20"/>
        </w:rPr>
        <w:t xml:space="preserve">asperitas ātis  f: </w:t>
      </w:r>
      <w:r>
        <w:rPr>
          <w:sz w:val="20"/>
        </w:rPr>
        <w:t>roughness, severity, difficulty, harshness, shrillness, sharpness, fierceness</w:t>
      </w:r>
    </w:p>
    <w:p w14:paraId="3DC08494" w14:textId="77777777" w:rsidR="00481417" w:rsidRDefault="007F6FBB">
      <w:pPr>
        <w:spacing w:after="0"/>
      </w:pPr>
      <w:r>
        <w:rPr>
          <w:b/>
          <w:sz w:val="20"/>
        </w:rPr>
        <w:t xml:space="preserve">auctor ōris  comm: </w:t>
      </w:r>
      <w:r>
        <w:rPr>
          <w:sz w:val="20"/>
        </w:rPr>
        <w:t>seller, vendor, originator, hist</w:t>
      </w:r>
      <w:r>
        <w:rPr>
          <w:sz w:val="20"/>
        </w:rPr>
        <w:t>orian, authority, proposer, supporter, founder, increase/enlarge (much), grow, prosper/bless (with) (w/ABL)</w:t>
      </w:r>
    </w:p>
    <w:p w14:paraId="1DAB0400" w14:textId="77777777" w:rsidR="00481417" w:rsidRDefault="007F6FBB">
      <w:pPr>
        <w:spacing w:after="0"/>
      </w:pPr>
      <w:r>
        <w:rPr>
          <w:b/>
          <w:sz w:val="20"/>
        </w:rPr>
        <w:t xml:space="preserve">audeo ausus, 2  n: </w:t>
      </w:r>
      <w:r>
        <w:rPr>
          <w:sz w:val="20"/>
        </w:rPr>
        <w:t>intend, be prepared, dare/have courage (to go/do), act boldly, venture, risk</w:t>
      </w:r>
    </w:p>
    <w:p w14:paraId="44C54380" w14:textId="77777777" w:rsidR="00481417" w:rsidRDefault="007F6FBB">
      <w:pPr>
        <w:spacing w:after="0"/>
      </w:pPr>
      <w:r>
        <w:rPr>
          <w:b/>
          <w:sz w:val="20"/>
        </w:rPr>
        <w:t xml:space="preserve">cesso cessi, cessum, 3 : </w:t>
      </w:r>
      <w:r>
        <w:rPr>
          <w:sz w:val="20"/>
        </w:rPr>
        <w:t>advance, part of payment th</w:t>
      </w:r>
      <w:r>
        <w:rPr>
          <w:sz w:val="20"/>
        </w:rPr>
        <w:t>at has been made, go/pass (from/away), withdraw/retire/leave, step aside/make way, take place of</w:t>
      </w:r>
    </w:p>
    <w:p w14:paraId="5EBB549F" w14:textId="77777777" w:rsidR="00481417" w:rsidRDefault="007F6FBB">
      <w:pPr>
        <w:spacing w:after="0"/>
      </w:pPr>
      <w:r>
        <w:rPr>
          <w:b/>
          <w:sz w:val="20"/>
        </w:rPr>
        <w:t xml:space="preserve">clangor : </w:t>
      </w:r>
      <w:r>
        <w:rPr>
          <w:sz w:val="20"/>
        </w:rPr>
        <w:t>clang, noise, blare/blast (trumpet), crying/clamor (bird), barking/baying (dog), clang, make ringing noise, sound (horn), scream (eagle), speak w/rin</w:t>
      </w:r>
      <w:r>
        <w:rPr>
          <w:sz w:val="20"/>
        </w:rPr>
        <w:t>ging tone</w:t>
      </w:r>
    </w:p>
    <w:p w14:paraId="53AA50C5" w14:textId="77777777" w:rsidR="00481417" w:rsidRDefault="007F6FBB">
      <w:pPr>
        <w:spacing w:after="0"/>
      </w:pPr>
      <w:r>
        <w:rPr>
          <w:b/>
          <w:sz w:val="20"/>
        </w:rPr>
        <w:t xml:space="preserve">communis e : </w:t>
      </w:r>
      <w:r>
        <w:rPr>
          <w:sz w:val="20"/>
        </w:rPr>
        <w:t>fortify strongly, entrench, barricade, strengthen, secure, reinforce, common usage, joint/common/public property/rights, public, public places/interests (pl.)</w:t>
      </w:r>
    </w:p>
    <w:p w14:paraId="47E97CD1" w14:textId="77777777" w:rsidR="00481417" w:rsidRDefault="007F6FBB">
      <w:pPr>
        <w:spacing w:after="0"/>
      </w:pPr>
      <w:r>
        <w:rPr>
          <w:b/>
          <w:sz w:val="20"/>
        </w:rPr>
        <w:t xml:space="preserve">culmen ĭnis : </w:t>
      </w:r>
      <w:r>
        <w:rPr>
          <w:sz w:val="20"/>
        </w:rPr>
        <w:t>height/peak/top/summit/zenith, roof, gable, ridge-pole, head</w:t>
      </w:r>
      <w:r>
        <w:rPr>
          <w:sz w:val="20"/>
        </w:rPr>
        <w:t>, chief, "keystone"</w:t>
      </w:r>
    </w:p>
    <w:p w14:paraId="6366434D" w14:textId="77777777" w:rsidR="00481417" w:rsidRDefault="007F6FBB">
      <w:pPr>
        <w:spacing w:after="0"/>
      </w:pPr>
      <w:r>
        <w:rPr>
          <w:b/>
          <w:sz w:val="20"/>
        </w:rPr>
        <w:t xml:space="preserve">dirus a, um : </w:t>
      </w:r>
      <w:r>
        <w:rPr>
          <w:sz w:val="20"/>
        </w:rPr>
        <w:t>demolish/wreck/destroy, pull down, raze to ground, overthrow, bankrupt (L+S), fearful things, ill-boding events</w:t>
      </w:r>
    </w:p>
    <w:p w14:paraId="6530D7F5" w14:textId="77777777" w:rsidR="00481417" w:rsidRDefault="007F6FBB">
      <w:pPr>
        <w:spacing w:after="0"/>
      </w:pPr>
      <w:r>
        <w:rPr>
          <w:b/>
          <w:sz w:val="20"/>
        </w:rPr>
        <w:t xml:space="preserve">emetior mensus, 4 : </w:t>
      </w:r>
      <w:r>
        <w:rPr>
          <w:sz w:val="20"/>
        </w:rPr>
        <w:t>measure out, pass through</w:t>
      </w:r>
    </w:p>
    <w:p w14:paraId="1DD9BCEE" w14:textId="77777777" w:rsidR="00481417" w:rsidRDefault="007F6FBB">
      <w:pPr>
        <w:spacing w:after="0"/>
      </w:pPr>
      <w:r>
        <w:rPr>
          <w:b/>
          <w:sz w:val="20"/>
        </w:rPr>
        <w:t xml:space="preserve">evenio vēni, ventum, 4 : </w:t>
      </w:r>
      <w:r>
        <w:rPr>
          <w:sz w:val="20"/>
        </w:rPr>
        <w:t>come out/about/forth, happen, turn out</w:t>
      </w:r>
    </w:p>
    <w:p w14:paraId="4531B1A8" w14:textId="77777777" w:rsidR="00481417" w:rsidRDefault="007F6FBB">
      <w:pPr>
        <w:spacing w:after="0"/>
      </w:pPr>
      <w:r>
        <w:rPr>
          <w:b/>
          <w:sz w:val="20"/>
        </w:rPr>
        <w:t xml:space="preserve">expeditio ōnis  f: </w:t>
      </w:r>
      <w:r>
        <w:rPr>
          <w:sz w:val="20"/>
        </w:rPr>
        <w:t>expedition, campaign, rapid march, account, proof by elimination</w:t>
      </w:r>
    </w:p>
    <w:p w14:paraId="1E79408B" w14:textId="77777777" w:rsidR="00481417" w:rsidRDefault="007F6FBB">
      <w:pPr>
        <w:spacing w:after="0"/>
      </w:pPr>
      <w:r>
        <w:rPr>
          <w:b/>
          <w:sz w:val="20"/>
        </w:rPr>
        <w:t xml:space="preserve">facinus ŏris  n: </w:t>
      </w:r>
      <w:r>
        <w:rPr>
          <w:sz w:val="20"/>
        </w:rPr>
        <w:t>deed, crime, outrage</w:t>
      </w:r>
    </w:p>
    <w:p w14:paraId="2CADC50D" w14:textId="77777777" w:rsidR="00481417" w:rsidRDefault="007F6FBB">
      <w:pPr>
        <w:spacing w:after="0"/>
      </w:pPr>
      <w:r>
        <w:rPr>
          <w:b/>
          <w:sz w:val="20"/>
        </w:rPr>
        <w:t xml:space="preserve">fastus : </w:t>
      </w:r>
      <w:r>
        <w:rPr>
          <w:sz w:val="20"/>
        </w:rPr>
        <w:t>calendar (pl.), almanac, annals, register of judicial days, register</w:t>
      </w:r>
    </w:p>
    <w:p w14:paraId="216D522D" w14:textId="77777777" w:rsidR="00481417" w:rsidRDefault="007F6FBB">
      <w:pPr>
        <w:spacing w:after="0"/>
      </w:pPr>
      <w:r>
        <w:rPr>
          <w:b/>
          <w:sz w:val="20"/>
        </w:rPr>
        <w:t xml:space="preserve">felicitas : </w:t>
      </w:r>
      <w:r>
        <w:rPr>
          <w:sz w:val="20"/>
        </w:rPr>
        <w:t>luck, good fortune, happiness</w:t>
      </w:r>
    </w:p>
    <w:p w14:paraId="79F642A3" w14:textId="77777777" w:rsidR="00481417" w:rsidRDefault="007F6FBB">
      <w:pPr>
        <w:spacing w:after="0"/>
      </w:pPr>
      <w:r>
        <w:rPr>
          <w:b/>
          <w:sz w:val="20"/>
        </w:rPr>
        <w:t>foedo āvi, ātu</w:t>
      </w:r>
      <w:r>
        <w:rPr>
          <w:b/>
          <w:sz w:val="20"/>
        </w:rPr>
        <w:t xml:space="preserve">m, 1 : </w:t>
      </w:r>
      <w:r>
        <w:rPr>
          <w:sz w:val="20"/>
        </w:rPr>
        <w:t>defile, pollute, soil, stain, make filthy/unclean, contaminate, corrupt</w:t>
      </w:r>
    </w:p>
    <w:p w14:paraId="7767738D" w14:textId="77777777" w:rsidR="00481417" w:rsidRDefault="007F6FBB">
      <w:pPr>
        <w:spacing w:after="0"/>
      </w:pPr>
      <w:r>
        <w:rPr>
          <w:b/>
          <w:sz w:val="20"/>
        </w:rPr>
        <w:t xml:space="preserve">frater tris  m: </w:t>
      </w:r>
      <w:r>
        <w:rPr>
          <w:sz w:val="20"/>
        </w:rPr>
        <w:t>brother, cousin</w:t>
      </w:r>
    </w:p>
    <w:p w14:paraId="56C8F0AA" w14:textId="77777777" w:rsidR="00481417" w:rsidRDefault="007F6FBB">
      <w:pPr>
        <w:spacing w:after="0"/>
      </w:pPr>
      <w:r>
        <w:rPr>
          <w:b/>
          <w:sz w:val="20"/>
        </w:rPr>
        <w:t xml:space="preserve">frango frēgi, fractum, 3 : </w:t>
      </w:r>
      <w:r>
        <w:rPr>
          <w:sz w:val="20"/>
        </w:rPr>
        <w:t>break, shatter, crush, dishearten, subdue, weaken, move, discourage</w:t>
      </w:r>
    </w:p>
    <w:p w14:paraId="75C5A11E" w14:textId="77777777" w:rsidR="00481417" w:rsidRDefault="007F6FBB">
      <w:pPr>
        <w:spacing w:after="0"/>
      </w:pPr>
      <w:r>
        <w:rPr>
          <w:b/>
          <w:sz w:val="20"/>
        </w:rPr>
        <w:t xml:space="preserve">germanitas ātis  f: </w:t>
      </w:r>
      <w:r>
        <w:rPr>
          <w:sz w:val="20"/>
        </w:rPr>
        <w:t>brotherhood, sisterhood, affin</w:t>
      </w:r>
      <w:r>
        <w:rPr>
          <w:sz w:val="20"/>
        </w:rPr>
        <w:t>ity between things deriving from the same source</w:t>
      </w:r>
    </w:p>
    <w:p w14:paraId="39C2E34D" w14:textId="77777777" w:rsidR="00481417" w:rsidRDefault="007F6FBB">
      <w:pPr>
        <w:spacing w:after="0"/>
      </w:pPr>
      <w:r>
        <w:rPr>
          <w:b/>
          <w:sz w:val="20"/>
        </w:rPr>
        <w:t xml:space="preserve">hiberno āvi, ātum, 1 : </w:t>
      </w:r>
      <w:r>
        <w:rPr>
          <w:sz w:val="20"/>
        </w:rPr>
        <w:t>winter camp (pl.), winter quarters</w:t>
      </w:r>
    </w:p>
    <w:p w14:paraId="0496CDEE" w14:textId="77777777" w:rsidR="00481417" w:rsidRDefault="007F6FBB">
      <w:pPr>
        <w:spacing w:after="0"/>
      </w:pPr>
      <w:r>
        <w:rPr>
          <w:b/>
          <w:sz w:val="20"/>
        </w:rPr>
        <w:t xml:space="preserve">hostilis e : </w:t>
      </w:r>
      <w:r>
        <w:rPr>
          <w:sz w:val="20"/>
        </w:rPr>
        <w:t>hostile, enemy, of/belonging to an enemy, involving/performed by an enemy</w:t>
      </w:r>
    </w:p>
    <w:p w14:paraId="2866C57B" w14:textId="77777777" w:rsidR="00481417" w:rsidRDefault="007F6FBB">
      <w:pPr>
        <w:spacing w:after="0"/>
      </w:pPr>
      <w:r>
        <w:rPr>
          <w:b/>
          <w:sz w:val="20"/>
        </w:rPr>
        <w:t xml:space="preserve">imus a, um : </w:t>
      </w:r>
      <w:r>
        <w:rPr>
          <w:sz w:val="20"/>
        </w:rPr>
        <w:t>go, walk, march, advance, pass, flow, pass (time)</w:t>
      </w:r>
      <w:r>
        <w:rPr>
          <w:sz w:val="20"/>
        </w:rPr>
        <w:t>, ride, sail</w:t>
      </w:r>
    </w:p>
    <w:p w14:paraId="09B2C4FF" w14:textId="77777777" w:rsidR="00481417" w:rsidRDefault="007F6FBB">
      <w:pPr>
        <w:spacing w:after="0"/>
      </w:pPr>
      <w:r>
        <w:rPr>
          <w:b/>
          <w:sz w:val="20"/>
        </w:rPr>
        <w:t xml:space="preserve">inflammatrix īcis  f: </w:t>
      </w:r>
      <w:r>
        <w:rPr>
          <w:sz w:val="20"/>
        </w:rPr>
        <w:t>inflame, set on fire, excite</w:t>
      </w:r>
    </w:p>
    <w:p w14:paraId="2A3C1ECA" w14:textId="77777777" w:rsidR="00481417" w:rsidRDefault="007F6FBB">
      <w:pPr>
        <w:spacing w:after="0"/>
      </w:pPr>
      <w:r>
        <w:rPr>
          <w:b/>
          <w:sz w:val="20"/>
        </w:rPr>
        <w:t xml:space="preserve">infundo fūdi, fūsum, 3 : </w:t>
      </w:r>
      <w:r>
        <w:rPr>
          <w:sz w:val="20"/>
        </w:rPr>
        <w:t>pour in, pour on, pour out, begin (to do something), begin to speak, (infit is only classical example)</w:t>
      </w:r>
    </w:p>
    <w:p w14:paraId="5F75EF0B" w14:textId="77777777" w:rsidR="00481417" w:rsidRDefault="007F6FBB">
      <w:pPr>
        <w:spacing w:after="0"/>
      </w:pPr>
      <w:r>
        <w:rPr>
          <w:b/>
          <w:sz w:val="20"/>
        </w:rPr>
        <w:t xml:space="preserve">insperatus a, um : </w:t>
      </w:r>
      <w:r>
        <w:rPr>
          <w:sz w:val="20"/>
        </w:rPr>
        <w:t>hope for, trust, look forward to, hope</w:t>
      </w:r>
    </w:p>
    <w:p w14:paraId="4A6053A9" w14:textId="77777777" w:rsidR="00481417" w:rsidRDefault="007F6FBB">
      <w:pPr>
        <w:spacing w:after="0"/>
      </w:pPr>
      <w:r>
        <w:rPr>
          <w:b/>
          <w:sz w:val="20"/>
        </w:rPr>
        <w:t xml:space="preserve">insuperabilis e : </w:t>
      </w:r>
      <w:r>
        <w:rPr>
          <w:sz w:val="20"/>
        </w:rPr>
        <w:t>insurmountable, unconquerable</w:t>
      </w:r>
    </w:p>
    <w:p w14:paraId="6C764BFD" w14:textId="77777777" w:rsidR="00481417" w:rsidRDefault="007F6FBB">
      <w:pPr>
        <w:spacing w:after="0"/>
      </w:pPr>
      <w:r>
        <w:rPr>
          <w:b/>
          <w:sz w:val="20"/>
        </w:rPr>
        <w:t xml:space="preserve">jungo nxi, nctum, 3 : </w:t>
      </w:r>
      <w:r>
        <w:rPr>
          <w:sz w:val="20"/>
        </w:rPr>
        <w:t>join, unite, bring together, clasp (hands), connect, yoke, harness</w:t>
      </w:r>
    </w:p>
    <w:p w14:paraId="114E21B3" w14:textId="77777777" w:rsidR="00481417" w:rsidRDefault="007F6FBB">
      <w:pPr>
        <w:spacing w:after="0"/>
      </w:pPr>
      <w:r>
        <w:rPr>
          <w:b/>
          <w:sz w:val="20"/>
        </w:rPr>
        <w:t xml:space="preserve">langueo ēre, 2 : </w:t>
      </w:r>
      <w:r>
        <w:rPr>
          <w:sz w:val="20"/>
        </w:rPr>
        <w:t>be tired, be listless/sluggish/unwell/ill, wilt, lack vigor</w:t>
      </w:r>
    </w:p>
    <w:p w14:paraId="7D6F7C02" w14:textId="77777777" w:rsidR="00481417" w:rsidRDefault="007F6FBB">
      <w:pPr>
        <w:spacing w:after="0"/>
      </w:pPr>
      <w:r>
        <w:rPr>
          <w:b/>
          <w:sz w:val="20"/>
        </w:rPr>
        <w:t xml:space="preserve">liber : </w:t>
      </w:r>
      <w:r>
        <w:rPr>
          <w:sz w:val="20"/>
        </w:rPr>
        <w:t xml:space="preserve">children (pl.), (sg. VOC) </w:t>
      </w:r>
      <w:r>
        <w:rPr>
          <w:sz w:val="20"/>
        </w:rPr>
        <w:t>child, nibble, sip, pour in offering/a libation, impair, graze, touch, skim (over)</w:t>
      </w:r>
    </w:p>
    <w:p w14:paraId="38F54A78" w14:textId="77777777" w:rsidR="00481417" w:rsidRDefault="007F6FBB">
      <w:pPr>
        <w:spacing w:after="0"/>
      </w:pPr>
      <w:r>
        <w:rPr>
          <w:b/>
          <w:sz w:val="20"/>
        </w:rPr>
        <w:t xml:space="preserve">mortalis e : </w:t>
      </w:r>
      <w:r>
        <w:rPr>
          <w:sz w:val="20"/>
        </w:rPr>
        <w:t>mortal, transient, human, of human origin</w:t>
      </w:r>
    </w:p>
    <w:p w14:paraId="3536AD3E" w14:textId="77777777" w:rsidR="00481417" w:rsidRDefault="007F6FBB">
      <w:pPr>
        <w:spacing w:after="0"/>
      </w:pPr>
      <w:r>
        <w:rPr>
          <w:b/>
          <w:sz w:val="20"/>
        </w:rPr>
        <w:t xml:space="preserve">nondum : </w:t>
      </w:r>
      <w:r>
        <w:rPr>
          <w:sz w:val="20"/>
        </w:rPr>
        <w:t>not yet</w:t>
      </w:r>
    </w:p>
    <w:p w14:paraId="0DA10096" w14:textId="77777777" w:rsidR="00481417" w:rsidRDefault="007F6FBB">
      <w:pPr>
        <w:spacing w:after="0"/>
      </w:pPr>
      <w:r>
        <w:rPr>
          <w:b/>
          <w:sz w:val="20"/>
        </w:rPr>
        <w:t xml:space="preserve">primitiae ārum  f: </w:t>
      </w:r>
      <w:r>
        <w:rPr>
          <w:sz w:val="20"/>
        </w:rPr>
        <w:t>first-fruits (pl.), first offerings, beginnings, [a ~ =&gt; from the beginning]</w:t>
      </w:r>
    </w:p>
    <w:p w14:paraId="74A044E5" w14:textId="77777777" w:rsidR="00481417" w:rsidRDefault="007F6FBB">
      <w:pPr>
        <w:spacing w:after="0"/>
      </w:pPr>
      <w:r>
        <w:rPr>
          <w:b/>
          <w:sz w:val="20"/>
        </w:rPr>
        <w:t>princ</w:t>
      </w:r>
      <w:r>
        <w:rPr>
          <w:b/>
          <w:sz w:val="20"/>
        </w:rPr>
        <w:t xml:space="preserve">ipalis : </w:t>
      </w:r>
      <w:r>
        <w:rPr>
          <w:sz w:val="20"/>
        </w:rPr>
        <w:t>chief, principal</w:t>
      </w:r>
    </w:p>
    <w:p w14:paraId="437FED31" w14:textId="77777777" w:rsidR="00481417" w:rsidRDefault="007F6FBB">
      <w:pPr>
        <w:spacing w:after="0"/>
      </w:pPr>
      <w:r>
        <w:rPr>
          <w:b/>
          <w:sz w:val="20"/>
        </w:rPr>
        <w:t xml:space="preserve">procella ae : </w:t>
      </w:r>
      <w:r>
        <w:rPr>
          <w:sz w:val="20"/>
        </w:rPr>
        <w:t>storm, gale, tumult, commotion</w:t>
      </w:r>
    </w:p>
    <w:p w14:paraId="1DBB4F23" w14:textId="77777777" w:rsidR="00481417" w:rsidRDefault="007F6FBB">
      <w:pPr>
        <w:spacing w:after="0"/>
      </w:pPr>
      <w:r>
        <w:rPr>
          <w:b/>
          <w:sz w:val="20"/>
        </w:rPr>
        <w:t xml:space="preserve">procurro cŭcurri and curri, cursum, 3 : </w:t>
      </w:r>
      <w:r>
        <w:rPr>
          <w:sz w:val="20"/>
        </w:rPr>
        <w:t>run out ahead, run forward, advance, jut out</w:t>
      </w:r>
    </w:p>
    <w:p w14:paraId="35D7BF7E" w14:textId="77777777" w:rsidR="00481417" w:rsidRDefault="007F6FBB">
      <w:pPr>
        <w:spacing w:after="0"/>
      </w:pPr>
      <w:r>
        <w:rPr>
          <w:b/>
          <w:sz w:val="20"/>
        </w:rPr>
        <w:t xml:space="preserve">propinquitas ātis  f: </w:t>
      </w:r>
      <w:r>
        <w:rPr>
          <w:sz w:val="20"/>
        </w:rPr>
        <w:t>nearness, vicinity, propinquity, relationship</w:t>
      </w:r>
    </w:p>
    <w:p w14:paraId="30DA0D15" w14:textId="77777777" w:rsidR="00481417" w:rsidRDefault="007F6FBB">
      <w:pPr>
        <w:spacing w:after="0"/>
      </w:pPr>
      <w:r>
        <w:rPr>
          <w:b/>
          <w:sz w:val="20"/>
        </w:rPr>
        <w:lastRenderedPageBreak/>
        <w:t xml:space="preserve">proveho xi, ctum, 3 : </w:t>
      </w:r>
      <w:r>
        <w:rPr>
          <w:sz w:val="20"/>
        </w:rPr>
        <w:t>carry, pas</w:t>
      </w:r>
      <w:r>
        <w:rPr>
          <w:sz w:val="20"/>
        </w:rPr>
        <w:t>s, be carried, ride, sail</w:t>
      </w:r>
    </w:p>
    <w:p w14:paraId="38349CF8" w14:textId="77777777" w:rsidR="00481417" w:rsidRDefault="007F6FBB">
      <w:pPr>
        <w:spacing w:after="0"/>
      </w:pPr>
      <w:r>
        <w:rPr>
          <w:b/>
          <w:sz w:val="20"/>
        </w:rPr>
        <w:t xml:space="preserve">regia a, um : </w:t>
      </w:r>
      <w:r>
        <w:rPr>
          <w:sz w:val="20"/>
        </w:rPr>
        <w:t>palace, court, residence, king</w:t>
      </w:r>
    </w:p>
    <w:p w14:paraId="5576B4BA" w14:textId="77777777" w:rsidR="00481417" w:rsidRDefault="007F6FBB">
      <w:pPr>
        <w:spacing w:after="0"/>
      </w:pPr>
      <w:r>
        <w:rPr>
          <w:b/>
          <w:sz w:val="20"/>
        </w:rPr>
        <w:t xml:space="preserve">saevio ii, ītum, 4 : </w:t>
      </w:r>
      <w:r>
        <w:rPr>
          <w:sz w:val="20"/>
        </w:rPr>
        <w:t>rage, rave, bluster, be/act angry/violent/ferocious, vent rage on (DAT)</w:t>
      </w:r>
    </w:p>
    <w:p w14:paraId="46002D38" w14:textId="77777777" w:rsidR="00481417" w:rsidRDefault="007F6FBB">
      <w:pPr>
        <w:spacing w:after="0"/>
      </w:pPr>
      <w:r>
        <w:rPr>
          <w:b/>
          <w:sz w:val="20"/>
        </w:rPr>
        <w:t xml:space="preserve">saevitia ae  f: </w:t>
      </w:r>
      <w:r>
        <w:rPr>
          <w:sz w:val="20"/>
        </w:rPr>
        <w:t>rage, fierceness, ferocity, cruelty, barbarity, violence</w:t>
      </w:r>
    </w:p>
    <w:p w14:paraId="0FD39B88" w14:textId="77777777" w:rsidR="00481417" w:rsidRDefault="007F6FBB">
      <w:pPr>
        <w:spacing w:after="0"/>
      </w:pPr>
      <w:r>
        <w:rPr>
          <w:b/>
          <w:sz w:val="20"/>
        </w:rPr>
        <w:t xml:space="preserve">squalor ōris  m: </w:t>
      </w:r>
      <w:r>
        <w:rPr>
          <w:sz w:val="20"/>
        </w:rPr>
        <w:t>sq</w:t>
      </w:r>
      <w:r>
        <w:rPr>
          <w:sz w:val="20"/>
        </w:rPr>
        <w:t>ualor, filth</w:t>
      </w:r>
    </w:p>
    <w:p w14:paraId="4402703F" w14:textId="77777777" w:rsidR="00481417" w:rsidRDefault="007F6FBB">
      <w:pPr>
        <w:spacing w:after="0"/>
      </w:pPr>
      <w:r>
        <w:rPr>
          <w:b/>
          <w:sz w:val="20"/>
        </w:rPr>
        <w:t xml:space="preserve">statio ōnis  f: </w:t>
      </w:r>
      <w:r>
        <w:rPr>
          <w:sz w:val="20"/>
        </w:rPr>
        <w:t>outpost, picket, station, watch</w:t>
      </w:r>
    </w:p>
    <w:p w14:paraId="2C98F170" w14:textId="77777777" w:rsidR="00481417" w:rsidRDefault="007F6FBB">
      <w:pPr>
        <w:spacing w:after="0"/>
      </w:pPr>
      <w:r>
        <w:rPr>
          <w:b/>
          <w:sz w:val="20"/>
        </w:rPr>
        <w:t xml:space="preserve">stirps pis  f: </w:t>
      </w:r>
      <w:r>
        <w:rPr>
          <w:sz w:val="20"/>
        </w:rPr>
        <w:t>race</w:t>
      </w:r>
    </w:p>
    <w:p w14:paraId="02731348" w14:textId="77777777" w:rsidR="00481417" w:rsidRDefault="007F6FBB">
      <w:pPr>
        <w:spacing w:after="0"/>
      </w:pPr>
      <w:r>
        <w:rPr>
          <w:b/>
          <w:sz w:val="20"/>
        </w:rPr>
        <w:t xml:space="preserve">supra : </w:t>
      </w:r>
      <w:r>
        <w:rPr>
          <w:sz w:val="20"/>
        </w:rPr>
        <w:t>on top, more, above, before, formerly</w:t>
      </w:r>
    </w:p>
    <w:p w14:paraId="13B77079" w14:textId="77777777" w:rsidR="00481417" w:rsidRDefault="007F6FBB">
      <w:pPr>
        <w:spacing w:after="0"/>
      </w:pPr>
      <w:r>
        <w:rPr>
          <w:b/>
          <w:sz w:val="20"/>
        </w:rPr>
        <w:t xml:space="preserve">tempestas ātis : </w:t>
      </w:r>
      <w:r>
        <w:rPr>
          <w:sz w:val="20"/>
        </w:rPr>
        <w:t>season, time, weather, storm</w:t>
      </w:r>
    </w:p>
    <w:p w14:paraId="7F629817" w14:textId="77777777" w:rsidR="00481417" w:rsidRDefault="007F6FBB">
      <w:pPr>
        <w:spacing w:after="0"/>
      </w:pPr>
      <w:r>
        <w:rPr>
          <w:b/>
          <w:sz w:val="20"/>
        </w:rPr>
        <w:t xml:space="preserve">terminus i  m: </w:t>
      </w:r>
      <w:r>
        <w:rPr>
          <w:sz w:val="20"/>
        </w:rPr>
        <w:t>boundary, limit, end, terminus</w:t>
      </w:r>
    </w:p>
    <w:p w14:paraId="04719BCD" w14:textId="77777777" w:rsidR="00481417" w:rsidRDefault="007F6FBB">
      <w:pPr>
        <w:spacing w:after="0"/>
      </w:pPr>
      <w:r>
        <w:rPr>
          <w:b/>
          <w:sz w:val="20"/>
        </w:rPr>
        <w:t xml:space="preserve">ultra : </w:t>
      </w:r>
      <w:r>
        <w:rPr>
          <w:sz w:val="20"/>
        </w:rPr>
        <w:t>beyond, further, on the other</w:t>
      </w:r>
      <w:r>
        <w:rPr>
          <w:sz w:val="20"/>
        </w:rPr>
        <w:t xml:space="preserve"> side, more, more than, in addition, besides</w:t>
      </w:r>
    </w:p>
    <w:p w14:paraId="1572BB40" w14:textId="77777777" w:rsidR="00481417" w:rsidRDefault="007F6FBB">
      <w:pPr>
        <w:spacing w:after="0"/>
      </w:pPr>
      <w:r>
        <w:rPr>
          <w:b/>
          <w:sz w:val="20"/>
        </w:rPr>
        <w:t xml:space="preserve">uxor ōris : </w:t>
      </w:r>
      <w:r>
        <w:rPr>
          <w:sz w:val="20"/>
        </w:rPr>
        <w:t>wife, [uxorem ducere =&gt; marry, bring home as wife]</w:t>
      </w:r>
    </w:p>
    <w:p w14:paraId="6D864D6E" w14:textId="77777777" w:rsidR="00481417" w:rsidRDefault="007F6FBB">
      <w:pPr>
        <w:spacing w:after="0"/>
      </w:pPr>
      <w:r>
        <w:rPr>
          <w:b/>
          <w:sz w:val="20"/>
        </w:rPr>
        <w:t xml:space="preserve">valeo ŭi, ĭtum, 2 : </w:t>
      </w:r>
      <w:r>
        <w:rPr>
          <w:sz w:val="20"/>
        </w:rPr>
        <w:t>be strong/powerful/influential/healthy, prevail, [vale =&gt; goodbye/farewell]</w:t>
      </w:r>
    </w:p>
    <w:p w14:paraId="5455643B" w14:textId="77777777" w:rsidR="00481417" w:rsidRDefault="007F6FBB">
      <w:pPr>
        <w:spacing w:after="0"/>
      </w:pPr>
      <w:r>
        <w:rPr>
          <w:b/>
          <w:sz w:val="20"/>
        </w:rPr>
        <w:t xml:space="preserve">varietas ātis  f: </w:t>
      </w:r>
      <w:r>
        <w:rPr>
          <w:sz w:val="20"/>
        </w:rPr>
        <w:t>variety, difference, mottled appea</w:t>
      </w:r>
      <w:r>
        <w:rPr>
          <w:sz w:val="20"/>
        </w:rPr>
        <w:t>rance</w:t>
      </w:r>
    </w:p>
    <w:p w14:paraId="6AF2FB3B" w14:textId="77777777" w:rsidR="00481417" w:rsidRDefault="00481417">
      <w:pPr>
        <w:sectPr w:rsidR="00481417">
          <w:type w:val="continuous"/>
          <w:pgSz w:w="12240" w:h="15840"/>
          <w:pgMar w:top="720" w:right="720" w:bottom="720" w:left="720" w:header="720" w:footer="720" w:gutter="0"/>
          <w:cols w:num="2" w:space="720"/>
          <w:docGrid w:linePitch="360"/>
        </w:sectPr>
      </w:pPr>
    </w:p>
    <w:p w14:paraId="069CF16F" w14:textId="77777777" w:rsidR="00481417" w:rsidRDefault="007F6FBB">
      <w:r>
        <w:br w:type="page"/>
      </w:r>
    </w:p>
    <w:p w14:paraId="4DE6F17C" w14:textId="77777777" w:rsidR="00481417" w:rsidRDefault="007F6FBB">
      <w:r>
        <w:rPr>
          <w:sz w:val="24"/>
        </w:rPr>
        <w:lastRenderedPageBreak/>
        <w:t xml:space="preserve">saevientis adsidua, humani cruoris avida nihil mitius quam maritus; qui paulatim eruditiores facti processu temporis ad nocendum per clandestinos versutosque rumigerulos conpertis leviter addere quaedam male suetos falsa et </w:t>
      </w:r>
      <w:r>
        <w:rPr>
          <w:sz w:val="24"/>
        </w:rPr>
        <w:t>placentia sibi discentes, adfectati regni vel artium nefandarum calumnias insontibus adfligebant. 3 Eminuit autem inter humilia supergressa iam impotentia fines mediocrium delictorum nefanda Clematii cuiusdam Alexandrini nobilis mors repentina; cuius socru</w:t>
      </w:r>
      <w:r>
        <w:rPr>
          <w:sz w:val="24"/>
        </w:rPr>
        <w:t>s cum misceri sibi generum, flagrans eius amore, non impetraret, ut ferebatur, per palatii pseudothyrum introducta, oblato pretioso reginae monili id adsecuta est, ut ad Honoratum tum comitem orientis formula missa letali omnino scelere nullo contactus ide</w:t>
      </w:r>
      <w:r>
        <w:rPr>
          <w:sz w:val="24"/>
        </w:rPr>
        <w:t>m Clematius nec hiscere nec loqui permissus occideretur.</w:t>
      </w:r>
      <w:r>
        <w:rPr>
          <w:sz w:val="24"/>
        </w:rPr>
        <w:br/>
      </w:r>
      <w:r>
        <w:rPr>
          <w:sz w:val="24"/>
        </w:rPr>
        <w:br/>
        <w:t>4 Post hoc impie perpetratum quod in aliis quoque iam timebatur, tamquam licentia crudelitati indulta per suspicionum nebulas</w:t>
      </w:r>
    </w:p>
    <w:p w14:paraId="2FCB0ACC" w14:textId="77777777" w:rsidR="00481417" w:rsidRDefault="007F6FBB">
      <w:pPr>
        <w:jc w:val="center"/>
      </w:pPr>
      <w:r>
        <w:t>———————————————————————————————————————</w:t>
      </w:r>
    </w:p>
    <w:p w14:paraId="1B6A0B67" w14:textId="77777777" w:rsidR="00481417" w:rsidRDefault="00481417">
      <w:pPr>
        <w:sectPr w:rsidR="00481417">
          <w:type w:val="continuous"/>
          <w:pgSz w:w="12240" w:h="15840"/>
          <w:pgMar w:top="720" w:right="720" w:bottom="720" w:left="720" w:header="720" w:footer="720" w:gutter="0"/>
          <w:cols w:space="720"/>
          <w:docGrid w:linePitch="360"/>
        </w:sectPr>
      </w:pPr>
    </w:p>
    <w:p w14:paraId="4E443959" w14:textId="77777777" w:rsidR="00481417" w:rsidRDefault="007F6FBB">
      <w:pPr>
        <w:spacing w:after="0"/>
      </w:pPr>
      <w:r>
        <w:rPr>
          <w:b/>
          <w:sz w:val="20"/>
        </w:rPr>
        <w:t xml:space="preserve">addo dĭdi, dĭtum, </w:t>
      </w:r>
      <w:r>
        <w:rPr>
          <w:b/>
          <w:sz w:val="20"/>
        </w:rPr>
        <w:t xml:space="preserve">3 : </w:t>
      </w:r>
      <w:r>
        <w:rPr>
          <w:sz w:val="20"/>
        </w:rPr>
        <w:t>add, insert, bring/attach to, say in addition, increase, impart, associate</w:t>
      </w:r>
    </w:p>
    <w:p w14:paraId="2A58D763" w14:textId="77777777" w:rsidR="00481417" w:rsidRDefault="007F6FBB">
      <w:pPr>
        <w:spacing w:after="0"/>
      </w:pPr>
      <w:r>
        <w:rPr>
          <w:b/>
          <w:sz w:val="20"/>
        </w:rPr>
        <w:t xml:space="preserve">adfectas affēci : </w:t>
      </w:r>
      <w:r>
        <w:rPr>
          <w:sz w:val="20"/>
        </w:rPr>
        <w:t>aim at, desire, aspire, try, lay claim to, try to control, feign, pretend, affect, make impression, move, influence, cause (hurt/death), afflict, weaken</w:t>
      </w:r>
    </w:p>
    <w:p w14:paraId="2D4BB274" w14:textId="77777777" w:rsidR="00481417" w:rsidRDefault="007F6FBB">
      <w:pPr>
        <w:spacing w:after="0"/>
      </w:pPr>
      <w:r>
        <w:rPr>
          <w:b/>
          <w:sz w:val="20"/>
        </w:rPr>
        <w:t>afflig</w:t>
      </w:r>
      <w:r>
        <w:rPr>
          <w:b/>
          <w:sz w:val="20"/>
        </w:rPr>
        <w:t xml:space="preserve">o ixi, ictum, 3 : </w:t>
      </w:r>
      <w:r>
        <w:rPr>
          <w:sz w:val="20"/>
        </w:rPr>
        <w:t>overthrow/throw down, afflict, damage, crush, break, ruin, humble, weaken, vex</w:t>
      </w:r>
    </w:p>
    <w:p w14:paraId="4C09DC8A" w14:textId="77777777" w:rsidR="00481417" w:rsidRDefault="007F6FBB">
      <w:pPr>
        <w:spacing w:after="0"/>
      </w:pPr>
      <w:r>
        <w:rPr>
          <w:b/>
          <w:sz w:val="20"/>
        </w:rPr>
        <w:t xml:space="preserve">amor like honos, labos, colos  m: </w:t>
      </w:r>
      <w:r>
        <w:rPr>
          <w:sz w:val="20"/>
        </w:rPr>
        <w:t xml:space="preserve">love, affection, the beloved, Cupid, affair, sexual/illicit/homosexual passion, love, affection, the beloved, Cupid, affair, </w:t>
      </w:r>
      <w:r>
        <w:rPr>
          <w:sz w:val="20"/>
        </w:rPr>
        <w:t>sexual/illicit/homosexual passion, love, like, fall in love with, be fond of, have a tendency to</w:t>
      </w:r>
    </w:p>
    <w:p w14:paraId="315E7027" w14:textId="77777777" w:rsidR="00481417" w:rsidRDefault="007F6FBB">
      <w:pPr>
        <w:spacing w:after="0"/>
      </w:pPr>
      <w:r>
        <w:rPr>
          <w:b/>
          <w:sz w:val="20"/>
        </w:rPr>
        <w:t xml:space="preserve">calumnia : </w:t>
      </w:r>
      <w:r>
        <w:rPr>
          <w:sz w:val="20"/>
        </w:rPr>
        <w:t>sophistry, sham, false accusation/claim/statement/pretenses/objection, quibble</w:t>
      </w:r>
    </w:p>
    <w:p w14:paraId="0F014FBA" w14:textId="77777777" w:rsidR="00481417" w:rsidRDefault="007F6FBB">
      <w:pPr>
        <w:spacing w:after="0"/>
      </w:pPr>
      <w:r>
        <w:rPr>
          <w:b/>
          <w:sz w:val="20"/>
        </w:rPr>
        <w:t xml:space="preserve">conpertis : </w:t>
      </w:r>
      <w:r>
        <w:rPr>
          <w:sz w:val="20"/>
        </w:rPr>
        <w:t>learn/discover/find (by investigation), verify/know for c</w:t>
      </w:r>
      <w:r>
        <w:rPr>
          <w:sz w:val="20"/>
        </w:rPr>
        <w:t>ertain, find guilty</w:t>
      </w:r>
    </w:p>
    <w:p w14:paraId="405C57F4" w14:textId="77777777" w:rsidR="00481417" w:rsidRDefault="007F6FBB">
      <w:pPr>
        <w:spacing w:after="0"/>
      </w:pPr>
      <w:r>
        <w:rPr>
          <w:b/>
          <w:sz w:val="20"/>
        </w:rPr>
        <w:t xml:space="preserve">crudelitas ātis  f: </w:t>
      </w:r>
      <w:r>
        <w:rPr>
          <w:sz w:val="20"/>
        </w:rPr>
        <w:t>cruelty/barbarity, harshness/severity, savagery/inhumanity, instance of cruelty</w:t>
      </w:r>
    </w:p>
    <w:p w14:paraId="31A70D20" w14:textId="77777777" w:rsidR="00481417" w:rsidRDefault="007F6FBB">
      <w:pPr>
        <w:spacing w:after="0"/>
      </w:pPr>
      <w:r>
        <w:rPr>
          <w:b/>
          <w:sz w:val="20"/>
        </w:rPr>
        <w:t xml:space="preserve">cruor ōris  m: </w:t>
      </w:r>
      <w:r>
        <w:rPr>
          <w:sz w:val="20"/>
        </w:rPr>
        <w:t>blood, (fresh/clotted from wound), (spilt in battle), vegetable/other juice</w:t>
      </w:r>
    </w:p>
    <w:p w14:paraId="70AF4429" w14:textId="77777777" w:rsidR="00481417" w:rsidRDefault="007F6FBB">
      <w:pPr>
        <w:spacing w:after="0"/>
      </w:pPr>
      <w:r>
        <w:rPr>
          <w:b/>
          <w:sz w:val="20"/>
        </w:rPr>
        <w:t xml:space="preserve">delictum līqui, lictum, 3 : </w:t>
      </w:r>
      <w:r>
        <w:rPr>
          <w:sz w:val="20"/>
        </w:rPr>
        <w:t>fault/offense/misdeed/crime/transgression, sin, act short of standard, defect</w:t>
      </w:r>
    </w:p>
    <w:p w14:paraId="0ED6DA4D" w14:textId="77777777" w:rsidR="00481417" w:rsidRDefault="007F6FBB">
      <w:pPr>
        <w:spacing w:after="0"/>
      </w:pPr>
      <w:r>
        <w:rPr>
          <w:b/>
          <w:sz w:val="20"/>
        </w:rPr>
        <w:t xml:space="preserve">disco dĭdĭci, 3 : </w:t>
      </w:r>
      <w:r>
        <w:rPr>
          <w:sz w:val="20"/>
        </w:rPr>
        <w:t>disk/disc, discus, disk-shaped object, dish, gong, form of sundial, dial, CD</w:t>
      </w:r>
    </w:p>
    <w:p w14:paraId="638163C2" w14:textId="77777777" w:rsidR="00481417" w:rsidRDefault="007F6FBB">
      <w:pPr>
        <w:spacing w:after="0"/>
      </w:pPr>
      <w:r>
        <w:rPr>
          <w:b/>
          <w:sz w:val="20"/>
        </w:rPr>
        <w:t xml:space="preserve">emineo ŭi, 2 : </w:t>
      </w:r>
      <w:r>
        <w:rPr>
          <w:sz w:val="20"/>
        </w:rPr>
        <w:t>stand out, be prominent/preeminent, excel, project</w:t>
      </w:r>
    </w:p>
    <w:p w14:paraId="75DCF49F" w14:textId="77777777" w:rsidR="00481417" w:rsidRDefault="007F6FBB">
      <w:pPr>
        <w:spacing w:after="0"/>
      </w:pPr>
      <w:r>
        <w:rPr>
          <w:b/>
          <w:sz w:val="20"/>
        </w:rPr>
        <w:t>erudio īvi or ii,</w:t>
      </w:r>
      <w:r>
        <w:rPr>
          <w:b/>
          <w:sz w:val="20"/>
        </w:rPr>
        <w:t xml:space="preserve"> ītum, 4 : </w:t>
      </w:r>
      <w:r>
        <w:rPr>
          <w:sz w:val="20"/>
        </w:rPr>
        <w:t>educate, teach, instruct</w:t>
      </w:r>
    </w:p>
    <w:p w14:paraId="38A16E39" w14:textId="77777777" w:rsidR="00481417" w:rsidRDefault="007F6FBB">
      <w:pPr>
        <w:spacing w:after="0"/>
      </w:pPr>
      <w:r>
        <w:rPr>
          <w:b/>
          <w:sz w:val="20"/>
        </w:rPr>
        <w:t xml:space="preserve">fallo fĕfelli, falsum, 3 : </w:t>
      </w:r>
      <w:r>
        <w:rPr>
          <w:sz w:val="20"/>
        </w:rPr>
        <w:t>deceive, slip by, disappoint, be mistaken, beguile, drive away, fail, cheat</w:t>
      </w:r>
    </w:p>
    <w:p w14:paraId="240E614B" w14:textId="77777777" w:rsidR="00481417" w:rsidRDefault="007F6FBB">
      <w:pPr>
        <w:spacing w:after="0"/>
      </w:pPr>
      <w:r>
        <w:rPr>
          <w:b/>
          <w:sz w:val="20"/>
        </w:rPr>
        <w:t xml:space="preserve">finis is : </w:t>
      </w:r>
      <w:r>
        <w:rPr>
          <w:sz w:val="20"/>
        </w:rPr>
        <w:t>boundary, end, limit, goal, (pl.) country, territory, land, limit, end, finish, determine, define, mark ou</w:t>
      </w:r>
      <w:r>
        <w:rPr>
          <w:sz w:val="20"/>
        </w:rPr>
        <w:t>t the boundaries</w:t>
      </w:r>
    </w:p>
    <w:p w14:paraId="56B732E4" w14:textId="77777777" w:rsidR="00481417" w:rsidRDefault="007F6FBB">
      <w:pPr>
        <w:spacing w:after="0"/>
      </w:pPr>
      <w:r>
        <w:rPr>
          <w:b/>
          <w:sz w:val="20"/>
        </w:rPr>
        <w:t xml:space="preserve">flagro āvi, ātum, 1 : </w:t>
      </w:r>
      <w:r>
        <w:rPr>
          <w:sz w:val="20"/>
        </w:rPr>
        <w:t>scourge, whip</w:t>
      </w:r>
    </w:p>
    <w:p w14:paraId="4D283AF4" w14:textId="77777777" w:rsidR="00481417" w:rsidRDefault="007F6FBB">
      <w:pPr>
        <w:spacing w:after="0"/>
      </w:pPr>
      <w:r>
        <w:rPr>
          <w:b/>
          <w:sz w:val="20"/>
        </w:rPr>
        <w:t xml:space="preserve">formula ae  f: </w:t>
      </w:r>
      <w:r>
        <w:rPr>
          <w:sz w:val="20"/>
        </w:rPr>
        <w:t>shape/outline, pretty appearance, register/list/roll, jurisdiction, charter</w:t>
      </w:r>
    </w:p>
    <w:p w14:paraId="1B6A9296" w14:textId="77777777" w:rsidR="00481417" w:rsidRDefault="007F6FBB">
      <w:pPr>
        <w:spacing w:after="0"/>
      </w:pPr>
      <w:r>
        <w:rPr>
          <w:b/>
          <w:sz w:val="20"/>
        </w:rPr>
        <w:t xml:space="preserve">gener ĕri : </w:t>
      </w:r>
      <w:r>
        <w:rPr>
          <w:sz w:val="20"/>
        </w:rPr>
        <w:t>son-in-law, birth/descent/origin, race/family/house/stock/ancestry, offspring/descent</w:t>
      </w:r>
    </w:p>
    <w:p w14:paraId="62864634" w14:textId="77777777" w:rsidR="00481417" w:rsidRDefault="007F6FBB">
      <w:pPr>
        <w:spacing w:after="0"/>
      </w:pPr>
      <w:r>
        <w:rPr>
          <w:b/>
          <w:sz w:val="20"/>
        </w:rPr>
        <w:t xml:space="preserve">hisco ĕre : </w:t>
      </w:r>
      <w:r>
        <w:rPr>
          <w:sz w:val="20"/>
        </w:rPr>
        <w:t>(b</w:t>
      </w:r>
      <w:r>
        <w:rPr>
          <w:sz w:val="20"/>
        </w:rPr>
        <w:t>egin to) open, gape, open the mouth to speak</w:t>
      </w:r>
    </w:p>
    <w:p w14:paraId="54401E31" w14:textId="77777777" w:rsidR="00481417" w:rsidRDefault="007F6FBB">
      <w:pPr>
        <w:spacing w:after="0"/>
      </w:pPr>
      <w:r>
        <w:rPr>
          <w:b/>
          <w:sz w:val="20"/>
        </w:rPr>
        <w:t xml:space="preserve">honoro āvi, ātum, 1 : </w:t>
      </w:r>
      <w:r>
        <w:rPr>
          <w:sz w:val="20"/>
        </w:rPr>
        <w:t>respect, honor</w:t>
      </w:r>
    </w:p>
    <w:p w14:paraId="3AD32DD2" w14:textId="77777777" w:rsidR="00481417" w:rsidRDefault="007F6FBB">
      <w:pPr>
        <w:spacing w:after="0"/>
      </w:pPr>
      <w:r>
        <w:rPr>
          <w:b/>
          <w:sz w:val="20"/>
        </w:rPr>
        <w:t xml:space="preserve">humanus : </w:t>
      </w:r>
      <w:r>
        <w:rPr>
          <w:sz w:val="20"/>
        </w:rPr>
        <w:t>human affairs (pl.), concerns of men, events of life</w:t>
      </w:r>
    </w:p>
    <w:p w14:paraId="529199F8" w14:textId="77777777" w:rsidR="00481417" w:rsidRPr="007F6FBB" w:rsidRDefault="007F6FBB">
      <w:pPr>
        <w:spacing w:after="0"/>
        <w:rPr>
          <w:lang w:val="es-ES"/>
        </w:rPr>
      </w:pPr>
      <w:r w:rsidRPr="007F6FBB">
        <w:rPr>
          <w:b/>
          <w:sz w:val="20"/>
          <w:lang w:val="es-ES"/>
        </w:rPr>
        <w:t xml:space="preserve">humilio āvi, ātum, 1 : </w:t>
      </w:r>
      <w:r w:rsidRPr="007F6FBB">
        <w:rPr>
          <w:sz w:val="20"/>
          <w:lang w:val="es-ES"/>
        </w:rPr>
        <w:t>humble, abase, humiliate (Def)</w:t>
      </w:r>
    </w:p>
    <w:p w14:paraId="36CCA047" w14:textId="77777777" w:rsidR="00481417" w:rsidRDefault="007F6FBB">
      <w:pPr>
        <w:spacing w:after="0"/>
      </w:pPr>
      <w:r>
        <w:rPr>
          <w:b/>
          <w:sz w:val="20"/>
        </w:rPr>
        <w:t xml:space="preserve">impotens entis : </w:t>
      </w:r>
      <w:r>
        <w:rPr>
          <w:sz w:val="20"/>
        </w:rPr>
        <w:t>powerless, impotent, wild, headstrong, h</w:t>
      </w:r>
      <w:r>
        <w:rPr>
          <w:sz w:val="20"/>
        </w:rPr>
        <w:t>aving no control (over), incapable (of)</w:t>
      </w:r>
    </w:p>
    <w:p w14:paraId="632D8DD2" w14:textId="77777777" w:rsidR="00481417" w:rsidRDefault="007F6FBB">
      <w:pPr>
        <w:spacing w:after="0"/>
      </w:pPr>
      <w:r>
        <w:rPr>
          <w:b/>
          <w:sz w:val="20"/>
        </w:rPr>
        <w:t xml:space="preserve">indultum i  n: </w:t>
      </w:r>
      <w:r>
        <w:rPr>
          <w:sz w:val="20"/>
        </w:rPr>
        <w:t>leave, permission</w:t>
      </w:r>
    </w:p>
    <w:p w14:paraId="65A69CCF" w14:textId="77777777" w:rsidR="00481417" w:rsidRDefault="007F6FBB">
      <w:pPr>
        <w:spacing w:after="0"/>
      </w:pPr>
      <w:r>
        <w:rPr>
          <w:b/>
          <w:sz w:val="20"/>
        </w:rPr>
        <w:t xml:space="preserve">insons ntis : </w:t>
      </w:r>
      <w:r>
        <w:rPr>
          <w:sz w:val="20"/>
        </w:rPr>
        <w:t>guiltless, innocent, harmless</w:t>
      </w:r>
    </w:p>
    <w:p w14:paraId="43DAA424" w14:textId="77777777" w:rsidR="00481417" w:rsidRDefault="007F6FBB">
      <w:pPr>
        <w:spacing w:after="0"/>
      </w:pPr>
      <w:r>
        <w:rPr>
          <w:b/>
          <w:sz w:val="20"/>
        </w:rPr>
        <w:t xml:space="preserve">introduco duxi, ductum, 3 : </w:t>
      </w:r>
      <w:r>
        <w:rPr>
          <w:sz w:val="20"/>
        </w:rPr>
        <w:t>introduce, bring/lead in</w:t>
      </w:r>
    </w:p>
    <w:p w14:paraId="35D7C4FB" w14:textId="77777777" w:rsidR="00481417" w:rsidRDefault="007F6FBB">
      <w:pPr>
        <w:spacing w:after="0"/>
      </w:pPr>
      <w:r>
        <w:rPr>
          <w:b/>
          <w:sz w:val="20"/>
        </w:rPr>
        <w:t xml:space="preserve">letal : </w:t>
      </w:r>
      <w:r>
        <w:rPr>
          <w:sz w:val="20"/>
        </w:rPr>
        <w:t>deadly, fatal, lethal, mortal</w:t>
      </w:r>
    </w:p>
    <w:p w14:paraId="31ACAB19" w14:textId="77777777" w:rsidR="00481417" w:rsidRDefault="007F6FBB">
      <w:pPr>
        <w:spacing w:after="0"/>
      </w:pPr>
      <w:r>
        <w:rPr>
          <w:b/>
          <w:sz w:val="20"/>
        </w:rPr>
        <w:t xml:space="preserve">licentia ae  f: </w:t>
      </w:r>
      <w:r>
        <w:rPr>
          <w:sz w:val="20"/>
        </w:rPr>
        <w:t xml:space="preserve">freedom, liberty, </w:t>
      </w:r>
      <w:r>
        <w:rPr>
          <w:sz w:val="20"/>
        </w:rPr>
        <w:t>license, disorderliness, outspokenness, bold, free, forward, presumptuous, uncurbed, unrestrained in conduct, fetch (price), (with ABL or GEN)</w:t>
      </w:r>
    </w:p>
    <w:p w14:paraId="482CB6B9" w14:textId="77777777" w:rsidR="00481417" w:rsidRDefault="007F6FBB">
      <w:pPr>
        <w:spacing w:after="0"/>
      </w:pPr>
      <w:r>
        <w:rPr>
          <w:b/>
          <w:sz w:val="20"/>
        </w:rPr>
        <w:t xml:space="preserve">loquor cātus : </w:t>
      </w:r>
      <w:r>
        <w:rPr>
          <w:sz w:val="20"/>
        </w:rPr>
        <w:t>speak, tell, talk, mention, say, utter, phrase</w:t>
      </w:r>
    </w:p>
    <w:p w14:paraId="766AAC79" w14:textId="77777777" w:rsidR="00481417" w:rsidRDefault="007F6FBB">
      <w:pPr>
        <w:spacing w:after="0"/>
      </w:pPr>
      <w:r>
        <w:rPr>
          <w:b/>
          <w:sz w:val="20"/>
        </w:rPr>
        <w:t xml:space="preserve">maritus : </w:t>
      </w:r>
      <w:r>
        <w:rPr>
          <w:sz w:val="20"/>
        </w:rPr>
        <w:t>husband, married man, lover, mate</w:t>
      </w:r>
    </w:p>
    <w:p w14:paraId="756792EB" w14:textId="77777777" w:rsidR="00481417" w:rsidRDefault="007F6FBB">
      <w:pPr>
        <w:spacing w:after="0"/>
      </w:pPr>
      <w:r>
        <w:rPr>
          <w:b/>
          <w:sz w:val="20"/>
        </w:rPr>
        <w:t>mediocr</w:t>
      </w:r>
      <w:r>
        <w:rPr>
          <w:b/>
          <w:sz w:val="20"/>
        </w:rPr>
        <w:t xml:space="preserve">is e : </w:t>
      </w:r>
      <w:r>
        <w:rPr>
          <w:sz w:val="20"/>
        </w:rPr>
        <w:t>medium/average/intermediate, middling/fair/ordinary/moderate/tolerable, trivial</w:t>
      </w:r>
    </w:p>
    <w:p w14:paraId="217C300B" w14:textId="77777777" w:rsidR="00481417" w:rsidRDefault="007F6FBB">
      <w:pPr>
        <w:spacing w:after="0"/>
      </w:pPr>
      <w:r>
        <w:rPr>
          <w:b/>
          <w:sz w:val="20"/>
        </w:rPr>
        <w:t xml:space="preserve">misceo miscŭi, mixtum : </w:t>
      </w:r>
      <w:r>
        <w:rPr>
          <w:sz w:val="20"/>
        </w:rPr>
        <w:t>mix, mingle, embroil, confound, stir up</w:t>
      </w:r>
    </w:p>
    <w:p w14:paraId="344BD46A" w14:textId="77777777" w:rsidR="00481417" w:rsidRDefault="007F6FBB">
      <w:pPr>
        <w:spacing w:after="0"/>
      </w:pPr>
      <w:r>
        <w:rPr>
          <w:b/>
          <w:sz w:val="20"/>
        </w:rPr>
        <w:t xml:space="preserve">mitis e : </w:t>
      </w:r>
      <w:r>
        <w:rPr>
          <w:sz w:val="20"/>
        </w:rPr>
        <w:t>mild, meek, gentle, placid, soothing, clement, ripe, sweet and juicy</w:t>
      </w:r>
    </w:p>
    <w:p w14:paraId="5C20A5BF" w14:textId="77777777" w:rsidR="00481417" w:rsidRDefault="007F6FBB">
      <w:pPr>
        <w:spacing w:after="0"/>
      </w:pPr>
      <w:r>
        <w:rPr>
          <w:b/>
          <w:sz w:val="20"/>
        </w:rPr>
        <w:t xml:space="preserve">monilis : </w:t>
      </w:r>
      <w:r>
        <w:rPr>
          <w:sz w:val="20"/>
        </w:rPr>
        <w:t>necklace, collar</w:t>
      </w:r>
      <w:r>
        <w:rPr>
          <w:sz w:val="20"/>
        </w:rPr>
        <w:t>, collar (for horses and other animals)</w:t>
      </w:r>
    </w:p>
    <w:p w14:paraId="6B8375EA" w14:textId="77777777" w:rsidR="00481417" w:rsidRDefault="007F6FBB">
      <w:pPr>
        <w:spacing w:after="0"/>
      </w:pPr>
      <w:r>
        <w:rPr>
          <w:b/>
          <w:sz w:val="20"/>
        </w:rPr>
        <w:t xml:space="preserve">nebula ae  f: </w:t>
      </w:r>
      <w:r>
        <w:rPr>
          <w:sz w:val="20"/>
        </w:rPr>
        <w:t>mist, fog, cloud (dust/smoke/confusion/error), thin film, veneer, obscurity</w:t>
      </w:r>
    </w:p>
    <w:p w14:paraId="2D4F7092" w14:textId="77777777" w:rsidR="00481417" w:rsidRDefault="007F6FBB">
      <w:pPr>
        <w:spacing w:after="0"/>
      </w:pPr>
      <w:r>
        <w:rPr>
          <w:b/>
          <w:sz w:val="20"/>
        </w:rPr>
        <w:t xml:space="preserve">noceo cŭi, cĭtum, 2 : </w:t>
      </w:r>
      <w:r>
        <w:rPr>
          <w:sz w:val="20"/>
        </w:rPr>
        <w:t>harm, hurt, injure (with DAT)</w:t>
      </w:r>
    </w:p>
    <w:p w14:paraId="5B9E4D81" w14:textId="77777777" w:rsidR="00481417" w:rsidRDefault="007F6FBB">
      <w:pPr>
        <w:spacing w:after="0"/>
      </w:pPr>
      <w:r>
        <w:rPr>
          <w:b/>
          <w:sz w:val="20"/>
        </w:rPr>
        <w:t xml:space="preserve">offertor ōris  m: </w:t>
      </w:r>
      <w:r>
        <w:rPr>
          <w:sz w:val="20"/>
        </w:rPr>
        <w:t>offer, present, cause, bestow</w:t>
      </w:r>
    </w:p>
    <w:p w14:paraId="63103E1B" w14:textId="77777777" w:rsidR="00481417" w:rsidRDefault="007F6FBB">
      <w:pPr>
        <w:spacing w:after="0"/>
      </w:pPr>
      <w:r>
        <w:rPr>
          <w:b/>
          <w:sz w:val="20"/>
        </w:rPr>
        <w:t xml:space="preserve">omnino : </w:t>
      </w:r>
      <w:r>
        <w:rPr>
          <w:sz w:val="20"/>
        </w:rPr>
        <w:t>entirely, altoget</w:t>
      </w:r>
      <w:r>
        <w:rPr>
          <w:sz w:val="20"/>
        </w:rPr>
        <w:t>her, [after negatives/with numerals =&gt; at all/in all]</w:t>
      </w:r>
    </w:p>
    <w:p w14:paraId="012B6F66" w14:textId="77777777" w:rsidR="00481417" w:rsidRDefault="007F6FBB">
      <w:pPr>
        <w:spacing w:after="0"/>
      </w:pPr>
      <w:r>
        <w:rPr>
          <w:b/>
          <w:sz w:val="20"/>
        </w:rPr>
        <w:t xml:space="preserve">paulatim : </w:t>
      </w:r>
      <w:r>
        <w:rPr>
          <w:sz w:val="20"/>
        </w:rPr>
        <w:t>little by little, by degrees, gradually, a small amount at a time, bit by bit</w:t>
      </w:r>
    </w:p>
    <w:p w14:paraId="7A5D4A82" w14:textId="77777777" w:rsidR="00481417" w:rsidRDefault="007F6FBB">
      <w:pPr>
        <w:spacing w:after="0"/>
      </w:pPr>
      <w:r>
        <w:rPr>
          <w:b/>
          <w:sz w:val="20"/>
        </w:rPr>
        <w:t xml:space="preserve">perpetro āvi, ātum, 1 : </w:t>
      </w:r>
      <w:r>
        <w:rPr>
          <w:sz w:val="20"/>
        </w:rPr>
        <w:t>carry through, accomplish</w:t>
      </w:r>
    </w:p>
    <w:p w14:paraId="68004EBE" w14:textId="77777777" w:rsidR="00481417" w:rsidRDefault="007F6FBB">
      <w:pPr>
        <w:spacing w:after="0"/>
      </w:pPr>
      <w:r>
        <w:rPr>
          <w:b/>
          <w:sz w:val="20"/>
        </w:rPr>
        <w:lastRenderedPageBreak/>
        <w:t xml:space="preserve">placeo cŭi and cĭtus, cĭtum, 2 : </w:t>
      </w:r>
      <w:r>
        <w:rPr>
          <w:sz w:val="20"/>
        </w:rPr>
        <w:t>please, satisfy, give pleasure</w:t>
      </w:r>
      <w:r>
        <w:rPr>
          <w:sz w:val="20"/>
        </w:rPr>
        <w:t xml:space="preserve"> to (with dat.)</w:t>
      </w:r>
    </w:p>
    <w:p w14:paraId="6ED9BB98" w14:textId="77777777" w:rsidR="00481417" w:rsidRDefault="007F6FBB">
      <w:pPr>
        <w:spacing w:after="0"/>
      </w:pPr>
      <w:r>
        <w:rPr>
          <w:b/>
          <w:sz w:val="20"/>
        </w:rPr>
        <w:t xml:space="preserve">pretiosus a, um : </w:t>
      </w:r>
      <w:r>
        <w:rPr>
          <w:sz w:val="20"/>
        </w:rPr>
        <w:t>price/value/worth, reward/pay, money, prayer/request, [~ natalis =&gt; weregeld]</w:t>
      </w:r>
    </w:p>
    <w:p w14:paraId="31FE97A0" w14:textId="77777777" w:rsidR="00481417" w:rsidRDefault="007F6FBB">
      <w:pPr>
        <w:spacing w:after="0"/>
      </w:pPr>
      <w:r>
        <w:rPr>
          <w:b/>
          <w:sz w:val="20"/>
        </w:rPr>
        <w:t xml:space="preserve">procedo cessi, cessum, 3 : </w:t>
      </w:r>
      <w:r>
        <w:rPr>
          <w:sz w:val="20"/>
        </w:rPr>
        <w:t>proceed, advance, appear</w:t>
      </w:r>
    </w:p>
    <w:p w14:paraId="0F0BB410" w14:textId="77777777" w:rsidR="00481417" w:rsidRDefault="007F6FBB">
      <w:pPr>
        <w:spacing w:after="0"/>
      </w:pPr>
      <w:r>
        <w:rPr>
          <w:b/>
          <w:sz w:val="20"/>
        </w:rPr>
        <w:t xml:space="preserve">pseudothyrum i  n: </w:t>
      </w:r>
      <w:r>
        <w:rPr>
          <w:sz w:val="20"/>
        </w:rPr>
        <w:t>secret door</w:t>
      </w:r>
    </w:p>
    <w:p w14:paraId="4F07829C" w14:textId="77777777" w:rsidR="00481417" w:rsidRDefault="007F6FBB">
      <w:pPr>
        <w:spacing w:after="0"/>
      </w:pPr>
      <w:r>
        <w:rPr>
          <w:b/>
          <w:sz w:val="20"/>
        </w:rPr>
        <w:t xml:space="preserve">regnum i  n: </w:t>
      </w:r>
      <w:r>
        <w:rPr>
          <w:sz w:val="20"/>
        </w:rPr>
        <w:t>royal power, power, control, kingdom</w:t>
      </w:r>
    </w:p>
    <w:p w14:paraId="6E2A685F" w14:textId="77777777" w:rsidR="00481417" w:rsidRDefault="007F6FBB">
      <w:pPr>
        <w:spacing w:after="0"/>
      </w:pPr>
      <w:r>
        <w:rPr>
          <w:b/>
          <w:sz w:val="20"/>
        </w:rPr>
        <w:t xml:space="preserve">saevio ii, ītum, 4 : </w:t>
      </w:r>
      <w:r>
        <w:rPr>
          <w:sz w:val="20"/>
        </w:rPr>
        <w:t>rage, rave, bluster, be/act angry/violent/ferocious, vent rage on (DAT)</w:t>
      </w:r>
    </w:p>
    <w:p w14:paraId="6BF2EC36" w14:textId="77777777" w:rsidR="00481417" w:rsidRDefault="007F6FBB">
      <w:pPr>
        <w:spacing w:after="0"/>
      </w:pPr>
      <w:r>
        <w:rPr>
          <w:b/>
          <w:sz w:val="20"/>
        </w:rPr>
        <w:t xml:space="preserve">scelus ĕris  n: </w:t>
      </w:r>
      <w:r>
        <w:rPr>
          <w:sz w:val="20"/>
        </w:rPr>
        <w:t>crime, calamity, wickedness, sin, evil deed</w:t>
      </w:r>
    </w:p>
    <w:p w14:paraId="615CBC71" w14:textId="77777777" w:rsidR="00481417" w:rsidRDefault="007F6FBB">
      <w:pPr>
        <w:spacing w:after="0"/>
      </w:pPr>
      <w:r>
        <w:rPr>
          <w:b/>
          <w:sz w:val="20"/>
        </w:rPr>
        <w:t xml:space="preserve">socrus ūs  comm: </w:t>
      </w:r>
      <w:r>
        <w:rPr>
          <w:sz w:val="20"/>
        </w:rPr>
        <w:t>father-in-law, spouse's grandfather/great grandfather</w:t>
      </w:r>
    </w:p>
    <w:p w14:paraId="3DB61963" w14:textId="77777777" w:rsidR="00481417" w:rsidRDefault="007F6FBB">
      <w:pPr>
        <w:spacing w:after="0"/>
      </w:pPr>
      <w:r>
        <w:rPr>
          <w:b/>
          <w:sz w:val="20"/>
        </w:rPr>
        <w:t xml:space="preserve">suesco sŭēvi, sŭētum : </w:t>
      </w:r>
      <w:r>
        <w:rPr>
          <w:sz w:val="20"/>
        </w:rPr>
        <w:t>become ac</w:t>
      </w:r>
      <w:r>
        <w:rPr>
          <w:sz w:val="20"/>
        </w:rPr>
        <w:t>customed (to)</w:t>
      </w:r>
    </w:p>
    <w:p w14:paraId="0DF8B8BE" w14:textId="77777777" w:rsidR="00481417" w:rsidRDefault="007F6FBB">
      <w:pPr>
        <w:spacing w:after="0"/>
      </w:pPr>
      <w:r>
        <w:rPr>
          <w:b/>
          <w:sz w:val="20"/>
        </w:rPr>
        <w:t xml:space="preserve">supergredior : </w:t>
      </w:r>
      <w:r>
        <w:rPr>
          <w:sz w:val="20"/>
        </w:rPr>
        <w:t>pass over or beyond, exceed, surpass</w:t>
      </w:r>
    </w:p>
    <w:p w14:paraId="19D41955" w14:textId="77777777" w:rsidR="00481417" w:rsidRDefault="007F6FBB">
      <w:pPr>
        <w:spacing w:after="0"/>
      </w:pPr>
      <w:r>
        <w:rPr>
          <w:b/>
          <w:sz w:val="20"/>
        </w:rPr>
        <w:t xml:space="preserve">suspicio : </w:t>
      </w:r>
      <w:r>
        <w:rPr>
          <w:sz w:val="20"/>
        </w:rPr>
        <w:t>suspicion, mistrust, look up to, admire</w:t>
      </w:r>
    </w:p>
    <w:p w14:paraId="78DC9037" w14:textId="77777777" w:rsidR="00481417" w:rsidRDefault="007F6FBB">
      <w:pPr>
        <w:spacing w:after="0"/>
      </w:pPr>
      <w:r>
        <w:rPr>
          <w:b/>
          <w:sz w:val="20"/>
        </w:rPr>
        <w:t xml:space="preserve">timeo ŭi, 2  n: </w:t>
      </w:r>
      <w:r>
        <w:rPr>
          <w:sz w:val="20"/>
        </w:rPr>
        <w:t>fear, dread, be afraid (ne + SUB = lest, ut or ne non + SUB = that ... not)</w:t>
      </w:r>
    </w:p>
    <w:p w14:paraId="409592FA" w14:textId="77777777" w:rsidR="00481417" w:rsidRDefault="00481417">
      <w:pPr>
        <w:sectPr w:rsidR="00481417">
          <w:type w:val="continuous"/>
          <w:pgSz w:w="12240" w:h="15840"/>
          <w:pgMar w:top="720" w:right="720" w:bottom="720" w:left="720" w:header="720" w:footer="720" w:gutter="0"/>
          <w:cols w:num="2" w:space="720"/>
          <w:docGrid w:linePitch="360"/>
        </w:sectPr>
      </w:pPr>
    </w:p>
    <w:p w14:paraId="45346A8B" w14:textId="77777777" w:rsidR="00481417" w:rsidRDefault="007F6FBB">
      <w:r>
        <w:br w:type="page"/>
      </w:r>
    </w:p>
    <w:p w14:paraId="06E83BA7" w14:textId="77777777" w:rsidR="00481417" w:rsidRDefault="007F6FBB">
      <w:r>
        <w:rPr>
          <w:sz w:val="24"/>
        </w:rPr>
        <w:lastRenderedPageBreak/>
        <w:t>aestimati quidam noxii damnab</w:t>
      </w:r>
      <w:r>
        <w:rPr>
          <w:sz w:val="24"/>
        </w:rPr>
        <w:t xml:space="preserve">antur. Quorum pars necati, alii puniti bonorum multatione actique laribus suis extorres nullo sibi relicto praeter querelas et lacrimas, stipe conlaticia victitabant, et civili iustoque imperio ad voluntatem converso cruentam, claudebantur opulentae domus </w:t>
      </w:r>
      <w:r>
        <w:rPr>
          <w:sz w:val="24"/>
        </w:rPr>
        <w:t>et clarae. 5 Nec vox accusatoris ulla licet subditicii in his malorum quaerebatur acervis ut saltem specie tenus crimina praescriptis legum committerentur, quod aliquotiens fecere principes saevi: sed quicquid Caesaris implacabilitati sedisset, id velut fa</w:t>
      </w:r>
      <w:r>
        <w:rPr>
          <w:sz w:val="24"/>
        </w:rPr>
        <w:t>s iusque perpensum confestim urgebatur impleri. 6 Excogitatum est super his, ut homines quidam ignoti, vilitate ipsa parum cavendi ad colligendos rumores per Antiochiae latera cuncta destinarentur relaturi quae audirent. Hi peragranter et dissimulanter hon</w:t>
      </w:r>
      <w:r>
        <w:rPr>
          <w:sz w:val="24"/>
        </w:rPr>
        <w:t>oratorum circulis adsistendo pervadendoque divites domus egentium habitu quicquid noscere poterant vel audire latenter intromissi per</w:t>
      </w:r>
    </w:p>
    <w:p w14:paraId="16453164" w14:textId="77777777" w:rsidR="00481417" w:rsidRDefault="007F6FBB">
      <w:pPr>
        <w:jc w:val="center"/>
      </w:pPr>
      <w:r>
        <w:t>———————————————————————————————————————</w:t>
      </w:r>
    </w:p>
    <w:p w14:paraId="778473E2" w14:textId="77777777" w:rsidR="00481417" w:rsidRDefault="00481417">
      <w:pPr>
        <w:sectPr w:rsidR="00481417">
          <w:type w:val="continuous"/>
          <w:pgSz w:w="12240" w:h="15840"/>
          <w:pgMar w:top="720" w:right="720" w:bottom="720" w:left="720" w:header="720" w:footer="720" w:gutter="0"/>
          <w:cols w:space="720"/>
          <w:docGrid w:linePitch="360"/>
        </w:sectPr>
      </w:pPr>
    </w:p>
    <w:p w14:paraId="2F5EABE6" w14:textId="77777777" w:rsidR="00481417" w:rsidRDefault="007F6FBB">
      <w:pPr>
        <w:spacing w:after="0"/>
      </w:pPr>
      <w:r>
        <w:rPr>
          <w:b/>
          <w:sz w:val="20"/>
        </w:rPr>
        <w:t xml:space="preserve">accusator ōris  m: </w:t>
      </w:r>
      <w:r>
        <w:rPr>
          <w:sz w:val="20"/>
        </w:rPr>
        <w:t xml:space="preserve">accuser, prosecutor at trial, </w:t>
      </w:r>
      <w:r>
        <w:rPr>
          <w:sz w:val="20"/>
        </w:rPr>
        <w:t>plaintiff, informer, accuse, blame, find fault, impugn, reprimand, charge (w/crime/offense)</w:t>
      </w:r>
    </w:p>
    <w:p w14:paraId="5DF567B3" w14:textId="77777777" w:rsidR="00481417" w:rsidRDefault="007F6FBB">
      <w:pPr>
        <w:spacing w:after="0"/>
      </w:pPr>
      <w:r>
        <w:rPr>
          <w:b/>
          <w:sz w:val="20"/>
        </w:rPr>
        <w:t xml:space="preserve">acervus i  m: </w:t>
      </w:r>
      <w:r>
        <w:rPr>
          <w:sz w:val="20"/>
        </w:rPr>
        <w:t>mass/heap/pile/stack, treasure, stock, large quantity, cluster, funeral pile</w:t>
      </w:r>
    </w:p>
    <w:p w14:paraId="2A98335E" w14:textId="77777777" w:rsidR="00481417" w:rsidRDefault="007F6FBB">
      <w:pPr>
        <w:spacing w:after="0"/>
      </w:pPr>
      <w:r>
        <w:rPr>
          <w:b/>
          <w:sz w:val="20"/>
        </w:rPr>
        <w:t xml:space="preserve">adsistendo : </w:t>
      </w:r>
      <w:r>
        <w:rPr>
          <w:sz w:val="20"/>
        </w:rPr>
        <w:t>take a position/stand (near/by), attend, appear before, set/</w:t>
      </w:r>
      <w:r>
        <w:rPr>
          <w:sz w:val="20"/>
        </w:rPr>
        <w:t>place near</w:t>
      </w:r>
    </w:p>
    <w:p w14:paraId="2BF761DC" w14:textId="77777777" w:rsidR="00481417" w:rsidRDefault="007F6FBB">
      <w:pPr>
        <w:spacing w:after="0"/>
      </w:pPr>
      <w:r>
        <w:rPr>
          <w:b/>
          <w:sz w:val="20"/>
        </w:rPr>
        <w:t xml:space="preserve">aestimo āvi, ātum, 1 : </w:t>
      </w:r>
      <w:r>
        <w:rPr>
          <w:sz w:val="20"/>
        </w:rPr>
        <w:t>value, assess, estimate, reckon, consider, judge (situation), esteem</w:t>
      </w:r>
    </w:p>
    <w:p w14:paraId="4C71FE0D" w14:textId="77777777" w:rsidR="00481417" w:rsidRDefault="007F6FBB">
      <w:pPr>
        <w:spacing w:after="0"/>
      </w:pPr>
      <w:r>
        <w:rPr>
          <w:b/>
          <w:sz w:val="20"/>
        </w:rPr>
        <w:t xml:space="preserve">caveo cāvi, cautum : </w:t>
      </w:r>
      <w:r>
        <w:rPr>
          <w:sz w:val="20"/>
        </w:rPr>
        <w:t>beware, avoid, take precautions/defensive action, give/get surety, stipulate</w:t>
      </w:r>
    </w:p>
    <w:p w14:paraId="4C2C1D5A" w14:textId="77777777" w:rsidR="00481417" w:rsidRDefault="007F6FBB">
      <w:pPr>
        <w:spacing w:after="0"/>
      </w:pPr>
      <w:r>
        <w:rPr>
          <w:b/>
          <w:sz w:val="20"/>
        </w:rPr>
        <w:t xml:space="preserve">circulus i  m: </w:t>
      </w:r>
      <w:r>
        <w:rPr>
          <w:sz w:val="20"/>
        </w:rPr>
        <w:t>circle, orbit, zone, ring, hoop, belt, c</w:t>
      </w:r>
      <w:r>
        <w:rPr>
          <w:sz w:val="20"/>
        </w:rPr>
        <w:t>ollar, company, cycle, circumference</w:t>
      </w:r>
    </w:p>
    <w:p w14:paraId="536EDD5C" w14:textId="77777777" w:rsidR="00481417" w:rsidRDefault="007F6FBB">
      <w:pPr>
        <w:spacing w:after="0"/>
      </w:pPr>
      <w:r>
        <w:rPr>
          <w:b/>
          <w:sz w:val="20"/>
        </w:rPr>
        <w:t xml:space="preserve">civilis : </w:t>
      </w:r>
      <w:r>
        <w:rPr>
          <w:sz w:val="20"/>
        </w:rPr>
        <w:t>courtesy, civility, of/affecting fellow citizens, civil, legal, public, political, unassuming</w:t>
      </w:r>
    </w:p>
    <w:p w14:paraId="5F2F0031" w14:textId="77777777" w:rsidR="00481417" w:rsidRDefault="007F6FBB">
      <w:pPr>
        <w:spacing w:after="0"/>
      </w:pPr>
      <w:r>
        <w:rPr>
          <w:b/>
          <w:sz w:val="20"/>
        </w:rPr>
        <w:t xml:space="preserve">clarus a, um : </w:t>
      </w:r>
      <w:r>
        <w:rPr>
          <w:sz w:val="20"/>
        </w:rPr>
        <w:t>be illuminated, become bright/evident/clear, become loud or famous/notorious, beetle infesting beehi</w:t>
      </w:r>
      <w:r>
        <w:rPr>
          <w:sz w:val="20"/>
        </w:rPr>
        <w:t>ves, (regarded by Pliny as a disease)</w:t>
      </w:r>
    </w:p>
    <w:p w14:paraId="2927359D" w14:textId="77777777" w:rsidR="00481417" w:rsidRDefault="007F6FBB">
      <w:pPr>
        <w:spacing w:after="0"/>
      </w:pPr>
      <w:r>
        <w:rPr>
          <w:b/>
          <w:sz w:val="20"/>
        </w:rPr>
        <w:t xml:space="preserve">claudeo ēre : </w:t>
      </w:r>
      <w:r>
        <w:rPr>
          <w:sz w:val="20"/>
        </w:rPr>
        <w:t>limp, stumble/falter/hesitate, be weak/imperfect, fall short, be lame, hobble</w:t>
      </w:r>
    </w:p>
    <w:p w14:paraId="60408B65" w14:textId="77777777" w:rsidR="00481417" w:rsidRDefault="007F6FBB">
      <w:pPr>
        <w:spacing w:after="0"/>
      </w:pPr>
      <w:r>
        <w:rPr>
          <w:b/>
          <w:sz w:val="20"/>
        </w:rPr>
        <w:t xml:space="preserve">committo mīsi, missum, 3 : </w:t>
      </w:r>
      <w:r>
        <w:rPr>
          <w:sz w:val="20"/>
        </w:rPr>
        <w:t>bring together, unite/join, connect/attach, put together, construct, entrust</w:t>
      </w:r>
    </w:p>
    <w:p w14:paraId="273086D9" w14:textId="77777777" w:rsidR="00481417" w:rsidRDefault="007F6FBB">
      <w:pPr>
        <w:spacing w:after="0"/>
      </w:pPr>
      <w:r>
        <w:rPr>
          <w:b/>
          <w:sz w:val="20"/>
        </w:rPr>
        <w:t xml:space="preserve">confestim : </w:t>
      </w:r>
      <w:r>
        <w:rPr>
          <w:sz w:val="20"/>
        </w:rPr>
        <w:t>immediatel</w:t>
      </w:r>
      <w:r>
        <w:rPr>
          <w:sz w:val="20"/>
        </w:rPr>
        <w:t>y, suddenly, at once, without delay, forthwith, rapidly, speedily</w:t>
      </w:r>
    </w:p>
    <w:p w14:paraId="0BB1EE8E" w14:textId="77777777" w:rsidR="00481417" w:rsidRDefault="007F6FBB">
      <w:pPr>
        <w:spacing w:after="0"/>
      </w:pPr>
      <w:r>
        <w:rPr>
          <w:b/>
          <w:sz w:val="20"/>
        </w:rPr>
        <w:t xml:space="preserve">converro verri, versum, 3 : </w:t>
      </w:r>
      <w:r>
        <w:rPr>
          <w:sz w:val="20"/>
        </w:rPr>
        <w:t>sweep/brush/scrape together/thoroughly/up, sweep/beat clean, clear away (L+S)</w:t>
      </w:r>
    </w:p>
    <w:p w14:paraId="44196825" w14:textId="77777777" w:rsidR="00481417" w:rsidRDefault="007F6FBB">
      <w:pPr>
        <w:spacing w:after="0"/>
      </w:pPr>
      <w:r>
        <w:rPr>
          <w:b/>
          <w:sz w:val="20"/>
        </w:rPr>
        <w:t xml:space="preserve">damno i  n: </w:t>
      </w:r>
      <w:r>
        <w:rPr>
          <w:sz w:val="20"/>
        </w:rPr>
        <w:t>financial/property/physical loss/damage/injury, forfeiture/fine, lost po</w:t>
      </w:r>
      <w:r>
        <w:rPr>
          <w:sz w:val="20"/>
        </w:rPr>
        <w:t>ssession</w:t>
      </w:r>
    </w:p>
    <w:p w14:paraId="1DBD33E0" w14:textId="77777777" w:rsidR="00481417" w:rsidRDefault="007F6FBB">
      <w:pPr>
        <w:spacing w:after="0"/>
      </w:pPr>
      <w:r>
        <w:rPr>
          <w:b/>
          <w:sz w:val="20"/>
        </w:rPr>
        <w:t xml:space="preserve">destino āvi, ātum, 1 : </w:t>
      </w:r>
      <w:r>
        <w:rPr>
          <w:sz w:val="20"/>
        </w:rPr>
        <w:t>fix/bind/fasten down, fix (in mind), make up mind, aim/fix on target, mark out</w:t>
      </w:r>
    </w:p>
    <w:p w14:paraId="7E7BE972" w14:textId="77777777" w:rsidR="00481417" w:rsidRDefault="007F6FBB">
      <w:pPr>
        <w:spacing w:after="0"/>
      </w:pPr>
      <w:r>
        <w:rPr>
          <w:b/>
          <w:sz w:val="20"/>
        </w:rPr>
        <w:t xml:space="preserve">dissimulanter : </w:t>
      </w:r>
      <w:r>
        <w:rPr>
          <w:sz w:val="20"/>
        </w:rPr>
        <w:t>dissemblingly</w:t>
      </w:r>
    </w:p>
    <w:p w14:paraId="72B7A8C8" w14:textId="77777777" w:rsidR="00481417" w:rsidRDefault="007F6FBB">
      <w:pPr>
        <w:spacing w:after="0"/>
      </w:pPr>
      <w:r>
        <w:rPr>
          <w:b/>
          <w:sz w:val="20"/>
        </w:rPr>
        <w:t xml:space="preserve">dives ĭtis : </w:t>
      </w:r>
      <w:r>
        <w:rPr>
          <w:sz w:val="20"/>
        </w:rPr>
        <w:t>rich man, goddess</w:t>
      </w:r>
    </w:p>
    <w:p w14:paraId="0AD2EFEE" w14:textId="77777777" w:rsidR="00481417" w:rsidRDefault="007F6FBB">
      <w:pPr>
        <w:spacing w:after="0"/>
      </w:pPr>
      <w:r>
        <w:rPr>
          <w:b/>
          <w:sz w:val="20"/>
        </w:rPr>
        <w:t xml:space="preserve">egeo ŭi, 2 : </w:t>
      </w:r>
      <w:r>
        <w:rPr>
          <w:sz w:val="20"/>
        </w:rPr>
        <w:t>need (w/GEN/ABL), lack, want, require, be without</w:t>
      </w:r>
    </w:p>
    <w:p w14:paraId="594B26E5" w14:textId="77777777" w:rsidR="00481417" w:rsidRDefault="007F6FBB">
      <w:pPr>
        <w:spacing w:after="0"/>
      </w:pPr>
      <w:r>
        <w:rPr>
          <w:b/>
          <w:sz w:val="20"/>
        </w:rPr>
        <w:t xml:space="preserve">excogitas āvi, ātum, </w:t>
      </w:r>
      <w:r>
        <w:rPr>
          <w:b/>
          <w:sz w:val="20"/>
        </w:rPr>
        <w:t xml:space="preserve">1 : </w:t>
      </w:r>
      <w:r>
        <w:rPr>
          <w:sz w:val="20"/>
        </w:rPr>
        <w:t>think out, devise, invent, contrive</w:t>
      </w:r>
    </w:p>
    <w:p w14:paraId="33200A31" w14:textId="77777777" w:rsidR="00481417" w:rsidRDefault="007F6FBB">
      <w:pPr>
        <w:spacing w:after="0"/>
      </w:pPr>
      <w:r>
        <w:rPr>
          <w:b/>
          <w:sz w:val="20"/>
        </w:rPr>
        <w:t xml:space="preserve">extorris e : </w:t>
      </w:r>
      <w:r>
        <w:rPr>
          <w:sz w:val="20"/>
        </w:rPr>
        <w:t>exiled</w:t>
      </w:r>
    </w:p>
    <w:p w14:paraId="6F33BBF6" w14:textId="77777777" w:rsidR="00481417" w:rsidRDefault="007F6FBB">
      <w:pPr>
        <w:spacing w:after="0"/>
      </w:pPr>
      <w:r>
        <w:rPr>
          <w:b/>
          <w:sz w:val="20"/>
        </w:rPr>
        <w:t xml:space="preserve">fas indecl.  n: </w:t>
      </w:r>
      <w:r>
        <w:rPr>
          <w:sz w:val="20"/>
        </w:rPr>
        <w:t>speak, talk, say, happen, come about, result (from), take place, be held, occur, arise (event)</w:t>
      </w:r>
    </w:p>
    <w:p w14:paraId="2EBEB51E" w14:textId="77777777" w:rsidR="00481417" w:rsidRDefault="007F6FBB">
      <w:pPr>
        <w:spacing w:after="0"/>
      </w:pPr>
      <w:r>
        <w:rPr>
          <w:b/>
          <w:sz w:val="20"/>
        </w:rPr>
        <w:t xml:space="preserve">habitus : </w:t>
      </w:r>
      <w:r>
        <w:rPr>
          <w:sz w:val="20"/>
        </w:rPr>
        <w:t xml:space="preserve">condition, state, garment/dress/"get-up", expression, demeanor, </w:t>
      </w:r>
      <w:r>
        <w:rPr>
          <w:sz w:val="20"/>
        </w:rPr>
        <w:t>character</w:t>
      </w:r>
    </w:p>
    <w:p w14:paraId="65371756" w14:textId="77777777" w:rsidR="00481417" w:rsidRDefault="007F6FBB">
      <w:pPr>
        <w:spacing w:after="0"/>
      </w:pPr>
      <w:r>
        <w:rPr>
          <w:b/>
          <w:sz w:val="20"/>
        </w:rPr>
        <w:t xml:space="preserve">honorator : </w:t>
      </w:r>
      <w:r>
        <w:rPr>
          <w:sz w:val="20"/>
        </w:rPr>
        <w:t>respect, honor</w:t>
      </w:r>
    </w:p>
    <w:p w14:paraId="0D873D79" w14:textId="77777777" w:rsidR="00481417" w:rsidRDefault="007F6FBB">
      <w:pPr>
        <w:spacing w:after="0"/>
      </w:pPr>
      <w:r>
        <w:rPr>
          <w:b/>
          <w:sz w:val="20"/>
        </w:rPr>
        <w:t xml:space="preserve">ignosco nōvi, nōtum, 3 : </w:t>
      </w:r>
      <w:r>
        <w:rPr>
          <w:sz w:val="20"/>
        </w:rPr>
        <w:t>pardon, forgive (with DAT)</w:t>
      </w:r>
    </w:p>
    <w:p w14:paraId="184E0EC5" w14:textId="77777777" w:rsidR="00481417" w:rsidRDefault="007F6FBB">
      <w:pPr>
        <w:spacing w:after="0"/>
      </w:pPr>
      <w:r>
        <w:rPr>
          <w:b/>
          <w:sz w:val="20"/>
        </w:rPr>
        <w:t xml:space="preserve">implacabilitas ātis  f: </w:t>
      </w:r>
      <w:r>
        <w:rPr>
          <w:sz w:val="20"/>
        </w:rPr>
        <w:t>relentless, irreconcilable</w:t>
      </w:r>
    </w:p>
    <w:p w14:paraId="05995DCF" w14:textId="77777777" w:rsidR="00481417" w:rsidRDefault="007F6FBB">
      <w:pPr>
        <w:spacing w:after="0"/>
      </w:pPr>
      <w:r>
        <w:rPr>
          <w:b/>
          <w:sz w:val="20"/>
        </w:rPr>
        <w:t xml:space="preserve">impleo ēvi, ētum, 2 : </w:t>
      </w:r>
      <w:r>
        <w:rPr>
          <w:sz w:val="20"/>
        </w:rPr>
        <w:t>fill up, satisfy, fulfill, fill, finish, complete, spend (time)</w:t>
      </w:r>
    </w:p>
    <w:p w14:paraId="67B07130" w14:textId="77777777" w:rsidR="00481417" w:rsidRDefault="007F6FBB">
      <w:pPr>
        <w:spacing w:after="0"/>
      </w:pPr>
      <w:r>
        <w:rPr>
          <w:b/>
          <w:sz w:val="20"/>
        </w:rPr>
        <w:t xml:space="preserve">intromitto mīsi, missum, 3 : </w:t>
      </w:r>
      <w:r>
        <w:rPr>
          <w:sz w:val="20"/>
        </w:rPr>
        <w:t>a</w:t>
      </w:r>
      <w:r>
        <w:rPr>
          <w:sz w:val="20"/>
        </w:rPr>
        <w:t>dmit, let into, allow to come in, send/put in, introduce</w:t>
      </w:r>
    </w:p>
    <w:p w14:paraId="76F337F8" w14:textId="77777777" w:rsidR="00481417" w:rsidRDefault="007F6FBB">
      <w:pPr>
        <w:spacing w:after="0"/>
      </w:pPr>
      <w:r>
        <w:rPr>
          <w:b/>
          <w:sz w:val="20"/>
        </w:rPr>
        <w:t xml:space="preserve">justus a, um : </w:t>
      </w:r>
      <w:r>
        <w:rPr>
          <w:sz w:val="20"/>
        </w:rPr>
        <w:t>justice, what is fair/equitable/right/due/proper, funeral rites/offerings</w:t>
      </w:r>
    </w:p>
    <w:p w14:paraId="6BB716C2" w14:textId="77777777" w:rsidR="00481417" w:rsidRDefault="007F6FBB">
      <w:pPr>
        <w:spacing w:after="0"/>
      </w:pPr>
      <w:r>
        <w:rPr>
          <w:b/>
          <w:sz w:val="20"/>
        </w:rPr>
        <w:t xml:space="preserve">lacrima āvi, ātum, 1 : </w:t>
      </w:r>
      <w:r>
        <w:rPr>
          <w:sz w:val="20"/>
        </w:rPr>
        <w:t>tear, exuded gum/sap, bit of lead, quicksilver from ore, weeping (pl.), dirge</w:t>
      </w:r>
    </w:p>
    <w:p w14:paraId="69F0FF71" w14:textId="77777777" w:rsidR="00481417" w:rsidRDefault="007F6FBB">
      <w:pPr>
        <w:spacing w:after="0"/>
      </w:pPr>
      <w:r>
        <w:rPr>
          <w:b/>
          <w:sz w:val="20"/>
        </w:rPr>
        <w:t xml:space="preserve">laris : </w:t>
      </w:r>
      <w:r>
        <w:rPr>
          <w:sz w:val="20"/>
        </w:rPr>
        <w:t>gull, ravenous sea bird (Vulgate), mew, common gull (Larus canus)</w:t>
      </w:r>
    </w:p>
    <w:p w14:paraId="5D8492B4" w14:textId="77777777" w:rsidR="00481417" w:rsidRDefault="007F6FBB">
      <w:pPr>
        <w:spacing w:after="0"/>
      </w:pPr>
      <w:r>
        <w:rPr>
          <w:b/>
          <w:sz w:val="20"/>
        </w:rPr>
        <w:t xml:space="preserve">latenter : </w:t>
      </w:r>
      <w:r>
        <w:rPr>
          <w:sz w:val="20"/>
        </w:rPr>
        <w:t>secretly, privately, in concealment, without being seen/perceived</w:t>
      </w:r>
    </w:p>
    <w:p w14:paraId="41FCD882" w14:textId="77777777" w:rsidR="00481417" w:rsidRDefault="007F6FBB">
      <w:pPr>
        <w:spacing w:after="0"/>
      </w:pPr>
      <w:r>
        <w:rPr>
          <w:b/>
          <w:sz w:val="20"/>
        </w:rPr>
        <w:t xml:space="preserve">multatio ōnis  f: </w:t>
      </w:r>
      <w:r>
        <w:rPr>
          <w:sz w:val="20"/>
        </w:rPr>
        <w:t>imposition of fine</w:t>
      </w:r>
    </w:p>
    <w:p w14:paraId="1C0ADA41" w14:textId="77777777" w:rsidR="00481417" w:rsidRDefault="007F6FBB">
      <w:pPr>
        <w:spacing w:after="0"/>
      </w:pPr>
      <w:r>
        <w:rPr>
          <w:b/>
          <w:sz w:val="20"/>
        </w:rPr>
        <w:t xml:space="preserve">neco āvi, ātum : </w:t>
      </w:r>
      <w:r>
        <w:rPr>
          <w:sz w:val="20"/>
        </w:rPr>
        <w:t xml:space="preserve">kill/murder, put to death, suppress, destroy, kill </w:t>
      </w:r>
      <w:r>
        <w:rPr>
          <w:sz w:val="20"/>
        </w:rPr>
        <w:t>(plant), quench/drown (fire)</w:t>
      </w:r>
    </w:p>
    <w:p w14:paraId="6763C016" w14:textId="77777777" w:rsidR="00481417" w:rsidRDefault="007F6FBB">
      <w:pPr>
        <w:spacing w:after="0"/>
      </w:pPr>
      <w:r>
        <w:rPr>
          <w:b/>
          <w:sz w:val="20"/>
        </w:rPr>
        <w:t xml:space="preserve">noxius a, um : </w:t>
      </w:r>
      <w:r>
        <w:rPr>
          <w:sz w:val="20"/>
        </w:rPr>
        <w:t>night [prima nocte =&gt; early in the night, multa nocte =&gt; late at night]</w:t>
      </w:r>
    </w:p>
    <w:p w14:paraId="78CCE8FA" w14:textId="77777777" w:rsidR="00481417" w:rsidRDefault="007F6FBB">
      <w:pPr>
        <w:spacing w:after="0"/>
      </w:pPr>
      <w:r>
        <w:rPr>
          <w:b/>
          <w:sz w:val="20"/>
        </w:rPr>
        <w:t xml:space="preserve">parum : </w:t>
      </w:r>
      <w:r>
        <w:rPr>
          <w:sz w:val="20"/>
        </w:rPr>
        <w:t>too/very little, not enough/so good, insufficient, less, (SUPER) not at all, mate, spouse, partner, match, peer, person of same kind</w:t>
      </w:r>
      <w:r>
        <w:rPr>
          <w:sz w:val="20"/>
        </w:rPr>
        <w:t>/rank/station/prestige</w:t>
      </w:r>
    </w:p>
    <w:p w14:paraId="6812A89E" w14:textId="77777777" w:rsidR="00481417" w:rsidRDefault="007F6FBB">
      <w:pPr>
        <w:spacing w:after="0"/>
      </w:pPr>
      <w:r>
        <w:rPr>
          <w:b/>
          <w:sz w:val="20"/>
        </w:rPr>
        <w:t xml:space="preserve">peragranter : </w:t>
      </w:r>
      <w:r>
        <w:rPr>
          <w:sz w:val="20"/>
        </w:rPr>
        <w:t>field, ground, farm, land, estate, park, territory, country, terrain, soil</w:t>
      </w:r>
    </w:p>
    <w:p w14:paraId="2EDBA185" w14:textId="77777777" w:rsidR="00481417" w:rsidRDefault="007F6FBB">
      <w:pPr>
        <w:spacing w:after="0"/>
      </w:pPr>
      <w:r>
        <w:rPr>
          <w:b/>
          <w:sz w:val="20"/>
        </w:rPr>
        <w:t xml:space="preserve">perpendo pendi, pensum, 3 : </w:t>
      </w:r>
      <w:r>
        <w:rPr>
          <w:sz w:val="20"/>
        </w:rPr>
        <w:t>weigh carefully, assess carefully</w:t>
      </w:r>
    </w:p>
    <w:p w14:paraId="3AD04947" w14:textId="77777777" w:rsidR="00481417" w:rsidRDefault="007F6FBB">
      <w:pPr>
        <w:spacing w:after="0"/>
      </w:pPr>
      <w:r>
        <w:rPr>
          <w:b/>
          <w:sz w:val="20"/>
        </w:rPr>
        <w:t xml:space="preserve">praescribo psi, ptum, 3 : </w:t>
      </w:r>
      <w:r>
        <w:rPr>
          <w:sz w:val="20"/>
        </w:rPr>
        <w:t>order, direct</w:t>
      </w:r>
    </w:p>
    <w:p w14:paraId="6397FA17" w14:textId="77777777" w:rsidR="00481417" w:rsidRDefault="007F6FBB">
      <w:pPr>
        <w:spacing w:after="0"/>
      </w:pPr>
      <w:r>
        <w:rPr>
          <w:b/>
          <w:sz w:val="20"/>
        </w:rPr>
        <w:t xml:space="preserve">punior īri : </w:t>
      </w:r>
      <w:r>
        <w:rPr>
          <w:sz w:val="20"/>
        </w:rPr>
        <w:t>punish (person/offense), infl</w:t>
      </w:r>
      <w:r>
        <w:rPr>
          <w:sz w:val="20"/>
        </w:rPr>
        <w:t>ict punishment, avenge, extract retribution</w:t>
      </w:r>
    </w:p>
    <w:p w14:paraId="58622144" w14:textId="77777777" w:rsidR="00481417" w:rsidRDefault="007F6FBB">
      <w:pPr>
        <w:spacing w:after="0"/>
      </w:pPr>
      <w:r>
        <w:rPr>
          <w:b/>
          <w:sz w:val="20"/>
        </w:rPr>
        <w:t xml:space="preserve">querela ae  f: </w:t>
      </w:r>
      <w:r>
        <w:rPr>
          <w:sz w:val="20"/>
        </w:rPr>
        <w:t>complaint, grievance, illness, difference of opinion, lament, blame (Plater)</w:t>
      </w:r>
    </w:p>
    <w:p w14:paraId="47A31089" w14:textId="77777777" w:rsidR="00481417" w:rsidRDefault="007F6FBB">
      <w:pPr>
        <w:spacing w:after="0"/>
      </w:pPr>
      <w:r>
        <w:rPr>
          <w:b/>
          <w:sz w:val="20"/>
        </w:rPr>
        <w:t xml:space="preserve">rumor ōris  m: </w:t>
      </w:r>
      <w:r>
        <w:rPr>
          <w:sz w:val="20"/>
        </w:rPr>
        <w:t>hearsay, rumor, gossip, reputation, shouting</w:t>
      </w:r>
    </w:p>
    <w:p w14:paraId="55BE21A6" w14:textId="77777777" w:rsidR="00481417" w:rsidRDefault="007F6FBB">
      <w:pPr>
        <w:spacing w:after="0"/>
      </w:pPr>
      <w:r>
        <w:rPr>
          <w:b/>
          <w:sz w:val="20"/>
        </w:rPr>
        <w:lastRenderedPageBreak/>
        <w:t xml:space="preserve">saevus a, um : </w:t>
      </w:r>
      <w:r>
        <w:rPr>
          <w:sz w:val="20"/>
        </w:rPr>
        <w:t>rage, rave, bluster, be/act angry/violent/fer</w:t>
      </w:r>
      <w:r>
        <w:rPr>
          <w:sz w:val="20"/>
        </w:rPr>
        <w:t>ocious, vent rage on (DAT)</w:t>
      </w:r>
    </w:p>
    <w:p w14:paraId="7A1DBAE3" w14:textId="77777777" w:rsidR="00481417" w:rsidRDefault="007F6FBB">
      <w:pPr>
        <w:spacing w:after="0"/>
      </w:pPr>
      <w:r>
        <w:rPr>
          <w:b/>
          <w:sz w:val="20"/>
        </w:rPr>
        <w:t xml:space="preserve">saltem : </w:t>
      </w:r>
      <w:r>
        <w:rPr>
          <w:sz w:val="20"/>
        </w:rPr>
        <w:t>at least, anyhow, in all events, (on to more practical idea), even, so much as, leap, spring, jump, stage, step</w:t>
      </w:r>
    </w:p>
    <w:p w14:paraId="619791A5" w14:textId="77777777" w:rsidR="00481417" w:rsidRDefault="007F6FBB">
      <w:pPr>
        <w:spacing w:after="0"/>
      </w:pPr>
      <w:r>
        <w:rPr>
          <w:b/>
          <w:sz w:val="20"/>
        </w:rPr>
        <w:t xml:space="preserve">sedeo sēdi, sessum, 2 : </w:t>
      </w:r>
      <w:r>
        <w:rPr>
          <w:sz w:val="20"/>
        </w:rPr>
        <w:t>sit, remain, settle, encamp</w:t>
      </w:r>
    </w:p>
    <w:p w14:paraId="0EBB5876" w14:textId="77777777" w:rsidR="00481417" w:rsidRDefault="007F6FBB">
      <w:pPr>
        <w:spacing w:after="0"/>
      </w:pPr>
      <w:r>
        <w:rPr>
          <w:b/>
          <w:sz w:val="20"/>
        </w:rPr>
        <w:t xml:space="preserve">stipe : </w:t>
      </w:r>
      <w:r>
        <w:rPr>
          <w:sz w:val="20"/>
        </w:rPr>
        <w:t>small offering</w:t>
      </w:r>
    </w:p>
    <w:p w14:paraId="443D6176" w14:textId="77777777" w:rsidR="00481417" w:rsidRDefault="007F6FBB">
      <w:pPr>
        <w:spacing w:after="0"/>
      </w:pPr>
      <w:r>
        <w:rPr>
          <w:b/>
          <w:sz w:val="20"/>
        </w:rPr>
        <w:t xml:space="preserve">vilitas āre : </w:t>
      </w:r>
      <w:r>
        <w:rPr>
          <w:sz w:val="20"/>
        </w:rPr>
        <w:t>cheapness, worthles</w:t>
      </w:r>
      <w:r>
        <w:rPr>
          <w:sz w:val="20"/>
        </w:rPr>
        <w:t>sness</w:t>
      </w:r>
    </w:p>
    <w:p w14:paraId="01D0C75C" w14:textId="77777777" w:rsidR="00481417" w:rsidRDefault="007F6FBB">
      <w:pPr>
        <w:spacing w:after="0"/>
      </w:pPr>
      <w:r>
        <w:rPr>
          <w:b/>
          <w:sz w:val="20"/>
        </w:rPr>
        <w:t xml:space="preserve">voluntas ātis  f: </w:t>
      </w:r>
      <w:r>
        <w:rPr>
          <w:sz w:val="20"/>
        </w:rPr>
        <w:t>will, desire, purpose, good will, wish, favor, consent</w:t>
      </w:r>
    </w:p>
    <w:p w14:paraId="417CBF95" w14:textId="77777777" w:rsidR="00481417" w:rsidRDefault="007F6FBB">
      <w:pPr>
        <w:spacing w:after="0"/>
      </w:pPr>
      <w:r>
        <w:rPr>
          <w:b/>
          <w:sz w:val="20"/>
        </w:rPr>
        <w:t xml:space="preserve">vox vōcis  f: </w:t>
      </w:r>
      <w:r>
        <w:rPr>
          <w:sz w:val="20"/>
        </w:rPr>
        <w:t>voice, tone, expression</w:t>
      </w:r>
    </w:p>
    <w:p w14:paraId="69CE8295" w14:textId="77777777" w:rsidR="00481417" w:rsidRDefault="00481417">
      <w:pPr>
        <w:sectPr w:rsidR="00481417">
          <w:type w:val="continuous"/>
          <w:pgSz w:w="12240" w:h="15840"/>
          <w:pgMar w:top="720" w:right="720" w:bottom="720" w:left="720" w:header="720" w:footer="720" w:gutter="0"/>
          <w:cols w:num="2" w:space="720"/>
          <w:docGrid w:linePitch="360"/>
        </w:sectPr>
      </w:pPr>
    </w:p>
    <w:p w14:paraId="32747B9A" w14:textId="77777777" w:rsidR="00481417" w:rsidRDefault="007F6FBB">
      <w:r>
        <w:br w:type="page"/>
      </w:r>
    </w:p>
    <w:p w14:paraId="39B684E2" w14:textId="77777777" w:rsidR="00481417" w:rsidRDefault="007F6FBB">
      <w:r>
        <w:rPr>
          <w:sz w:val="24"/>
        </w:rPr>
        <w:lastRenderedPageBreak/>
        <w:t>posticas in regiam nuntiabant, id observantes conspiratione concordi, ut fingerent quaedam et cognita duplicarent in peiu</w:t>
      </w:r>
      <w:r>
        <w:rPr>
          <w:sz w:val="24"/>
        </w:rPr>
        <w:t>s, laudes vero supprimerent Caesaris, quas invitis conpluribus formido malorum inpendentium exprimebat. 7 Et interdum acciderat, ut siquid in penetrali secreto nullo citerioris vitae ministro praesente paterfamilias uxori susurrasset in aurem, velut Amphia</w:t>
      </w:r>
      <w:r>
        <w:rPr>
          <w:sz w:val="24"/>
        </w:rPr>
        <w:t>rao referente aut Marcio, quondam vatibus inclitis, postridie disceret imperator. Ideoque etiam parietes arcanorum soli conscii timebantur. 8 Adolescebat autem obstinatum propositum erga haec et similia multa scrutanda, stimulos admovente regina, quae abru</w:t>
      </w:r>
      <w:r>
        <w:rPr>
          <w:sz w:val="24"/>
        </w:rPr>
        <w:t>pte mariti fortunas trudebat in exitium praeceps, cum eum potius lenitate feminea ad veritatis humanitatisque viam reducere utilia suadendo deberet, ut in Gordianorum actibus factitasse Maximini truculenti illius imperatoris rettulimus coniugem.</w:t>
      </w:r>
      <w:r>
        <w:rPr>
          <w:sz w:val="24"/>
        </w:rPr>
        <w:br/>
      </w:r>
      <w:r>
        <w:rPr>
          <w:sz w:val="24"/>
        </w:rPr>
        <w:br/>
        <w:t>9 Novo de</w:t>
      </w:r>
      <w:r>
        <w:rPr>
          <w:sz w:val="24"/>
        </w:rPr>
        <w:t>nique perniciosoque exemplo idem Gallus ausus est inire flagitium</w:t>
      </w:r>
    </w:p>
    <w:p w14:paraId="2A14A5F3" w14:textId="77777777" w:rsidR="00481417" w:rsidRDefault="007F6FBB">
      <w:pPr>
        <w:jc w:val="center"/>
      </w:pPr>
      <w:r>
        <w:t>———————————————————————————————————————</w:t>
      </w:r>
    </w:p>
    <w:p w14:paraId="752F1891" w14:textId="77777777" w:rsidR="00481417" w:rsidRDefault="00481417">
      <w:pPr>
        <w:sectPr w:rsidR="00481417">
          <w:type w:val="continuous"/>
          <w:pgSz w:w="12240" w:h="15840"/>
          <w:pgMar w:top="720" w:right="720" w:bottom="720" w:left="720" w:header="720" w:footer="720" w:gutter="0"/>
          <w:cols w:space="720"/>
          <w:docGrid w:linePitch="360"/>
        </w:sectPr>
      </w:pPr>
    </w:p>
    <w:p w14:paraId="2ACE62D8" w14:textId="77777777" w:rsidR="00481417" w:rsidRDefault="007F6FBB">
      <w:pPr>
        <w:spacing w:after="0"/>
      </w:pPr>
      <w:r>
        <w:rPr>
          <w:b/>
          <w:sz w:val="20"/>
        </w:rPr>
        <w:t xml:space="preserve">abrumpo ūpi, uptum, 3 : </w:t>
      </w:r>
      <w:r>
        <w:rPr>
          <w:sz w:val="20"/>
        </w:rPr>
        <w:t>break (bonds), break off, tear asunder, cut through, sever, remove, separate</w:t>
      </w:r>
    </w:p>
    <w:p w14:paraId="4AB2CF29" w14:textId="77777777" w:rsidR="00481417" w:rsidRDefault="007F6FBB">
      <w:pPr>
        <w:spacing w:after="0"/>
      </w:pPr>
      <w:r>
        <w:rPr>
          <w:b/>
          <w:sz w:val="20"/>
        </w:rPr>
        <w:t xml:space="preserve">admovente : </w:t>
      </w:r>
      <w:r>
        <w:rPr>
          <w:sz w:val="20"/>
        </w:rPr>
        <w:t xml:space="preserve">move up, bring </w:t>
      </w:r>
      <w:r>
        <w:rPr>
          <w:sz w:val="20"/>
        </w:rPr>
        <w:t>up/near, lean on, conduct, draw near, approach, apply, add</w:t>
      </w:r>
    </w:p>
    <w:p w14:paraId="48C237CD" w14:textId="77777777" w:rsidR="00481417" w:rsidRDefault="007F6FBB">
      <w:pPr>
        <w:spacing w:after="0"/>
      </w:pPr>
      <w:r>
        <w:rPr>
          <w:b/>
          <w:sz w:val="20"/>
        </w:rPr>
        <w:t xml:space="preserve">adolesco ēvi : </w:t>
      </w:r>
      <w:r>
        <w:rPr>
          <w:sz w:val="20"/>
        </w:rPr>
        <w:t>grow up, mature, reach manhood/peak, become established/strong, grow, increase</w:t>
      </w:r>
    </w:p>
    <w:p w14:paraId="5DE3A07E" w14:textId="77777777" w:rsidR="00481417" w:rsidRDefault="007F6FBB">
      <w:pPr>
        <w:spacing w:after="0"/>
      </w:pPr>
      <w:r>
        <w:rPr>
          <w:b/>
          <w:sz w:val="20"/>
        </w:rPr>
        <w:t xml:space="preserve">auris is  f: </w:t>
      </w:r>
      <w:r>
        <w:rPr>
          <w:sz w:val="20"/>
        </w:rPr>
        <w:t xml:space="preserve">ear, hearing, a discriminating sense of hearing, "ear" (for), pin on plow, breeze, </w:t>
      </w:r>
      <w:r>
        <w:rPr>
          <w:sz w:val="20"/>
        </w:rPr>
        <w:t>breath (of air), wind, gleam, odor, stench, vapor, air (pl.), heaven</w:t>
      </w:r>
    </w:p>
    <w:p w14:paraId="0090E6A2" w14:textId="77777777" w:rsidR="00481417" w:rsidRDefault="007F6FBB">
      <w:pPr>
        <w:spacing w:after="0"/>
      </w:pPr>
      <w:r>
        <w:rPr>
          <w:b/>
          <w:sz w:val="20"/>
        </w:rPr>
        <w:t xml:space="preserve">audeo ausus, 2  n: </w:t>
      </w:r>
      <w:r>
        <w:rPr>
          <w:sz w:val="20"/>
        </w:rPr>
        <w:t>intend, be prepared, dare/have courage (to go/do), act boldly, venture, risk</w:t>
      </w:r>
    </w:p>
    <w:p w14:paraId="51EC74B2" w14:textId="77777777" w:rsidR="00481417" w:rsidRDefault="007F6FBB">
      <w:pPr>
        <w:spacing w:after="0"/>
      </w:pPr>
      <w:r>
        <w:rPr>
          <w:b/>
          <w:sz w:val="20"/>
        </w:rPr>
        <w:t xml:space="preserve">citer āvi, ātum : </w:t>
      </w:r>
      <w:r>
        <w:rPr>
          <w:sz w:val="20"/>
        </w:rPr>
        <w:t>urge on, encourage, promote, excite, summon, set in motion, move (bowels)</w:t>
      </w:r>
      <w:r>
        <w:rPr>
          <w:sz w:val="20"/>
        </w:rPr>
        <w:t>, cite</w:t>
      </w:r>
    </w:p>
    <w:p w14:paraId="7745B212" w14:textId="77777777" w:rsidR="00481417" w:rsidRDefault="007F6FBB">
      <w:pPr>
        <w:spacing w:after="0"/>
      </w:pPr>
      <w:r>
        <w:rPr>
          <w:b/>
          <w:sz w:val="20"/>
        </w:rPr>
        <w:t xml:space="preserve">concordi : </w:t>
      </w:r>
      <w:r>
        <w:rPr>
          <w:sz w:val="20"/>
        </w:rPr>
        <w:t>agreeing, concurring, like-minded, united, joint, shared, peaceful, harmonious, agreeing, concurring, like-minded, united, joint, shared, peaceful, harmonious</w:t>
      </w:r>
    </w:p>
    <w:p w14:paraId="47CD46F0" w14:textId="77777777" w:rsidR="00481417" w:rsidRDefault="007F6FBB">
      <w:pPr>
        <w:spacing w:after="0"/>
      </w:pPr>
      <w:r>
        <w:rPr>
          <w:b/>
          <w:sz w:val="20"/>
        </w:rPr>
        <w:t xml:space="preserve">conpluribus : </w:t>
      </w:r>
      <w:r>
        <w:rPr>
          <w:sz w:val="20"/>
        </w:rPr>
        <w:t>many/several people/men(pl.), a fair/good number of people</w:t>
      </w:r>
    </w:p>
    <w:p w14:paraId="29273C55" w14:textId="77777777" w:rsidR="00481417" w:rsidRDefault="007F6FBB">
      <w:pPr>
        <w:spacing w:after="0"/>
      </w:pPr>
      <w:r>
        <w:rPr>
          <w:b/>
          <w:sz w:val="20"/>
        </w:rPr>
        <w:t>consci</w:t>
      </w:r>
      <w:r>
        <w:rPr>
          <w:b/>
          <w:sz w:val="20"/>
        </w:rPr>
        <w:t xml:space="preserve">us a, um : </w:t>
      </w:r>
      <w:r>
        <w:rPr>
          <w:sz w:val="20"/>
        </w:rPr>
        <w:t>accomplice, accessory, partner, confidante, one privy to (crime/plot), witness</w:t>
      </w:r>
    </w:p>
    <w:p w14:paraId="614245DE" w14:textId="77777777" w:rsidR="00481417" w:rsidRDefault="007F6FBB">
      <w:pPr>
        <w:spacing w:after="0"/>
      </w:pPr>
      <w:r>
        <w:rPr>
          <w:b/>
          <w:sz w:val="20"/>
        </w:rPr>
        <w:t xml:space="preserve">conspiratio ōnis  f: </w:t>
      </w:r>
      <w:r>
        <w:rPr>
          <w:sz w:val="20"/>
        </w:rPr>
        <w:t>illegal/hostile combination/conspiracy/plot, blowing/breathing together</w:t>
      </w:r>
    </w:p>
    <w:p w14:paraId="467F504E" w14:textId="77777777" w:rsidR="00481417" w:rsidRDefault="007F6FBB">
      <w:pPr>
        <w:spacing w:after="0"/>
      </w:pPr>
      <w:r>
        <w:rPr>
          <w:b/>
          <w:sz w:val="20"/>
        </w:rPr>
        <w:t xml:space="preserve">debeo : </w:t>
      </w:r>
      <w:r>
        <w:rPr>
          <w:sz w:val="20"/>
        </w:rPr>
        <w:t>owe, be indebted/responsible for/obliged/bound/destined, ought, m</w:t>
      </w:r>
      <w:r>
        <w:rPr>
          <w:sz w:val="20"/>
        </w:rPr>
        <w:t>ust, should</w:t>
      </w:r>
    </w:p>
    <w:p w14:paraId="1D38A771" w14:textId="77777777" w:rsidR="00481417" w:rsidRDefault="007F6FBB">
      <w:pPr>
        <w:spacing w:after="0"/>
      </w:pPr>
      <w:r>
        <w:rPr>
          <w:b/>
          <w:sz w:val="20"/>
        </w:rPr>
        <w:t xml:space="preserve">denique : </w:t>
      </w:r>
      <w:r>
        <w:rPr>
          <w:sz w:val="20"/>
        </w:rPr>
        <w:t>we (pl.), us</w:t>
      </w:r>
    </w:p>
    <w:p w14:paraId="217C4B22" w14:textId="77777777" w:rsidR="00481417" w:rsidRDefault="007F6FBB">
      <w:pPr>
        <w:spacing w:after="0"/>
      </w:pPr>
      <w:r>
        <w:rPr>
          <w:b/>
          <w:sz w:val="20"/>
        </w:rPr>
        <w:t xml:space="preserve">disco dĭdĭci, 3 : </w:t>
      </w:r>
      <w:r>
        <w:rPr>
          <w:sz w:val="20"/>
        </w:rPr>
        <w:t>disk/disc, discus, disk-shaped object, dish, gong, form of sundial, dial, CD</w:t>
      </w:r>
    </w:p>
    <w:p w14:paraId="385B09DB" w14:textId="77777777" w:rsidR="00481417" w:rsidRDefault="007F6FBB">
      <w:pPr>
        <w:spacing w:after="0"/>
      </w:pPr>
      <w:r>
        <w:rPr>
          <w:b/>
          <w:sz w:val="20"/>
        </w:rPr>
        <w:t xml:space="preserve">duplicarent : </w:t>
      </w:r>
      <w:r>
        <w:rPr>
          <w:sz w:val="20"/>
        </w:rPr>
        <w:t>double, bend double, duplicate, enlarge</w:t>
      </w:r>
    </w:p>
    <w:p w14:paraId="1795DA5F" w14:textId="77777777" w:rsidR="00481417" w:rsidRDefault="007F6FBB">
      <w:pPr>
        <w:spacing w:after="0"/>
      </w:pPr>
      <w:r>
        <w:rPr>
          <w:b/>
          <w:sz w:val="20"/>
        </w:rPr>
        <w:t xml:space="preserve">erga : </w:t>
      </w:r>
      <w:r>
        <w:rPr>
          <w:sz w:val="20"/>
        </w:rPr>
        <w:t>towards, opposite (friendly)</w:t>
      </w:r>
    </w:p>
    <w:p w14:paraId="6AE730BF" w14:textId="77777777" w:rsidR="00481417" w:rsidRDefault="007F6FBB">
      <w:pPr>
        <w:spacing w:after="0"/>
      </w:pPr>
      <w:r>
        <w:rPr>
          <w:b/>
          <w:sz w:val="20"/>
        </w:rPr>
        <w:t xml:space="preserve">exemplum i  n: </w:t>
      </w:r>
      <w:r>
        <w:rPr>
          <w:sz w:val="20"/>
        </w:rPr>
        <w:t>example, sample, spec</w:t>
      </w:r>
      <w:r>
        <w:rPr>
          <w:sz w:val="20"/>
        </w:rPr>
        <w:t>imen, instance, precedent, case, warning, deterrent</w:t>
      </w:r>
    </w:p>
    <w:p w14:paraId="4245FF1B" w14:textId="77777777" w:rsidR="00481417" w:rsidRDefault="007F6FBB">
      <w:pPr>
        <w:spacing w:after="0"/>
      </w:pPr>
      <w:r>
        <w:rPr>
          <w:b/>
          <w:sz w:val="20"/>
        </w:rPr>
        <w:t xml:space="preserve">exitium ii : </w:t>
      </w:r>
      <w:r>
        <w:rPr>
          <w:sz w:val="20"/>
        </w:rPr>
        <w:t>destruction, ruin, death, mischief</w:t>
      </w:r>
    </w:p>
    <w:p w14:paraId="1258820F" w14:textId="77777777" w:rsidR="00481417" w:rsidRDefault="007F6FBB">
      <w:pPr>
        <w:spacing w:after="0"/>
      </w:pPr>
      <w:r>
        <w:rPr>
          <w:b/>
          <w:sz w:val="20"/>
        </w:rPr>
        <w:t xml:space="preserve">exprimo pressi, pressum, 3 : </w:t>
      </w:r>
      <w:r>
        <w:rPr>
          <w:sz w:val="20"/>
        </w:rPr>
        <w:t>squeeze, squeeze/press out, imitate, copy, portray, pronounce, express</w:t>
      </w:r>
    </w:p>
    <w:p w14:paraId="6882255B" w14:textId="77777777" w:rsidR="00481417" w:rsidRDefault="007F6FBB">
      <w:pPr>
        <w:spacing w:after="0"/>
      </w:pPr>
      <w:r>
        <w:rPr>
          <w:b/>
          <w:sz w:val="20"/>
        </w:rPr>
        <w:t xml:space="preserve">factito āvi, ātum, 1 : </w:t>
      </w:r>
      <w:r>
        <w:rPr>
          <w:sz w:val="20"/>
        </w:rPr>
        <w:t>do frequently, practice, make/bui</w:t>
      </w:r>
      <w:r>
        <w:rPr>
          <w:sz w:val="20"/>
        </w:rPr>
        <w:t xml:space="preserve">ld/construct/create/cause/do, have built/made, </w:t>
      </w:r>
      <w:r>
        <w:rPr>
          <w:sz w:val="20"/>
        </w:rPr>
        <w:t>fashion, work (metal), happen, come about, result (from), take place, be held, occur, arise (event)</w:t>
      </w:r>
    </w:p>
    <w:p w14:paraId="63DFFED4" w14:textId="77777777" w:rsidR="00481417" w:rsidRDefault="007F6FBB">
      <w:pPr>
        <w:spacing w:after="0"/>
      </w:pPr>
      <w:r>
        <w:rPr>
          <w:b/>
          <w:sz w:val="20"/>
        </w:rPr>
        <w:t xml:space="preserve">femineus a, um : </w:t>
      </w:r>
      <w:r>
        <w:rPr>
          <w:sz w:val="20"/>
        </w:rPr>
        <w:t>woman, female, thigh (human/animal), flat vertical band on triglyph, [~ bubulum =&gt; plant], t</w:t>
      </w:r>
      <w:r>
        <w:rPr>
          <w:sz w:val="20"/>
        </w:rPr>
        <w:t>high (human/animal), flat vertical band on triglyph, [~ bubulum =&gt; plant]</w:t>
      </w:r>
    </w:p>
    <w:p w14:paraId="23400500" w14:textId="77777777" w:rsidR="00481417" w:rsidRDefault="007F6FBB">
      <w:pPr>
        <w:spacing w:after="0"/>
      </w:pPr>
      <w:r>
        <w:rPr>
          <w:b/>
          <w:sz w:val="20"/>
        </w:rPr>
        <w:t xml:space="preserve">fingo finxi, fictum, 3 : </w:t>
      </w:r>
      <w:r>
        <w:rPr>
          <w:sz w:val="20"/>
        </w:rPr>
        <w:t>mold, form, shape, create, invent, produce, imagine, compose, devise, contrive</w:t>
      </w:r>
    </w:p>
    <w:p w14:paraId="6A0C9FBF" w14:textId="77777777" w:rsidR="00481417" w:rsidRDefault="007F6FBB">
      <w:pPr>
        <w:spacing w:after="0"/>
      </w:pPr>
      <w:r>
        <w:rPr>
          <w:b/>
          <w:sz w:val="20"/>
        </w:rPr>
        <w:t xml:space="preserve">flagitium ii  n: </w:t>
      </w:r>
      <w:r>
        <w:rPr>
          <w:sz w:val="20"/>
        </w:rPr>
        <w:t xml:space="preserve">shame, disgrace, scandal, shameful act, outrage, disgraceful </w:t>
      </w:r>
      <w:r>
        <w:rPr>
          <w:sz w:val="20"/>
        </w:rPr>
        <w:t>thing, scoundrel</w:t>
      </w:r>
    </w:p>
    <w:p w14:paraId="01595EEC" w14:textId="77777777" w:rsidR="00481417" w:rsidRDefault="007F6FBB">
      <w:pPr>
        <w:spacing w:after="0"/>
      </w:pPr>
      <w:r>
        <w:rPr>
          <w:b/>
          <w:sz w:val="20"/>
        </w:rPr>
        <w:t xml:space="preserve">humanitas ātis  f: </w:t>
      </w:r>
      <w:r>
        <w:rPr>
          <w:sz w:val="20"/>
        </w:rPr>
        <w:t>human nature/character/feeling, kindness/courtesy, culture/civilization</w:t>
      </w:r>
    </w:p>
    <w:p w14:paraId="5C9B32DD" w14:textId="77777777" w:rsidR="00481417" w:rsidRDefault="007F6FBB">
      <w:pPr>
        <w:spacing w:after="0"/>
      </w:pPr>
      <w:r>
        <w:rPr>
          <w:b/>
          <w:sz w:val="20"/>
        </w:rPr>
        <w:t xml:space="preserve">inclutus a, um : </w:t>
      </w:r>
      <w:r>
        <w:rPr>
          <w:sz w:val="20"/>
        </w:rPr>
        <w:t>purify, cleanse, make clean</w:t>
      </w:r>
    </w:p>
    <w:p w14:paraId="48FB2BCA" w14:textId="77777777" w:rsidR="00481417" w:rsidRDefault="007F6FBB">
      <w:pPr>
        <w:spacing w:after="0"/>
      </w:pPr>
      <w:r>
        <w:rPr>
          <w:b/>
          <w:sz w:val="20"/>
        </w:rPr>
        <w:t xml:space="preserve">ineo īvi and ĭi, ĭtum, īre : </w:t>
      </w:r>
      <w:r>
        <w:rPr>
          <w:sz w:val="20"/>
        </w:rPr>
        <w:t>enter, undertake, begin, go in, enter upon, [consilium ~ =&gt; form a plan]</w:t>
      </w:r>
    </w:p>
    <w:p w14:paraId="66CBD213" w14:textId="77777777" w:rsidR="00481417" w:rsidRDefault="007F6FBB">
      <w:pPr>
        <w:spacing w:after="0"/>
      </w:pPr>
      <w:r>
        <w:rPr>
          <w:b/>
          <w:sz w:val="20"/>
        </w:rPr>
        <w:t>i</w:t>
      </w:r>
      <w:r>
        <w:rPr>
          <w:b/>
          <w:sz w:val="20"/>
        </w:rPr>
        <w:t xml:space="preserve">nterdum : </w:t>
      </w:r>
      <w:r>
        <w:rPr>
          <w:sz w:val="20"/>
        </w:rPr>
        <w:t>sometimes, now and then</w:t>
      </w:r>
    </w:p>
    <w:p w14:paraId="3447201C" w14:textId="77777777" w:rsidR="00481417" w:rsidRDefault="007F6FBB">
      <w:pPr>
        <w:spacing w:after="0"/>
      </w:pPr>
      <w:r>
        <w:rPr>
          <w:b/>
          <w:sz w:val="20"/>
        </w:rPr>
        <w:t xml:space="preserve">invitus a, um : </w:t>
      </w:r>
      <w:r>
        <w:rPr>
          <w:sz w:val="20"/>
        </w:rPr>
        <w:t>strength (sg. only), force, power, might, violence, you (pl.), ye</w:t>
      </w:r>
    </w:p>
    <w:p w14:paraId="27A799A8" w14:textId="77777777" w:rsidR="00481417" w:rsidRDefault="007F6FBB">
      <w:pPr>
        <w:spacing w:after="0"/>
      </w:pPr>
      <w:r>
        <w:rPr>
          <w:b/>
          <w:sz w:val="20"/>
        </w:rPr>
        <w:t xml:space="preserve">laus : </w:t>
      </w:r>
      <w:r>
        <w:rPr>
          <w:sz w:val="20"/>
        </w:rPr>
        <w:t>praise, approval, merit, glory, renown</w:t>
      </w:r>
    </w:p>
    <w:p w14:paraId="63BE8072" w14:textId="77777777" w:rsidR="00481417" w:rsidRDefault="007F6FBB">
      <w:pPr>
        <w:spacing w:after="0"/>
      </w:pPr>
      <w:r>
        <w:rPr>
          <w:b/>
          <w:sz w:val="20"/>
        </w:rPr>
        <w:t xml:space="preserve">lenitas īvi or ĭi, ītum, 4 : </w:t>
      </w:r>
      <w:r>
        <w:rPr>
          <w:sz w:val="20"/>
        </w:rPr>
        <w:t>smoothness, gentleness, mildness, lenience, mitigate, moderate, a</w:t>
      </w:r>
      <w:r>
        <w:rPr>
          <w:sz w:val="20"/>
        </w:rPr>
        <w:t>lleviate, allay, assuage, ease, calm, placate, appease</w:t>
      </w:r>
    </w:p>
    <w:p w14:paraId="1E527B05" w14:textId="77777777" w:rsidR="00481417" w:rsidRDefault="007F6FBB">
      <w:pPr>
        <w:spacing w:after="0"/>
      </w:pPr>
      <w:r>
        <w:rPr>
          <w:b/>
          <w:sz w:val="20"/>
        </w:rPr>
        <w:t xml:space="preserve">maritus : </w:t>
      </w:r>
      <w:r>
        <w:rPr>
          <w:sz w:val="20"/>
        </w:rPr>
        <w:t>husband, married man, lover, mate</w:t>
      </w:r>
    </w:p>
    <w:p w14:paraId="5D462DFB" w14:textId="77777777" w:rsidR="00481417" w:rsidRDefault="007F6FBB">
      <w:pPr>
        <w:spacing w:after="0"/>
      </w:pPr>
      <w:r>
        <w:rPr>
          <w:b/>
          <w:sz w:val="20"/>
        </w:rPr>
        <w:t xml:space="preserve">ministro āvi, ātum, 1 : </w:t>
      </w:r>
      <w:r>
        <w:rPr>
          <w:sz w:val="20"/>
        </w:rPr>
        <w:t>attendant, servant, waiter, agent, aide, accomplice, attend (to), serve, furnish, supply</w:t>
      </w:r>
    </w:p>
    <w:p w14:paraId="685ED4BE" w14:textId="77777777" w:rsidR="00481417" w:rsidRDefault="007F6FBB">
      <w:pPr>
        <w:spacing w:after="0"/>
      </w:pPr>
      <w:r>
        <w:rPr>
          <w:b/>
          <w:sz w:val="20"/>
        </w:rPr>
        <w:t xml:space="preserve">novo āvi, ātum, 1 : </w:t>
      </w:r>
      <w:r>
        <w:rPr>
          <w:sz w:val="20"/>
        </w:rPr>
        <w:t xml:space="preserve">make new, </w:t>
      </w:r>
      <w:r>
        <w:rPr>
          <w:sz w:val="20"/>
        </w:rPr>
        <w:t>renovate, renew, refresh, change, get to know, learn, find out, become cognizant of/acquainted/familiar with, know, know of, know how, be able (to), experience, (PERF form, PRES force)</w:t>
      </w:r>
    </w:p>
    <w:p w14:paraId="19145FB5" w14:textId="77777777" w:rsidR="00481417" w:rsidRDefault="007F6FBB">
      <w:pPr>
        <w:spacing w:after="0"/>
      </w:pPr>
      <w:r>
        <w:rPr>
          <w:b/>
          <w:sz w:val="20"/>
        </w:rPr>
        <w:t xml:space="preserve">nuntio āvi, ātum, 1 : </w:t>
      </w:r>
      <w:r>
        <w:rPr>
          <w:sz w:val="20"/>
        </w:rPr>
        <w:t xml:space="preserve">messenger/herald/envoy, message (oral), warning, </w:t>
      </w:r>
      <w:r>
        <w:rPr>
          <w:sz w:val="20"/>
        </w:rPr>
        <w:t>report, messenger's speech</w:t>
      </w:r>
    </w:p>
    <w:p w14:paraId="3DA85EB2" w14:textId="77777777" w:rsidR="00481417" w:rsidRDefault="007F6FBB">
      <w:pPr>
        <w:spacing w:after="0"/>
      </w:pPr>
      <w:r>
        <w:rPr>
          <w:b/>
          <w:sz w:val="20"/>
        </w:rPr>
        <w:t xml:space="preserve">observo āvi, ātum, 1 : </w:t>
      </w:r>
      <w:r>
        <w:rPr>
          <w:sz w:val="20"/>
        </w:rPr>
        <w:t>watch, observe, heed</w:t>
      </w:r>
    </w:p>
    <w:p w14:paraId="7F45B87D" w14:textId="77777777" w:rsidR="00481417" w:rsidRDefault="007F6FBB">
      <w:pPr>
        <w:spacing w:after="0"/>
      </w:pPr>
      <w:r>
        <w:rPr>
          <w:b/>
          <w:sz w:val="20"/>
        </w:rPr>
        <w:t xml:space="preserve">paries pĕpĕri, părĭtum, and partum, 3 : </w:t>
      </w:r>
      <w:r>
        <w:rPr>
          <w:sz w:val="20"/>
        </w:rPr>
        <w:t>wall, house wall, acquire (accounts), settle a debt, settle up</w:t>
      </w:r>
    </w:p>
    <w:p w14:paraId="30C38DD8" w14:textId="77777777" w:rsidR="00481417" w:rsidRDefault="007F6FBB">
      <w:pPr>
        <w:spacing w:after="0"/>
      </w:pPr>
      <w:r>
        <w:rPr>
          <w:b/>
          <w:sz w:val="20"/>
        </w:rPr>
        <w:t xml:space="preserve">paterfamilias ae : </w:t>
      </w:r>
      <w:r>
        <w:rPr>
          <w:sz w:val="20"/>
        </w:rPr>
        <w:t xml:space="preserve">father, [pater familias, patris familias =&gt; head of </w:t>
      </w:r>
      <w:r>
        <w:rPr>
          <w:sz w:val="20"/>
        </w:rPr>
        <w:t>family/household]</w:t>
      </w:r>
    </w:p>
    <w:p w14:paraId="592569D0" w14:textId="77777777" w:rsidR="00481417" w:rsidRDefault="007F6FBB">
      <w:pPr>
        <w:spacing w:after="0"/>
      </w:pPr>
      <w:r>
        <w:rPr>
          <w:b/>
          <w:sz w:val="20"/>
        </w:rPr>
        <w:lastRenderedPageBreak/>
        <w:t xml:space="preserve">penetralis ālis : </w:t>
      </w:r>
      <w:r>
        <w:rPr>
          <w:sz w:val="20"/>
        </w:rPr>
        <w:t>inner part of a place, inner shrine, sanctuary of the household gods, inner, innermost</w:t>
      </w:r>
    </w:p>
    <w:p w14:paraId="0B59424F" w14:textId="77777777" w:rsidR="00481417" w:rsidRDefault="007F6FBB">
      <w:pPr>
        <w:spacing w:after="0"/>
      </w:pPr>
      <w:r>
        <w:rPr>
          <w:b/>
          <w:sz w:val="20"/>
        </w:rPr>
        <w:t xml:space="preserve">postridie : </w:t>
      </w:r>
      <w:r>
        <w:rPr>
          <w:sz w:val="20"/>
        </w:rPr>
        <w:t>on the following day</w:t>
      </w:r>
    </w:p>
    <w:p w14:paraId="7A5179D5" w14:textId="77777777" w:rsidR="00481417" w:rsidRDefault="007F6FBB">
      <w:pPr>
        <w:spacing w:after="0"/>
      </w:pPr>
      <w:r>
        <w:rPr>
          <w:b/>
          <w:sz w:val="20"/>
        </w:rPr>
        <w:t xml:space="preserve">potis īvi, īre : </w:t>
      </w:r>
      <w:r>
        <w:rPr>
          <w:sz w:val="20"/>
        </w:rPr>
        <w:t>able, capable, possible, (early Latin potis sum becomes possum), obtain, acquire, g</w:t>
      </w:r>
      <w:r>
        <w:rPr>
          <w:sz w:val="20"/>
        </w:rPr>
        <w:t>rasp, attain, reach (goal), come by (experiences), be able, can, [multum  posse =&gt; have much/more/most influence/power]</w:t>
      </w:r>
    </w:p>
    <w:p w14:paraId="22BBD5DE" w14:textId="77777777" w:rsidR="00481417" w:rsidRDefault="007F6FBB">
      <w:pPr>
        <w:spacing w:after="0"/>
      </w:pPr>
      <w:r>
        <w:rPr>
          <w:b/>
          <w:sz w:val="20"/>
        </w:rPr>
        <w:t xml:space="preserve">praeceps cĭpĭtis : </w:t>
      </w:r>
      <w:r>
        <w:rPr>
          <w:sz w:val="20"/>
        </w:rPr>
        <w:t>headlong, into danger, take or receive in advance, anticipate, warn, order, teach, instruct</w:t>
      </w:r>
    </w:p>
    <w:p w14:paraId="1B08784C" w14:textId="77777777" w:rsidR="00481417" w:rsidRDefault="007F6FBB">
      <w:pPr>
        <w:spacing w:after="0"/>
      </w:pPr>
      <w:r>
        <w:rPr>
          <w:b/>
          <w:sz w:val="20"/>
        </w:rPr>
        <w:t xml:space="preserve">praesens entis : </w:t>
      </w:r>
      <w:r>
        <w:rPr>
          <w:sz w:val="20"/>
        </w:rPr>
        <w:t>present,</w:t>
      </w:r>
      <w:r>
        <w:rPr>
          <w:sz w:val="20"/>
        </w:rPr>
        <w:t xml:space="preserve"> at hand, existing, prompt, in person, propitious, feel or perceive beforehand, have a presentiment of, be in charge/control/head (of) (w/DAT), take the lead (in), be present (at)</w:t>
      </w:r>
    </w:p>
    <w:p w14:paraId="2EFBBC80" w14:textId="77777777" w:rsidR="00481417" w:rsidRDefault="007F6FBB">
      <w:pPr>
        <w:spacing w:after="0"/>
      </w:pPr>
      <w:r>
        <w:rPr>
          <w:b/>
          <w:sz w:val="20"/>
        </w:rPr>
        <w:t xml:space="preserve">propono pŏsŭi, pŏsĭtum, 3 : </w:t>
      </w:r>
      <w:r>
        <w:rPr>
          <w:sz w:val="20"/>
        </w:rPr>
        <w:t>display, propose, relate, put or place forward</w:t>
      </w:r>
    </w:p>
    <w:p w14:paraId="0A7B3985" w14:textId="77777777" w:rsidR="00481417" w:rsidRDefault="007F6FBB">
      <w:pPr>
        <w:spacing w:after="0"/>
      </w:pPr>
      <w:r>
        <w:rPr>
          <w:b/>
          <w:sz w:val="20"/>
        </w:rPr>
        <w:t>r</w:t>
      </w:r>
      <w:r>
        <w:rPr>
          <w:b/>
          <w:sz w:val="20"/>
        </w:rPr>
        <w:t xml:space="preserve">educo xi, ctum, 3 : </w:t>
      </w:r>
      <w:r>
        <w:rPr>
          <w:sz w:val="20"/>
        </w:rPr>
        <w:t>lead back, bring back, restore, reduce</w:t>
      </w:r>
    </w:p>
    <w:p w14:paraId="345A4D94" w14:textId="77777777" w:rsidR="00481417" w:rsidRDefault="007F6FBB">
      <w:pPr>
        <w:spacing w:after="0"/>
      </w:pPr>
      <w:r>
        <w:rPr>
          <w:b/>
          <w:sz w:val="20"/>
        </w:rPr>
        <w:t xml:space="preserve">regia a, um : </w:t>
      </w:r>
      <w:r>
        <w:rPr>
          <w:sz w:val="20"/>
        </w:rPr>
        <w:t>palace, court, residence, king</w:t>
      </w:r>
    </w:p>
    <w:p w14:paraId="075EEB54" w14:textId="77777777" w:rsidR="00481417" w:rsidRDefault="007F6FBB">
      <w:pPr>
        <w:spacing w:after="0"/>
      </w:pPr>
      <w:r>
        <w:rPr>
          <w:b/>
          <w:sz w:val="20"/>
        </w:rPr>
        <w:t xml:space="preserve">scrutor āri, ātus : </w:t>
      </w:r>
      <w:r>
        <w:rPr>
          <w:sz w:val="20"/>
        </w:rPr>
        <w:t>searcher/investigator/inquirer, scrutinizer/watcher/examiner, who looks closely, search/probe/examine carefully/thoroughly, explore/</w:t>
      </w:r>
      <w:r>
        <w:rPr>
          <w:sz w:val="20"/>
        </w:rPr>
        <w:t>scan/scrutinize/investigate</w:t>
      </w:r>
    </w:p>
    <w:p w14:paraId="5F76B0B5" w14:textId="77777777" w:rsidR="00481417" w:rsidRDefault="007F6FBB">
      <w:pPr>
        <w:spacing w:after="0"/>
      </w:pPr>
      <w:r>
        <w:rPr>
          <w:b/>
          <w:sz w:val="20"/>
        </w:rPr>
        <w:t xml:space="preserve">secretum crēvi, crētum, 3 : </w:t>
      </w:r>
      <w:r>
        <w:rPr>
          <w:sz w:val="20"/>
        </w:rPr>
        <w:t>secret, mystic rite, haunt</w:t>
      </w:r>
    </w:p>
    <w:p w14:paraId="6765FC9F" w14:textId="77777777" w:rsidR="00481417" w:rsidRDefault="007F6FBB">
      <w:pPr>
        <w:spacing w:after="0"/>
      </w:pPr>
      <w:r>
        <w:rPr>
          <w:b/>
          <w:sz w:val="20"/>
        </w:rPr>
        <w:t xml:space="preserve">stimulus i  m: </w:t>
      </w:r>
      <w:r>
        <w:rPr>
          <w:sz w:val="20"/>
        </w:rPr>
        <w:t>spur/goad, trap/spike in earth, prick/sting/cause of torment/torture instrument</w:t>
      </w:r>
    </w:p>
    <w:p w14:paraId="4E995D0B" w14:textId="77777777" w:rsidR="00481417" w:rsidRDefault="007F6FBB">
      <w:pPr>
        <w:spacing w:after="0"/>
      </w:pPr>
      <w:r>
        <w:rPr>
          <w:b/>
          <w:sz w:val="20"/>
        </w:rPr>
        <w:t xml:space="preserve">suadeo si, sum, 2 : </w:t>
      </w:r>
      <w:r>
        <w:rPr>
          <w:sz w:val="20"/>
        </w:rPr>
        <w:t>urge, recommend, suggest, induce, propose, persuade, advis</w:t>
      </w:r>
      <w:r>
        <w:rPr>
          <w:sz w:val="20"/>
        </w:rPr>
        <w:t>e</w:t>
      </w:r>
    </w:p>
    <w:p w14:paraId="6C933D72" w14:textId="77777777" w:rsidR="00481417" w:rsidRDefault="007F6FBB">
      <w:pPr>
        <w:spacing w:after="0"/>
      </w:pPr>
      <w:r>
        <w:rPr>
          <w:b/>
          <w:sz w:val="20"/>
        </w:rPr>
        <w:t xml:space="preserve">supprimo pressi, pressum, 3 : </w:t>
      </w:r>
      <w:r>
        <w:rPr>
          <w:sz w:val="20"/>
        </w:rPr>
        <w:t>press down or under, suppress, keep back, contain, stop, check</w:t>
      </w:r>
    </w:p>
    <w:p w14:paraId="67A91F12" w14:textId="77777777" w:rsidR="00481417" w:rsidRDefault="007F6FBB">
      <w:pPr>
        <w:spacing w:after="0"/>
      </w:pPr>
      <w:r>
        <w:rPr>
          <w:b/>
          <w:sz w:val="20"/>
        </w:rPr>
        <w:t xml:space="preserve">timeo ŭi, 2  n: </w:t>
      </w:r>
      <w:r>
        <w:rPr>
          <w:sz w:val="20"/>
        </w:rPr>
        <w:t>fear, dread, be afraid (ne + SUB = lest, ut or ne non + SUB = that ... not)</w:t>
      </w:r>
    </w:p>
    <w:p w14:paraId="5E19DBAA" w14:textId="77777777" w:rsidR="00481417" w:rsidRDefault="007F6FBB">
      <w:pPr>
        <w:spacing w:after="0"/>
      </w:pPr>
      <w:r>
        <w:rPr>
          <w:b/>
          <w:sz w:val="20"/>
        </w:rPr>
        <w:t xml:space="preserve">trudebat : </w:t>
      </w:r>
      <w:r>
        <w:rPr>
          <w:sz w:val="20"/>
        </w:rPr>
        <w:t>thrust, push, shove, drive, force, drive on</w:t>
      </w:r>
    </w:p>
    <w:p w14:paraId="210CF8B4" w14:textId="77777777" w:rsidR="00481417" w:rsidRDefault="007F6FBB">
      <w:pPr>
        <w:spacing w:after="0"/>
      </w:pPr>
      <w:r>
        <w:rPr>
          <w:b/>
          <w:sz w:val="20"/>
        </w:rPr>
        <w:t xml:space="preserve">utilis e : </w:t>
      </w:r>
      <w:r>
        <w:rPr>
          <w:sz w:val="20"/>
        </w:rPr>
        <w:t>use</w:t>
      </w:r>
      <w:r>
        <w:rPr>
          <w:sz w:val="20"/>
        </w:rPr>
        <w:t>ful, profitable, practical, helpful, advantageous</w:t>
      </w:r>
    </w:p>
    <w:p w14:paraId="09ADD31B" w14:textId="77777777" w:rsidR="00481417" w:rsidRDefault="007F6FBB">
      <w:pPr>
        <w:spacing w:after="0"/>
      </w:pPr>
      <w:r>
        <w:rPr>
          <w:b/>
          <w:sz w:val="20"/>
        </w:rPr>
        <w:t xml:space="preserve">uxor ōris : </w:t>
      </w:r>
      <w:r>
        <w:rPr>
          <w:sz w:val="20"/>
        </w:rPr>
        <w:t>wife, [uxorem ducere =&gt; marry, bring home as wife]</w:t>
      </w:r>
    </w:p>
    <w:p w14:paraId="6C8871BF" w14:textId="77777777" w:rsidR="00481417" w:rsidRDefault="007F6FBB">
      <w:pPr>
        <w:spacing w:after="0"/>
      </w:pPr>
      <w:r>
        <w:rPr>
          <w:b/>
          <w:sz w:val="20"/>
        </w:rPr>
        <w:t xml:space="preserve">vates : </w:t>
      </w:r>
      <w:r>
        <w:rPr>
          <w:sz w:val="20"/>
        </w:rPr>
        <w:t>prophet/seer, mouthpiece of deity, oracle, soothsayer, poet (divinely inspired), prophetess/ mouthpiece of deity, oracle/soothsayer, po</w:t>
      </w:r>
      <w:r>
        <w:rPr>
          <w:sz w:val="20"/>
        </w:rPr>
        <w:t>etess (divinely inspired)</w:t>
      </w:r>
    </w:p>
    <w:p w14:paraId="49809C67" w14:textId="77777777" w:rsidR="00481417" w:rsidRDefault="007F6FBB">
      <w:pPr>
        <w:spacing w:after="0"/>
      </w:pPr>
      <w:r>
        <w:rPr>
          <w:b/>
          <w:sz w:val="20"/>
        </w:rPr>
        <w:t xml:space="preserve">veritas ĭtus : </w:t>
      </w:r>
      <w:r>
        <w:rPr>
          <w:sz w:val="20"/>
        </w:rPr>
        <w:t>truth, fact, accuracy, honesty, truthfulness, frankness, sincerity, uprightness</w:t>
      </w:r>
    </w:p>
    <w:p w14:paraId="65FD0A89" w14:textId="77777777" w:rsidR="00481417" w:rsidRDefault="007F6FBB">
      <w:pPr>
        <w:spacing w:after="0"/>
      </w:pPr>
      <w:r>
        <w:rPr>
          <w:b/>
          <w:sz w:val="20"/>
        </w:rPr>
        <w:t xml:space="preserve">vita āvi, ātum, 1  n: </w:t>
      </w:r>
      <w:r>
        <w:rPr>
          <w:sz w:val="20"/>
        </w:rPr>
        <w:t>life, career, livelihood, mode of life, vine, grape vine</w:t>
      </w:r>
    </w:p>
    <w:p w14:paraId="378A11EC" w14:textId="77777777" w:rsidR="00481417" w:rsidRDefault="00481417">
      <w:pPr>
        <w:sectPr w:rsidR="00481417">
          <w:type w:val="continuous"/>
          <w:pgSz w:w="12240" w:h="15840"/>
          <w:pgMar w:top="720" w:right="720" w:bottom="720" w:left="720" w:header="720" w:footer="720" w:gutter="0"/>
          <w:cols w:num="2" w:space="720"/>
          <w:docGrid w:linePitch="360"/>
        </w:sectPr>
      </w:pPr>
    </w:p>
    <w:p w14:paraId="46DE50A4" w14:textId="77777777" w:rsidR="00481417" w:rsidRDefault="007F6FBB">
      <w:r>
        <w:br w:type="page"/>
      </w:r>
    </w:p>
    <w:p w14:paraId="59C88F79" w14:textId="77777777" w:rsidR="00481417" w:rsidRDefault="007F6FBB">
      <w:r>
        <w:rPr>
          <w:sz w:val="24"/>
        </w:rPr>
        <w:lastRenderedPageBreak/>
        <w:t xml:space="preserve">grave, quod Romae cum ultimo dedecore </w:t>
      </w:r>
      <w:r>
        <w:rPr>
          <w:sz w:val="24"/>
        </w:rPr>
        <w:t>temptasse aliquando dicitur Gallienus, et adhibitis paucis clam ferro succinctis vesperi per tabernas palabatur et conpita quaeritando Graeco sermone, cuius erat inpendio gnarus, quid de Caesare quisque sentiret. Et haec confidenter agebat in urbe ubi pern</w:t>
      </w:r>
      <w:r>
        <w:rPr>
          <w:sz w:val="24"/>
        </w:rPr>
        <w:t>octantium luminum claritudo dierum solet imitari fulgorem. Postremo agnitus saepe iamque, si prodisset, conspicuum se fore contemplans, non nisi luce palam egrediens ad agenda quae putabat seria cernebatur. Et haec quidem medullitus multis gementibus ageba</w:t>
      </w:r>
      <w:r>
        <w:rPr>
          <w:sz w:val="24"/>
        </w:rPr>
        <w:t xml:space="preserve">ntur. </w:t>
      </w:r>
      <w:r>
        <w:rPr>
          <w:sz w:val="24"/>
        </w:rPr>
        <w:br/>
      </w:r>
      <w:r>
        <w:rPr>
          <w:sz w:val="24"/>
        </w:rPr>
        <w:br/>
        <w:t>10 Thalassius vero ea tempestate praefectus praetorio praesens ipse quoque adrogantis ingenii, considerans incitationem eius ad multorum augeri discrimina, non maturitate vel consiliis mitigabat, ut aliquotiens celsae potestates iras principum moll</w:t>
      </w:r>
      <w:r>
        <w:rPr>
          <w:sz w:val="24"/>
        </w:rPr>
        <w:t>iverunt, sed adversando iurgandoque cum parum congrueret, eum ad rabiem potius evibrabat, Augustum actus</w:t>
      </w:r>
    </w:p>
    <w:p w14:paraId="7E35045F" w14:textId="77777777" w:rsidR="00481417" w:rsidRDefault="007F6FBB">
      <w:pPr>
        <w:jc w:val="center"/>
      </w:pPr>
      <w:r>
        <w:t>———————————————————————————————————————</w:t>
      </w:r>
    </w:p>
    <w:p w14:paraId="52F5B489" w14:textId="77777777" w:rsidR="00481417" w:rsidRDefault="00481417">
      <w:pPr>
        <w:sectPr w:rsidR="00481417">
          <w:type w:val="continuous"/>
          <w:pgSz w:w="12240" w:h="15840"/>
          <w:pgMar w:top="720" w:right="720" w:bottom="720" w:left="720" w:header="720" w:footer="720" w:gutter="0"/>
          <w:cols w:space="720"/>
          <w:docGrid w:linePitch="360"/>
        </w:sectPr>
      </w:pPr>
    </w:p>
    <w:p w14:paraId="371BC7B5" w14:textId="77777777" w:rsidR="00481417" w:rsidRDefault="007F6FBB">
      <w:pPr>
        <w:spacing w:after="0"/>
      </w:pPr>
      <w:r>
        <w:rPr>
          <w:b/>
          <w:sz w:val="20"/>
        </w:rPr>
        <w:t xml:space="preserve">adhibeo ŭi, ĭtum, 2 : </w:t>
      </w:r>
      <w:r>
        <w:rPr>
          <w:sz w:val="20"/>
        </w:rPr>
        <w:t xml:space="preserve">summon, invite, bring in, consult, put, add, use, employ, apply, hold </w:t>
      </w:r>
      <w:r>
        <w:rPr>
          <w:sz w:val="20"/>
        </w:rPr>
        <w:t>out to</w:t>
      </w:r>
    </w:p>
    <w:p w14:paraId="3FC93FB9" w14:textId="77777777" w:rsidR="00481417" w:rsidRDefault="007F6FBB">
      <w:pPr>
        <w:spacing w:after="0"/>
      </w:pPr>
      <w:r>
        <w:rPr>
          <w:b/>
          <w:sz w:val="20"/>
        </w:rPr>
        <w:t xml:space="preserve">adverso āre : </w:t>
      </w:r>
      <w:r>
        <w:rPr>
          <w:sz w:val="20"/>
        </w:rPr>
        <w:t>person/foe opposite/directly facing (w/hostile intent), political opponent, turn/face to/towards, direct/draw one's attention to, steer/pilot (ship)</w:t>
      </w:r>
    </w:p>
    <w:p w14:paraId="269E754C" w14:textId="77777777" w:rsidR="00481417" w:rsidRDefault="007F6FBB">
      <w:pPr>
        <w:spacing w:after="0"/>
      </w:pPr>
      <w:r>
        <w:rPr>
          <w:b/>
          <w:sz w:val="20"/>
        </w:rPr>
        <w:t xml:space="preserve">agnitus a, um : </w:t>
      </w:r>
      <w:r>
        <w:rPr>
          <w:sz w:val="20"/>
        </w:rPr>
        <w:t>"recognition" (drama)</w:t>
      </w:r>
    </w:p>
    <w:p w14:paraId="2806BD54" w14:textId="77777777" w:rsidR="00481417" w:rsidRDefault="007F6FBB">
      <w:pPr>
        <w:spacing w:after="0"/>
      </w:pPr>
      <w:r>
        <w:rPr>
          <w:b/>
          <w:sz w:val="20"/>
        </w:rPr>
        <w:t xml:space="preserve">cerno crēvi, crētum : </w:t>
      </w:r>
      <w:r>
        <w:rPr>
          <w:sz w:val="20"/>
        </w:rPr>
        <w:t>sift, separate, distinguis</w:t>
      </w:r>
      <w:r>
        <w:rPr>
          <w:sz w:val="20"/>
        </w:rPr>
        <w:t>h, discern, resolve, determine, see, examine, decide</w:t>
      </w:r>
    </w:p>
    <w:p w14:paraId="2599F564" w14:textId="77777777" w:rsidR="00481417" w:rsidRDefault="007F6FBB">
      <w:pPr>
        <w:spacing w:after="0"/>
      </w:pPr>
      <w:r>
        <w:rPr>
          <w:b/>
          <w:sz w:val="20"/>
        </w:rPr>
        <w:t xml:space="preserve">clam or : </w:t>
      </w:r>
      <w:r>
        <w:rPr>
          <w:sz w:val="20"/>
        </w:rPr>
        <w:t>secretly, in secret, unknown to, privately, covertly, by fraud</w:t>
      </w:r>
    </w:p>
    <w:p w14:paraId="1E67C7CF" w14:textId="77777777" w:rsidR="00481417" w:rsidRDefault="007F6FBB">
      <w:pPr>
        <w:spacing w:after="0"/>
      </w:pPr>
      <w:r>
        <w:rPr>
          <w:b/>
          <w:sz w:val="20"/>
        </w:rPr>
        <w:t xml:space="preserve">claritudo ĭnis  f: </w:t>
      </w:r>
      <w:r>
        <w:rPr>
          <w:sz w:val="20"/>
        </w:rPr>
        <w:t>clearness, brightness, distinctness, loudness, celebrity, distinction, renown</w:t>
      </w:r>
    </w:p>
    <w:p w14:paraId="0E6918CF" w14:textId="77777777" w:rsidR="00481417" w:rsidRDefault="007F6FBB">
      <w:pPr>
        <w:spacing w:after="0"/>
      </w:pPr>
      <w:r>
        <w:rPr>
          <w:b/>
          <w:sz w:val="20"/>
        </w:rPr>
        <w:t xml:space="preserve">confidenter : </w:t>
      </w:r>
      <w:r>
        <w:rPr>
          <w:sz w:val="20"/>
        </w:rPr>
        <w:t>boldly, daringly, w</w:t>
      </w:r>
      <w:r>
        <w:rPr>
          <w:sz w:val="20"/>
        </w:rPr>
        <w:t>ith assurance, audaciously, impudently, with effrontery</w:t>
      </w:r>
    </w:p>
    <w:p w14:paraId="70E9710C" w14:textId="77777777" w:rsidR="00481417" w:rsidRDefault="007F6FBB">
      <w:pPr>
        <w:spacing w:after="0"/>
      </w:pPr>
      <w:r>
        <w:rPr>
          <w:b/>
          <w:sz w:val="20"/>
        </w:rPr>
        <w:t xml:space="preserve">congruo ŭi, 3 : </w:t>
      </w:r>
      <w:r>
        <w:rPr>
          <w:sz w:val="20"/>
        </w:rPr>
        <w:t>agree, coincide, correspond, be consistent, be suited, be adapted, fit in</w:t>
      </w:r>
    </w:p>
    <w:p w14:paraId="46A2CDDF" w14:textId="77777777" w:rsidR="00481417" w:rsidRDefault="007F6FBB">
      <w:pPr>
        <w:spacing w:after="0"/>
      </w:pPr>
      <w:r>
        <w:rPr>
          <w:b/>
          <w:sz w:val="20"/>
        </w:rPr>
        <w:t xml:space="preserve">conpita : </w:t>
      </w:r>
      <w:r>
        <w:rPr>
          <w:sz w:val="20"/>
        </w:rPr>
        <w:t>cross-roads (usu. pl.), junction, people/shrine at crossroads, point of choice</w:t>
      </w:r>
    </w:p>
    <w:p w14:paraId="6EC0CF3B" w14:textId="77777777" w:rsidR="00481417" w:rsidRDefault="007F6FBB">
      <w:pPr>
        <w:spacing w:after="0"/>
      </w:pPr>
      <w:r>
        <w:rPr>
          <w:b/>
          <w:sz w:val="20"/>
        </w:rPr>
        <w:t xml:space="preserve">considero āvi, ātum, 1 : </w:t>
      </w:r>
      <w:r>
        <w:rPr>
          <w:sz w:val="20"/>
        </w:rPr>
        <w:t>examine/look at/inspect, consider closely, reflect on/contemplate, investigate</w:t>
      </w:r>
    </w:p>
    <w:p w14:paraId="75DB07DC" w14:textId="77777777" w:rsidR="00481417" w:rsidRDefault="007F6FBB">
      <w:pPr>
        <w:spacing w:after="0"/>
      </w:pPr>
      <w:r>
        <w:rPr>
          <w:b/>
          <w:sz w:val="20"/>
        </w:rPr>
        <w:t xml:space="preserve">contemplo āvi, ātum, 1 : </w:t>
      </w:r>
      <w:r>
        <w:rPr>
          <w:sz w:val="20"/>
        </w:rPr>
        <w:t>place for observation in augury</w:t>
      </w:r>
    </w:p>
    <w:p w14:paraId="6EC985D2" w14:textId="77777777" w:rsidR="00481417" w:rsidRDefault="007F6FBB">
      <w:pPr>
        <w:spacing w:after="0"/>
      </w:pPr>
      <w:r>
        <w:rPr>
          <w:b/>
          <w:sz w:val="20"/>
        </w:rPr>
        <w:t xml:space="preserve">dedecor ŏris : </w:t>
      </w:r>
      <w:r>
        <w:rPr>
          <w:sz w:val="20"/>
        </w:rPr>
        <w:t>disgrace/dishonor/discredit/shame/infamy, misbehavior, vice, turpitude (L+S), di</w:t>
      </w:r>
      <w:r>
        <w:rPr>
          <w:sz w:val="20"/>
        </w:rPr>
        <w:t>shonorable, shameful, unseemly, unbecoming (L+S), be unsuitable/unbecoming to, bring disgrace/dishonor upon, (also TRANS)</w:t>
      </w:r>
    </w:p>
    <w:p w14:paraId="441FAFB7" w14:textId="77777777" w:rsidR="00481417" w:rsidRDefault="007F6FBB">
      <w:pPr>
        <w:spacing w:after="0"/>
      </w:pPr>
      <w:r>
        <w:rPr>
          <w:b/>
          <w:sz w:val="20"/>
        </w:rPr>
        <w:t xml:space="preserve">discrimino āvi, ātum, 1 : </w:t>
      </w:r>
      <w:r>
        <w:rPr>
          <w:sz w:val="20"/>
        </w:rPr>
        <w:t>divide up, separate</w:t>
      </w:r>
    </w:p>
    <w:p w14:paraId="0EA4E503" w14:textId="77777777" w:rsidR="00481417" w:rsidRDefault="007F6FBB">
      <w:pPr>
        <w:spacing w:after="0"/>
      </w:pPr>
      <w:r>
        <w:rPr>
          <w:b/>
          <w:sz w:val="20"/>
        </w:rPr>
        <w:t xml:space="preserve">egredior gressus, 3 : </w:t>
      </w:r>
      <w:r>
        <w:rPr>
          <w:sz w:val="20"/>
        </w:rPr>
        <w:t>go/march/come out, set sail, land, disembark, surpass, go beyond</w:t>
      </w:r>
    </w:p>
    <w:p w14:paraId="66F25C49" w14:textId="77777777" w:rsidR="00481417" w:rsidRDefault="007F6FBB">
      <w:pPr>
        <w:spacing w:after="0"/>
      </w:pPr>
      <w:r>
        <w:rPr>
          <w:b/>
          <w:sz w:val="20"/>
        </w:rPr>
        <w:t>f</w:t>
      </w:r>
      <w:r>
        <w:rPr>
          <w:b/>
          <w:sz w:val="20"/>
        </w:rPr>
        <w:t xml:space="preserve">errum i  n: </w:t>
      </w:r>
      <w:r>
        <w:rPr>
          <w:sz w:val="20"/>
        </w:rPr>
        <w:t>iron, any tool of iron, weapon, sword</w:t>
      </w:r>
    </w:p>
    <w:p w14:paraId="7ACB3F32" w14:textId="77777777" w:rsidR="00481417" w:rsidRDefault="007F6FBB">
      <w:pPr>
        <w:spacing w:after="0"/>
      </w:pPr>
      <w:r>
        <w:rPr>
          <w:b/>
          <w:sz w:val="20"/>
        </w:rPr>
        <w:t xml:space="preserve">fulgor ōris  m: </w:t>
      </w:r>
      <w:r>
        <w:rPr>
          <w:sz w:val="20"/>
        </w:rPr>
        <w:t>brightness/brilliance/radiance, splendor/glory, flame/flash, lightening/meteor</w:t>
      </w:r>
    </w:p>
    <w:p w14:paraId="624469D5" w14:textId="77777777" w:rsidR="00481417" w:rsidRDefault="007F6FBB">
      <w:pPr>
        <w:spacing w:after="0"/>
      </w:pPr>
      <w:r>
        <w:rPr>
          <w:b/>
          <w:sz w:val="20"/>
        </w:rPr>
        <w:t xml:space="preserve">gemo ŭi, ĭtum, 3 : </w:t>
      </w:r>
      <w:r>
        <w:rPr>
          <w:sz w:val="20"/>
        </w:rPr>
        <w:t>moan, groan, lament (over), grieve that, give out a hollow sound (music, hit)</w:t>
      </w:r>
    </w:p>
    <w:p w14:paraId="759CF634" w14:textId="77777777" w:rsidR="00481417" w:rsidRDefault="007F6FBB">
      <w:pPr>
        <w:spacing w:after="0"/>
      </w:pPr>
      <w:r>
        <w:rPr>
          <w:b/>
          <w:sz w:val="20"/>
        </w:rPr>
        <w:t xml:space="preserve">imitor āre : </w:t>
      </w:r>
      <w:r>
        <w:rPr>
          <w:sz w:val="20"/>
        </w:rPr>
        <w:t>i</w:t>
      </w:r>
      <w:r>
        <w:rPr>
          <w:sz w:val="20"/>
        </w:rPr>
        <w:t>mitate/copy/mimic, follow, make an imitation/reproduction, resemble, simulate</w:t>
      </w:r>
    </w:p>
    <w:p w14:paraId="219E2353" w14:textId="77777777" w:rsidR="00481417" w:rsidRDefault="007F6FBB">
      <w:pPr>
        <w:spacing w:after="0"/>
      </w:pPr>
      <w:r>
        <w:rPr>
          <w:b/>
          <w:sz w:val="20"/>
        </w:rPr>
        <w:t xml:space="preserve">incitatio ōnis  f: </w:t>
      </w:r>
      <w:r>
        <w:rPr>
          <w:sz w:val="20"/>
        </w:rPr>
        <w:t>ardor, enthusiasm</w:t>
      </w:r>
    </w:p>
    <w:p w14:paraId="4ABDF980" w14:textId="77777777" w:rsidR="00481417" w:rsidRDefault="007F6FBB">
      <w:pPr>
        <w:spacing w:after="0"/>
      </w:pPr>
      <w:r>
        <w:rPr>
          <w:b/>
          <w:sz w:val="20"/>
        </w:rPr>
        <w:t xml:space="preserve">ingenium ii  n: </w:t>
      </w:r>
      <w:r>
        <w:rPr>
          <w:sz w:val="20"/>
        </w:rPr>
        <w:t>trick, clever device</w:t>
      </w:r>
    </w:p>
    <w:p w14:paraId="75196EE0" w14:textId="77777777" w:rsidR="00481417" w:rsidRDefault="007F6FBB">
      <w:pPr>
        <w:spacing w:after="0"/>
      </w:pPr>
      <w:r>
        <w:rPr>
          <w:b/>
          <w:sz w:val="20"/>
        </w:rPr>
        <w:t xml:space="preserve">impendium ĭi  n: </w:t>
      </w:r>
      <w:r>
        <w:rPr>
          <w:sz w:val="20"/>
        </w:rPr>
        <w:t>expense, expenditure, payment, cost, outlay</w:t>
      </w:r>
    </w:p>
    <w:p w14:paraId="6BBF7D3C" w14:textId="77777777" w:rsidR="00481417" w:rsidRDefault="007F6FBB">
      <w:pPr>
        <w:spacing w:after="0"/>
      </w:pPr>
      <w:r>
        <w:rPr>
          <w:b/>
          <w:sz w:val="20"/>
        </w:rPr>
        <w:t xml:space="preserve">ira ae : </w:t>
      </w:r>
      <w:r>
        <w:rPr>
          <w:sz w:val="20"/>
        </w:rPr>
        <w:t>anger, ire, wrath, resentment, ind</w:t>
      </w:r>
      <w:r>
        <w:rPr>
          <w:sz w:val="20"/>
        </w:rPr>
        <w:t>ignation, rage/fury/violence, bad blood, hedgehog</w:t>
      </w:r>
    </w:p>
    <w:p w14:paraId="2C345C5C" w14:textId="77777777" w:rsidR="00481417" w:rsidRDefault="007F6FBB">
      <w:pPr>
        <w:spacing w:after="0"/>
      </w:pPr>
      <w:r>
        <w:rPr>
          <w:b/>
          <w:sz w:val="20"/>
        </w:rPr>
        <w:t xml:space="preserve">lux lūcis  m: </w:t>
      </w:r>
      <w:r>
        <w:rPr>
          <w:sz w:val="20"/>
        </w:rPr>
        <w:t>light, daylight, light of day, life, world, day, [prima luce =&gt; at daybreak], begin to shine, grow light (of the day), dawn, (usu. IMPERS), begin to shine, grow light (of the day), dawn, (usu.</w:t>
      </w:r>
      <w:r>
        <w:rPr>
          <w:sz w:val="20"/>
        </w:rPr>
        <w:t xml:space="preserve"> IMPERS)</w:t>
      </w:r>
    </w:p>
    <w:p w14:paraId="6FC80F1C" w14:textId="77777777" w:rsidR="00481417" w:rsidRDefault="007F6FBB">
      <w:pPr>
        <w:spacing w:after="0"/>
      </w:pPr>
      <w:r>
        <w:rPr>
          <w:b/>
          <w:sz w:val="20"/>
        </w:rPr>
        <w:t xml:space="preserve">lumen ĭnis  n: </w:t>
      </w:r>
      <w:r>
        <w:rPr>
          <w:sz w:val="20"/>
        </w:rPr>
        <w:t>light, lamp, torch, eye (of a person), life, day, daylight</w:t>
      </w:r>
    </w:p>
    <w:p w14:paraId="68F88F45" w14:textId="77777777" w:rsidR="00481417" w:rsidRDefault="007F6FBB">
      <w:pPr>
        <w:spacing w:after="0"/>
      </w:pPr>
      <w:r>
        <w:rPr>
          <w:b/>
          <w:sz w:val="20"/>
        </w:rPr>
        <w:t xml:space="preserve">maturitas ātis  f: </w:t>
      </w:r>
      <w:r>
        <w:rPr>
          <w:sz w:val="20"/>
        </w:rPr>
        <w:t>ripeness</w:t>
      </w:r>
    </w:p>
    <w:p w14:paraId="229D2BB3" w14:textId="77777777" w:rsidR="00481417" w:rsidRDefault="007F6FBB">
      <w:pPr>
        <w:spacing w:after="0"/>
      </w:pPr>
      <w:r>
        <w:rPr>
          <w:b/>
          <w:sz w:val="20"/>
        </w:rPr>
        <w:t xml:space="preserve">medullitus : </w:t>
      </w:r>
      <w:r>
        <w:rPr>
          <w:sz w:val="20"/>
        </w:rPr>
        <w:t>inwardly, from depths of heart/mind, from the marrow</w:t>
      </w:r>
    </w:p>
    <w:p w14:paraId="02A23F82" w14:textId="77777777" w:rsidR="00481417" w:rsidRDefault="007F6FBB">
      <w:pPr>
        <w:spacing w:after="0"/>
      </w:pPr>
      <w:r>
        <w:rPr>
          <w:b/>
          <w:sz w:val="20"/>
        </w:rPr>
        <w:t xml:space="preserve">mitigo āvi, ātum, 1 : </w:t>
      </w:r>
      <w:r>
        <w:rPr>
          <w:sz w:val="20"/>
        </w:rPr>
        <w:t>soften, lighten, alleviate, soothe, civilize</w:t>
      </w:r>
    </w:p>
    <w:p w14:paraId="256B0AA9" w14:textId="77777777" w:rsidR="00481417" w:rsidRDefault="007F6FBB">
      <w:pPr>
        <w:spacing w:after="0"/>
      </w:pPr>
      <w:r>
        <w:rPr>
          <w:b/>
          <w:sz w:val="20"/>
        </w:rPr>
        <w:t xml:space="preserve">palabatur : </w:t>
      </w:r>
      <w:r>
        <w:rPr>
          <w:sz w:val="20"/>
        </w:rPr>
        <w:t>wander abroad stray, scatter, wander aimlessly</w:t>
      </w:r>
    </w:p>
    <w:p w14:paraId="1684C439" w14:textId="77777777" w:rsidR="00481417" w:rsidRDefault="007F6FBB">
      <w:pPr>
        <w:spacing w:after="0"/>
      </w:pPr>
      <w:r>
        <w:rPr>
          <w:b/>
          <w:sz w:val="20"/>
        </w:rPr>
        <w:t xml:space="preserve">palam : </w:t>
      </w:r>
      <w:r>
        <w:rPr>
          <w:sz w:val="20"/>
        </w:rPr>
        <w:t>openly, publicly, plainly, spade, shovel (Cal)</w:t>
      </w:r>
    </w:p>
    <w:p w14:paraId="7E688C7B" w14:textId="77777777" w:rsidR="00481417" w:rsidRDefault="007F6FBB">
      <w:pPr>
        <w:spacing w:after="0"/>
      </w:pPr>
      <w:r>
        <w:rPr>
          <w:b/>
          <w:sz w:val="20"/>
        </w:rPr>
        <w:t xml:space="preserve">parum : </w:t>
      </w:r>
      <w:r>
        <w:rPr>
          <w:sz w:val="20"/>
        </w:rPr>
        <w:t>too/very little, not enough/so good, insufficient, less, (SUPER) not at all, mate, spouse, partner, match, peer, person of same kind/r</w:t>
      </w:r>
      <w:r>
        <w:rPr>
          <w:sz w:val="20"/>
        </w:rPr>
        <w:t>ank/station/prestige</w:t>
      </w:r>
    </w:p>
    <w:p w14:paraId="0BE2395B" w14:textId="77777777" w:rsidR="00481417" w:rsidRDefault="007F6FBB">
      <w:pPr>
        <w:spacing w:after="0"/>
      </w:pPr>
      <w:r>
        <w:rPr>
          <w:b/>
          <w:sz w:val="20"/>
        </w:rPr>
        <w:t xml:space="preserve">pernocto āvi, 1 : </w:t>
      </w:r>
      <w:r>
        <w:rPr>
          <w:sz w:val="20"/>
        </w:rPr>
        <w:t>spend the night, occupy the night (w/person or in place), guard all night</w:t>
      </w:r>
    </w:p>
    <w:p w14:paraId="00BF167A" w14:textId="77777777" w:rsidR="00481417" w:rsidRDefault="007F6FBB">
      <w:pPr>
        <w:spacing w:after="0"/>
      </w:pPr>
      <w:r>
        <w:rPr>
          <w:b/>
          <w:sz w:val="20"/>
        </w:rPr>
        <w:t xml:space="preserve">postremo a, um : </w:t>
      </w:r>
      <w:r>
        <w:rPr>
          <w:sz w:val="20"/>
        </w:rPr>
        <w:t>at last, finally</w:t>
      </w:r>
    </w:p>
    <w:p w14:paraId="3DCE058F" w14:textId="77777777" w:rsidR="00481417" w:rsidRDefault="007F6FBB">
      <w:pPr>
        <w:spacing w:after="0"/>
      </w:pPr>
      <w:r>
        <w:rPr>
          <w:b/>
          <w:sz w:val="20"/>
        </w:rPr>
        <w:t xml:space="preserve">potis īvi, īre : </w:t>
      </w:r>
      <w:r>
        <w:rPr>
          <w:sz w:val="20"/>
        </w:rPr>
        <w:t>able, capable, possible, (early Latin potis sum becomes possum), obtain, acquire, grasp, att</w:t>
      </w:r>
      <w:r>
        <w:rPr>
          <w:sz w:val="20"/>
        </w:rPr>
        <w:t>ain, reach (goal), come by (experiences), be able, can, [multum  posse =&gt; have much/more/most influence/power]</w:t>
      </w:r>
    </w:p>
    <w:p w14:paraId="23B8247B" w14:textId="77777777" w:rsidR="00481417" w:rsidRDefault="007F6FBB">
      <w:pPr>
        <w:spacing w:after="0"/>
      </w:pPr>
      <w:r>
        <w:rPr>
          <w:b/>
          <w:sz w:val="20"/>
        </w:rPr>
        <w:t xml:space="preserve">praesens entis : </w:t>
      </w:r>
      <w:r>
        <w:rPr>
          <w:sz w:val="20"/>
        </w:rPr>
        <w:t>present, at hand, existing, prompt, in person, propitious, feel or perceive beforehand, have a presentiment of, be in charge/con</w:t>
      </w:r>
      <w:r>
        <w:rPr>
          <w:sz w:val="20"/>
        </w:rPr>
        <w:t>trol/head (of) (w/DAT), take the lead (in), be present (at)</w:t>
      </w:r>
    </w:p>
    <w:p w14:paraId="6A5C4657" w14:textId="77777777" w:rsidR="00481417" w:rsidRDefault="007F6FBB">
      <w:pPr>
        <w:spacing w:after="0"/>
      </w:pPr>
      <w:r>
        <w:rPr>
          <w:b/>
          <w:sz w:val="20"/>
        </w:rPr>
        <w:t xml:space="preserve">praetorius a, um : </w:t>
      </w:r>
      <w:r>
        <w:rPr>
          <w:sz w:val="20"/>
        </w:rPr>
        <w:t>ex-praetor</w:t>
      </w:r>
    </w:p>
    <w:p w14:paraId="710378A1" w14:textId="77777777" w:rsidR="00481417" w:rsidRDefault="007F6FBB">
      <w:pPr>
        <w:spacing w:after="0"/>
      </w:pPr>
      <w:r>
        <w:rPr>
          <w:b/>
          <w:sz w:val="20"/>
        </w:rPr>
        <w:t xml:space="preserve">prodeo : </w:t>
      </w:r>
      <w:r>
        <w:rPr>
          <w:sz w:val="20"/>
        </w:rPr>
        <w:t>go/come forth/out, advance, appear, sprout/spring up, issue/extend/project</w:t>
      </w:r>
    </w:p>
    <w:p w14:paraId="2D37B073" w14:textId="77777777" w:rsidR="00481417" w:rsidRDefault="007F6FBB">
      <w:pPr>
        <w:spacing w:after="0"/>
      </w:pPr>
      <w:r>
        <w:rPr>
          <w:b/>
          <w:sz w:val="20"/>
        </w:rPr>
        <w:lastRenderedPageBreak/>
        <w:t xml:space="preserve">puto āvi, ātum, 1 : </w:t>
      </w:r>
      <w:r>
        <w:rPr>
          <w:sz w:val="20"/>
        </w:rPr>
        <w:t xml:space="preserve">think, believe, suppose, hold, reckon, estimate, value, clear </w:t>
      </w:r>
      <w:r>
        <w:rPr>
          <w:sz w:val="20"/>
        </w:rPr>
        <w:t>up, settle</w:t>
      </w:r>
    </w:p>
    <w:p w14:paraId="4C78FE46" w14:textId="77777777" w:rsidR="00481417" w:rsidRDefault="007F6FBB">
      <w:pPr>
        <w:spacing w:after="0"/>
      </w:pPr>
      <w:r>
        <w:rPr>
          <w:b/>
          <w:sz w:val="20"/>
        </w:rPr>
        <w:t xml:space="preserve">quaerito ĕre : </w:t>
      </w:r>
      <w:r>
        <w:rPr>
          <w:sz w:val="20"/>
        </w:rPr>
        <w:t>seek, search for, search for, seek, strive for, obtain, ask, inquire, demand</w:t>
      </w:r>
    </w:p>
    <w:p w14:paraId="58BF9CBE" w14:textId="77777777" w:rsidR="00481417" w:rsidRDefault="007F6FBB">
      <w:pPr>
        <w:spacing w:after="0"/>
      </w:pPr>
      <w:r>
        <w:rPr>
          <w:b/>
          <w:sz w:val="20"/>
        </w:rPr>
        <w:t xml:space="preserve">rabies ĕre : </w:t>
      </w:r>
      <w:r>
        <w:rPr>
          <w:sz w:val="20"/>
        </w:rPr>
        <w:t>madness</w:t>
      </w:r>
    </w:p>
    <w:p w14:paraId="49ED12A5" w14:textId="77777777" w:rsidR="00481417" w:rsidRDefault="007F6FBB">
      <w:pPr>
        <w:spacing w:after="0"/>
      </w:pPr>
      <w:r>
        <w:rPr>
          <w:b/>
          <w:sz w:val="20"/>
        </w:rPr>
        <w:t xml:space="preserve">sentio si, sum, 4 : </w:t>
      </w:r>
      <w:r>
        <w:rPr>
          <w:sz w:val="20"/>
        </w:rPr>
        <w:t>perceive, feel, experience, think, realize, see, understand</w:t>
      </w:r>
    </w:p>
    <w:p w14:paraId="26F113D1" w14:textId="77777777" w:rsidR="00481417" w:rsidRDefault="007F6FBB">
      <w:pPr>
        <w:spacing w:after="0"/>
      </w:pPr>
      <w:r>
        <w:rPr>
          <w:b/>
          <w:sz w:val="20"/>
        </w:rPr>
        <w:t xml:space="preserve">seria ae  f: </w:t>
      </w:r>
      <w:r>
        <w:rPr>
          <w:sz w:val="20"/>
        </w:rPr>
        <w:t>large earthenware jar</w:t>
      </w:r>
    </w:p>
    <w:p w14:paraId="09920488" w14:textId="77777777" w:rsidR="00481417" w:rsidRDefault="007F6FBB">
      <w:pPr>
        <w:spacing w:after="0"/>
      </w:pPr>
      <w:r>
        <w:rPr>
          <w:b/>
          <w:sz w:val="20"/>
        </w:rPr>
        <w:t xml:space="preserve">sermo ōnis  m: </w:t>
      </w:r>
      <w:r>
        <w:rPr>
          <w:sz w:val="20"/>
        </w:rPr>
        <w:t>conversation, discussion, rumor, diction, speech, talk, the word</w:t>
      </w:r>
    </w:p>
    <w:p w14:paraId="41C49372" w14:textId="77777777" w:rsidR="00481417" w:rsidRDefault="007F6FBB">
      <w:pPr>
        <w:spacing w:after="0"/>
      </w:pPr>
      <w:r>
        <w:rPr>
          <w:b/>
          <w:sz w:val="20"/>
        </w:rPr>
        <w:t xml:space="preserve">succingo nxi, nctum, 3 : </w:t>
      </w:r>
      <w:r>
        <w:rPr>
          <w:sz w:val="20"/>
        </w:rPr>
        <w:t>gather up with a belt or girdle, prepare for action, surround</w:t>
      </w:r>
    </w:p>
    <w:p w14:paraId="2D59658A" w14:textId="77777777" w:rsidR="00481417" w:rsidRDefault="007F6FBB">
      <w:pPr>
        <w:spacing w:after="0"/>
      </w:pPr>
      <w:r>
        <w:rPr>
          <w:b/>
          <w:sz w:val="20"/>
        </w:rPr>
        <w:t xml:space="preserve">taberna ae  f: </w:t>
      </w:r>
      <w:r>
        <w:rPr>
          <w:sz w:val="20"/>
        </w:rPr>
        <w:t>tavern, inn, wood hut/cottage, shed/hovel, stall/booth, small shop (Nelson</w:t>
      </w:r>
      <w:r>
        <w:rPr>
          <w:sz w:val="20"/>
        </w:rPr>
        <w:t>)</w:t>
      </w:r>
    </w:p>
    <w:p w14:paraId="599932E7" w14:textId="77777777" w:rsidR="00481417" w:rsidRDefault="007F6FBB">
      <w:pPr>
        <w:spacing w:after="0"/>
      </w:pPr>
      <w:r>
        <w:rPr>
          <w:b/>
          <w:sz w:val="20"/>
        </w:rPr>
        <w:t xml:space="preserve">tempestas ātis : </w:t>
      </w:r>
      <w:r>
        <w:rPr>
          <w:sz w:val="20"/>
        </w:rPr>
        <w:t>season, time, weather, storm</w:t>
      </w:r>
    </w:p>
    <w:p w14:paraId="6542A49A" w14:textId="77777777" w:rsidR="00481417" w:rsidRDefault="007F6FBB">
      <w:pPr>
        <w:spacing w:after="0"/>
      </w:pPr>
      <w:r>
        <w:rPr>
          <w:b/>
          <w:sz w:val="20"/>
        </w:rPr>
        <w:t xml:space="preserve">tento āvi, ātum, 1 : </w:t>
      </w:r>
      <w:r>
        <w:rPr>
          <w:sz w:val="20"/>
        </w:rPr>
        <w:t>handle, feel, attempt, try, prove, test, attack, brave, make an attempt, stretch/spread/extend, distend, aim/direct weapon/glance/steps/course, strive</w:t>
      </w:r>
    </w:p>
    <w:p w14:paraId="48B19C3C" w14:textId="77777777" w:rsidR="00481417" w:rsidRDefault="007F6FBB">
      <w:pPr>
        <w:spacing w:after="0"/>
      </w:pPr>
      <w:r>
        <w:rPr>
          <w:b/>
          <w:sz w:val="20"/>
        </w:rPr>
        <w:t xml:space="preserve">vesperus a, um : </w:t>
      </w:r>
      <w:r>
        <w:rPr>
          <w:sz w:val="20"/>
        </w:rPr>
        <w:t>evening, evening st</w:t>
      </w:r>
      <w:r>
        <w:rPr>
          <w:sz w:val="20"/>
        </w:rPr>
        <w:t>ar, west, [sub vesperum =&gt; towards evening]</w:t>
      </w:r>
    </w:p>
    <w:p w14:paraId="60C3800A" w14:textId="77777777" w:rsidR="00481417" w:rsidRDefault="00481417">
      <w:pPr>
        <w:sectPr w:rsidR="00481417">
          <w:type w:val="continuous"/>
          <w:pgSz w:w="12240" w:h="15840"/>
          <w:pgMar w:top="720" w:right="720" w:bottom="720" w:left="720" w:header="720" w:footer="720" w:gutter="0"/>
          <w:cols w:num="2" w:space="720"/>
          <w:docGrid w:linePitch="360"/>
        </w:sectPr>
      </w:pPr>
    </w:p>
    <w:p w14:paraId="4713DC18" w14:textId="77777777" w:rsidR="00481417" w:rsidRDefault="007F6FBB">
      <w:r>
        <w:br w:type="page"/>
      </w:r>
    </w:p>
    <w:p w14:paraId="5FEF641A" w14:textId="77777777" w:rsidR="00481417" w:rsidRDefault="007F6FBB">
      <w:r>
        <w:rPr>
          <w:sz w:val="24"/>
        </w:rPr>
        <w:lastRenderedPageBreak/>
        <w:t xml:space="preserve">eius exaggerando creberrime docens, idque, incertum qua mente, ne lateret adfectans. Quibus mox Caesar acrius efferatus, velut contumaciae quoddam vexillum altius erigens, sine respectu salutis </w:t>
      </w:r>
      <w:r>
        <w:rPr>
          <w:sz w:val="24"/>
        </w:rPr>
        <w:t>alienae vel suae ad vertenda opposita instar rapidi fluminis irrevocabili impetu ferebatur.</w:t>
      </w:r>
      <w:r>
        <w:rPr>
          <w:sz w:val="24"/>
        </w:rPr>
        <w:br/>
      </w:r>
      <w:r>
        <w:rPr>
          <w:sz w:val="24"/>
        </w:rPr>
        <w:br/>
        <w:t>Isaurorum incursiones.</w:t>
      </w:r>
      <w:r>
        <w:rPr>
          <w:sz w:val="24"/>
        </w:rPr>
        <w:br/>
      </w:r>
      <w:r>
        <w:rPr>
          <w:sz w:val="24"/>
        </w:rPr>
        <w:br/>
        <w:t>[2] 1 Nec sane haec sola pernicies orientem diversis cladibus adfligebat. Namque et Isauri, quibus est usitatum saepe pacari saepeque inopi</w:t>
      </w:r>
      <w:r>
        <w:rPr>
          <w:sz w:val="24"/>
        </w:rPr>
        <w:t>nis excursibus cuncta miscere, ex latrociniis occultis et raris, alente inpunitate adulescentem in peius audaciam ad bella gravia proruperunt, diu quidem perduelles spiritus inrequietis motibus erigentes, hac tamen indignitate perciti vehementer, ut iactit</w:t>
      </w:r>
      <w:r>
        <w:rPr>
          <w:sz w:val="24"/>
        </w:rPr>
        <w:t>abant, quod eorum capiti quidam consortes apud Iconium Pisidiae oppidum in amphitheatrali spectaculo feris praedatricibus obiecti sunt praeter morem. 2 Atque, ut Tullius ait, ut etiam ferae fame monitae plerumque ad</w:t>
      </w:r>
    </w:p>
    <w:p w14:paraId="7DE01C0C" w14:textId="77777777" w:rsidR="00481417" w:rsidRDefault="007F6FBB">
      <w:pPr>
        <w:jc w:val="center"/>
      </w:pPr>
      <w:r>
        <w:t>———————————————————————————————————————</w:t>
      </w:r>
    </w:p>
    <w:p w14:paraId="19A0FA10" w14:textId="77777777" w:rsidR="00481417" w:rsidRDefault="00481417">
      <w:pPr>
        <w:sectPr w:rsidR="00481417">
          <w:type w:val="continuous"/>
          <w:pgSz w:w="12240" w:h="15840"/>
          <w:pgMar w:top="720" w:right="720" w:bottom="720" w:left="720" w:header="720" w:footer="720" w:gutter="0"/>
          <w:cols w:space="720"/>
          <w:docGrid w:linePitch="360"/>
        </w:sectPr>
      </w:pPr>
    </w:p>
    <w:p w14:paraId="4FA5FB79" w14:textId="77777777" w:rsidR="00481417" w:rsidRDefault="007F6FBB">
      <w:pPr>
        <w:spacing w:after="0"/>
      </w:pPr>
      <w:r>
        <w:rPr>
          <w:b/>
          <w:sz w:val="20"/>
        </w:rPr>
        <w:t xml:space="preserve">acer : </w:t>
      </w:r>
      <w:r>
        <w:rPr>
          <w:sz w:val="20"/>
        </w:rPr>
        <w:t>maple tree, wood of the maple tree, maple, husks of grain/beans, chaff</w:t>
      </w:r>
    </w:p>
    <w:p w14:paraId="2DAD2B9F" w14:textId="77777777" w:rsidR="00481417" w:rsidRDefault="007F6FBB">
      <w:pPr>
        <w:spacing w:after="0"/>
      </w:pPr>
      <w:r>
        <w:rPr>
          <w:b/>
          <w:sz w:val="20"/>
        </w:rPr>
        <w:t xml:space="preserve">adfectans : </w:t>
      </w:r>
      <w:r>
        <w:rPr>
          <w:sz w:val="20"/>
        </w:rPr>
        <w:t>aim at, desire, aspire, try, lay claim to, try to control, feign, pretend</w:t>
      </w:r>
    </w:p>
    <w:p w14:paraId="676F445B" w14:textId="77777777" w:rsidR="00481417" w:rsidRDefault="007F6FBB">
      <w:pPr>
        <w:spacing w:after="0"/>
      </w:pPr>
      <w:r>
        <w:rPr>
          <w:b/>
          <w:sz w:val="20"/>
        </w:rPr>
        <w:t xml:space="preserve">affligo ixi, ictum, 3 : </w:t>
      </w:r>
      <w:r>
        <w:rPr>
          <w:sz w:val="20"/>
        </w:rPr>
        <w:t xml:space="preserve">overthrow/throw down, afflict, damage, crush, </w:t>
      </w:r>
      <w:r>
        <w:rPr>
          <w:sz w:val="20"/>
        </w:rPr>
        <w:t>break, ruin, humble, weaken, vex</w:t>
      </w:r>
    </w:p>
    <w:p w14:paraId="329E4FD8" w14:textId="77777777" w:rsidR="00481417" w:rsidRDefault="007F6FBB">
      <w:pPr>
        <w:spacing w:after="0"/>
      </w:pPr>
      <w:r>
        <w:rPr>
          <w:b/>
          <w:sz w:val="20"/>
        </w:rPr>
        <w:t xml:space="preserve">adulescens : </w:t>
      </w:r>
      <w:r>
        <w:rPr>
          <w:sz w:val="20"/>
        </w:rPr>
        <w:t>young man, youth, youthful person, young woman/girl</w:t>
      </w:r>
    </w:p>
    <w:p w14:paraId="7E69E3D0" w14:textId="77777777" w:rsidR="00481417" w:rsidRDefault="007F6FBB">
      <w:pPr>
        <w:spacing w:after="0"/>
      </w:pPr>
      <w:r>
        <w:rPr>
          <w:b/>
          <w:sz w:val="20"/>
        </w:rPr>
        <w:t xml:space="preserve">aio : </w:t>
      </w:r>
      <w:r>
        <w:rPr>
          <w:sz w:val="20"/>
        </w:rPr>
        <w:t>say (defective), assert, say yes/so, affirm, assent, prescribe/lay down (law)</w:t>
      </w:r>
    </w:p>
    <w:p w14:paraId="3F55944E" w14:textId="77777777" w:rsidR="00481417" w:rsidRDefault="007F6FBB">
      <w:pPr>
        <w:spacing w:after="0"/>
      </w:pPr>
      <w:r>
        <w:rPr>
          <w:b/>
          <w:sz w:val="20"/>
        </w:rPr>
        <w:t xml:space="preserve">alienus a, um : </w:t>
      </w:r>
      <w:r>
        <w:rPr>
          <w:sz w:val="20"/>
        </w:rPr>
        <w:t xml:space="preserve">foreigner, outsider, stranger to the family, person/slave </w:t>
      </w:r>
      <w:r>
        <w:rPr>
          <w:sz w:val="20"/>
        </w:rPr>
        <w:t>of another house</w:t>
      </w:r>
    </w:p>
    <w:p w14:paraId="512743FC" w14:textId="77777777" w:rsidR="00481417" w:rsidRDefault="007F6FBB">
      <w:pPr>
        <w:spacing w:after="0"/>
      </w:pPr>
      <w:r>
        <w:rPr>
          <w:b/>
          <w:sz w:val="20"/>
        </w:rPr>
        <w:t xml:space="preserve">altus : </w:t>
      </w:r>
      <w:r>
        <w:rPr>
          <w:sz w:val="20"/>
        </w:rPr>
        <w:t>the_deep, the_sea, deep water, a height/depth, remote/obscure period/source</w:t>
      </w:r>
    </w:p>
    <w:p w14:paraId="6A67F79B" w14:textId="77777777" w:rsidR="00481417" w:rsidRDefault="007F6FBB">
      <w:pPr>
        <w:spacing w:after="0"/>
      </w:pPr>
      <w:r>
        <w:rPr>
          <w:b/>
          <w:sz w:val="20"/>
        </w:rPr>
        <w:t xml:space="preserve">amphitheatral : </w:t>
      </w:r>
      <w:r>
        <w:rPr>
          <w:sz w:val="20"/>
        </w:rPr>
        <w:t>of/in the amphitheater, worthy of the amphitheater</w:t>
      </w:r>
    </w:p>
    <w:p w14:paraId="3192E614" w14:textId="77777777" w:rsidR="00481417" w:rsidRDefault="007F6FBB">
      <w:pPr>
        <w:spacing w:after="0"/>
      </w:pPr>
      <w:r>
        <w:rPr>
          <w:b/>
          <w:sz w:val="20"/>
        </w:rPr>
        <w:t xml:space="preserve">audacia ae  f: </w:t>
      </w:r>
      <w:r>
        <w:rPr>
          <w:sz w:val="20"/>
        </w:rPr>
        <w:t>boldness, daring, courage, confidence, recklessness, effrontery, audacity</w:t>
      </w:r>
      <w:r>
        <w:rPr>
          <w:sz w:val="20"/>
        </w:rPr>
        <w:t>, bold, daring, courageous, reckless, rash, audacious, presumptuous, desperate</w:t>
      </w:r>
    </w:p>
    <w:p w14:paraId="6B914EE7" w14:textId="77777777" w:rsidR="00481417" w:rsidRDefault="007F6FBB">
      <w:pPr>
        <w:spacing w:after="0"/>
      </w:pPr>
      <w:r>
        <w:rPr>
          <w:b/>
          <w:sz w:val="20"/>
        </w:rPr>
        <w:t xml:space="preserve">clades is : </w:t>
      </w:r>
      <w:r>
        <w:rPr>
          <w:sz w:val="20"/>
        </w:rPr>
        <w:t>defeat, reverse, casualties, slaughter/carnage/devastation, ruins, dissolution</w:t>
      </w:r>
    </w:p>
    <w:p w14:paraId="408CD241" w14:textId="77777777" w:rsidR="00481417" w:rsidRDefault="007F6FBB">
      <w:pPr>
        <w:spacing w:after="0"/>
      </w:pPr>
      <w:r>
        <w:rPr>
          <w:b/>
          <w:sz w:val="20"/>
        </w:rPr>
        <w:t xml:space="preserve">consortes : </w:t>
      </w:r>
      <w:r>
        <w:rPr>
          <w:sz w:val="20"/>
        </w:rPr>
        <w:t>sharer, partner/associate/collogue/fellow, consort/wife, brother/sister, c</w:t>
      </w:r>
      <w:r>
        <w:rPr>
          <w:sz w:val="20"/>
        </w:rPr>
        <w:t>o-heir</w:t>
      </w:r>
    </w:p>
    <w:p w14:paraId="756AD576" w14:textId="77777777" w:rsidR="00481417" w:rsidRDefault="007F6FBB">
      <w:pPr>
        <w:spacing w:after="0"/>
      </w:pPr>
      <w:r>
        <w:rPr>
          <w:b/>
          <w:sz w:val="20"/>
        </w:rPr>
        <w:t xml:space="preserve">contumacia ae  f: </w:t>
      </w:r>
      <w:r>
        <w:rPr>
          <w:sz w:val="20"/>
        </w:rPr>
        <w:t>stubbornness/obstinacy, proud/defiant behavior, disobedience to judicial order, proud/unyielding/stubborn/defiant, (usu. bad), insolent/stiff-necked/obstinate</w:t>
      </w:r>
    </w:p>
    <w:p w14:paraId="1E8C0582" w14:textId="77777777" w:rsidR="00481417" w:rsidRDefault="007F6FBB">
      <w:pPr>
        <w:spacing w:after="0"/>
      </w:pPr>
      <w:r>
        <w:rPr>
          <w:b/>
          <w:sz w:val="20"/>
        </w:rPr>
        <w:t xml:space="preserve">diverto ti, sum, 3 : </w:t>
      </w:r>
      <w:r>
        <w:rPr>
          <w:sz w:val="20"/>
        </w:rPr>
        <w:t>separate, divert, turn away/in, digress, oppose, di</w:t>
      </w:r>
      <w:r>
        <w:rPr>
          <w:sz w:val="20"/>
        </w:rPr>
        <w:t>vorce/leave marriage</w:t>
      </w:r>
    </w:p>
    <w:p w14:paraId="7CBC0698" w14:textId="77777777" w:rsidR="00481417" w:rsidRDefault="007F6FBB">
      <w:pPr>
        <w:spacing w:after="0"/>
      </w:pPr>
      <w:r>
        <w:rPr>
          <w:b/>
          <w:sz w:val="20"/>
        </w:rPr>
        <w:t xml:space="preserve">exaggero āvi, ātum, 1 : </w:t>
      </w:r>
      <w:r>
        <w:rPr>
          <w:sz w:val="20"/>
        </w:rPr>
        <w:t>heap up, accumulate, magnify</w:t>
      </w:r>
    </w:p>
    <w:p w14:paraId="5455E22A" w14:textId="77777777" w:rsidR="00481417" w:rsidRDefault="007F6FBB">
      <w:pPr>
        <w:spacing w:after="0"/>
      </w:pPr>
      <w:r>
        <w:rPr>
          <w:b/>
          <w:sz w:val="20"/>
        </w:rPr>
        <w:t xml:space="preserve">fames is : </w:t>
      </w:r>
      <w:r>
        <w:rPr>
          <w:sz w:val="20"/>
        </w:rPr>
        <w:t>hunger, famine, want, craving, rumor, reputation, tradition, fame, public opinion, ill repute, report, news</w:t>
      </w:r>
    </w:p>
    <w:p w14:paraId="7DD2434A" w14:textId="77777777" w:rsidR="00481417" w:rsidRDefault="007F6FBB">
      <w:pPr>
        <w:spacing w:after="0"/>
      </w:pPr>
      <w:r>
        <w:rPr>
          <w:b/>
          <w:sz w:val="20"/>
        </w:rPr>
        <w:t xml:space="preserve">fera a, um : </w:t>
      </w:r>
      <w:r>
        <w:rPr>
          <w:sz w:val="20"/>
        </w:rPr>
        <w:t>wild beast/animal</w:t>
      </w:r>
    </w:p>
    <w:p w14:paraId="066C6C84" w14:textId="77777777" w:rsidR="00481417" w:rsidRDefault="007F6FBB">
      <w:pPr>
        <w:spacing w:after="0"/>
      </w:pPr>
      <w:r>
        <w:rPr>
          <w:b/>
          <w:sz w:val="20"/>
        </w:rPr>
        <w:t xml:space="preserve">fera a, um : </w:t>
      </w:r>
      <w:r>
        <w:rPr>
          <w:sz w:val="20"/>
        </w:rPr>
        <w:t>wild beast/animal</w:t>
      </w:r>
    </w:p>
    <w:p w14:paraId="088BB689" w14:textId="77777777" w:rsidR="00481417" w:rsidRDefault="007F6FBB">
      <w:pPr>
        <w:spacing w:after="0"/>
      </w:pPr>
      <w:r>
        <w:rPr>
          <w:b/>
          <w:sz w:val="20"/>
        </w:rPr>
        <w:t>i</w:t>
      </w:r>
      <w:r>
        <w:rPr>
          <w:b/>
          <w:sz w:val="20"/>
        </w:rPr>
        <w:t xml:space="preserve">mpetus ūs : </w:t>
      </w:r>
      <w:r>
        <w:rPr>
          <w:sz w:val="20"/>
        </w:rPr>
        <w:t>attack, assault, charge, attempt, impetus, vigor, violent mental urge, fury</w:t>
      </w:r>
    </w:p>
    <w:p w14:paraId="72E64A2F" w14:textId="77777777" w:rsidR="00481417" w:rsidRDefault="007F6FBB">
      <w:pPr>
        <w:spacing w:after="0"/>
      </w:pPr>
      <w:r>
        <w:rPr>
          <w:b/>
          <w:sz w:val="20"/>
        </w:rPr>
        <w:t xml:space="preserve">indignitas ātis  f: </w:t>
      </w:r>
      <w:r>
        <w:rPr>
          <w:sz w:val="20"/>
        </w:rPr>
        <w:t>vileness, baseness, shamelessness, outrageousness, indignity, humiliation</w:t>
      </w:r>
    </w:p>
    <w:p w14:paraId="07B8D18F" w14:textId="77777777" w:rsidR="00481417" w:rsidRDefault="007F6FBB">
      <w:pPr>
        <w:spacing w:after="0"/>
      </w:pPr>
      <w:r>
        <w:rPr>
          <w:b/>
          <w:sz w:val="20"/>
        </w:rPr>
        <w:t xml:space="preserve">inopinis : </w:t>
      </w:r>
      <w:r>
        <w:rPr>
          <w:sz w:val="20"/>
        </w:rPr>
        <w:t>power, might, help, influence, resources/wealth (pl.)</w:t>
      </w:r>
    </w:p>
    <w:p w14:paraId="584BFE64" w14:textId="77777777" w:rsidR="00481417" w:rsidRDefault="007F6FBB">
      <w:pPr>
        <w:spacing w:after="0"/>
      </w:pPr>
      <w:r>
        <w:rPr>
          <w:b/>
          <w:sz w:val="20"/>
        </w:rPr>
        <w:t>impunitas</w:t>
      </w:r>
      <w:r>
        <w:rPr>
          <w:b/>
          <w:sz w:val="20"/>
        </w:rPr>
        <w:t xml:space="preserve"> e : </w:t>
      </w:r>
      <w:r>
        <w:rPr>
          <w:sz w:val="20"/>
        </w:rPr>
        <w:t>impunity, freedom from punishment, safety</w:t>
      </w:r>
    </w:p>
    <w:p w14:paraId="766B18F1" w14:textId="77777777" w:rsidR="00481417" w:rsidRDefault="007F6FBB">
      <w:pPr>
        <w:spacing w:after="0"/>
      </w:pPr>
      <w:r>
        <w:rPr>
          <w:b/>
          <w:sz w:val="20"/>
        </w:rPr>
        <w:t xml:space="preserve">inrequietis : </w:t>
      </w:r>
      <w:r>
        <w:rPr>
          <w:sz w:val="20"/>
        </w:rPr>
        <w:t>rest (from labor), respite, intermission, pause, break, amusement, hobby, quiet down, rest, end</w:t>
      </w:r>
    </w:p>
    <w:p w14:paraId="05A8D4DC" w14:textId="77777777" w:rsidR="00481417" w:rsidRDefault="007F6FBB">
      <w:pPr>
        <w:spacing w:after="0"/>
      </w:pPr>
      <w:r>
        <w:rPr>
          <w:b/>
          <w:sz w:val="20"/>
        </w:rPr>
        <w:t xml:space="preserve">instar indecl.  n: </w:t>
      </w:r>
      <w:r>
        <w:rPr>
          <w:sz w:val="20"/>
        </w:rPr>
        <w:t>hush!  hist!</w:t>
      </w:r>
    </w:p>
    <w:p w14:paraId="38FAA06A" w14:textId="77777777" w:rsidR="00481417" w:rsidRDefault="007F6FBB">
      <w:pPr>
        <w:spacing w:after="0"/>
      </w:pPr>
      <w:r>
        <w:rPr>
          <w:b/>
          <w:sz w:val="20"/>
        </w:rPr>
        <w:t xml:space="preserve">irrevocabilis e : </w:t>
      </w:r>
      <w:r>
        <w:rPr>
          <w:sz w:val="20"/>
        </w:rPr>
        <w:t xml:space="preserve">irrevocable/unalterable, that can't be </w:t>
      </w:r>
      <w:r>
        <w:rPr>
          <w:sz w:val="20"/>
        </w:rPr>
        <w:t>summoned/held/drawn back/undone/reversed</w:t>
      </w:r>
    </w:p>
    <w:p w14:paraId="01E8C799" w14:textId="77777777" w:rsidR="00481417" w:rsidRDefault="007F6FBB">
      <w:pPr>
        <w:spacing w:after="0"/>
      </w:pPr>
      <w:r>
        <w:rPr>
          <w:b/>
          <w:sz w:val="20"/>
        </w:rPr>
        <w:t xml:space="preserve">latrocinium ĭi  n: </w:t>
      </w:r>
      <w:r>
        <w:rPr>
          <w:sz w:val="20"/>
        </w:rPr>
        <w:t>brigandage, robbery, highway robbery, piracy, freebooting, villainy</w:t>
      </w:r>
    </w:p>
    <w:p w14:paraId="5A3DD7D3" w14:textId="77777777" w:rsidR="00481417" w:rsidRDefault="007F6FBB">
      <w:pPr>
        <w:spacing w:after="0"/>
      </w:pPr>
      <w:r>
        <w:rPr>
          <w:b/>
          <w:sz w:val="20"/>
        </w:rPr>
        <w:t xml:space="preserve">misceo miscŭi, mixtum : </w:t>
      </w:r>
      <w:r>
        <w:rPr>
          <w:sz w:val="20"/>
        </w:rPr>
        <w:t>mix, mingle, embroil, confound, stir up</w:t>
      </w:r>
    </w:p>
    <w:p w14:paraId="118DB00B" w14:textId="77777777" w:rsidR="00481417" w:rsidRDefault="007F6FBB">
      <w:pPr>
        <w:spacing w:after="0"/>
      </w:pPr>
      <w:r>
        <w:rPr>
          <w:b/>
          <w:sz w:val="20"/>
        </w:rPr>
        <w:t xml:space="preserve">moneo ŭi, ĭtum, 2 : </w:t>
      </w:r>
      <w:r>
        <w:rPr>
          <w:sz w:val="20"/>
        </w:rPr>
        <w:t>remind, advise, warn, teach, admonish, foret</w:t>
      </w:r>
      <w:r>
        <w:rPr>
          <w:sz w:val="20"/>
        </w:rPr>
        <w:t>ell, presage</w:t>
      </w:r>
    </w:p>
    <w:p w14:paraId="03A7602E" w14:textId="77777777" w:rsidR="00481417" w:rsidRDefault="007F6FBB">
      <w:pPr>
        <w:spacing w:after="0"/>
      </w:pPr>
      <w:r>
        <w:rPr>
          <w:b/>
          <w:sz w:val="20"/>
        </w:rPr>
        <w:t xml:space="preserve">occulo cŭlŭi, cultum, 3 : </w:t>
      </w:r>
      <w:r>
        <w:rPr>
          <w:sz w:val="20"/>
        </w:rPr>
        <w:t>cover, cover up, hide, cover over, conceal</w:t>
      </w:r>
    </w:p>
    <w:p w14:paraId="47217171" w14:textId="77777777" w:rsidR="00481417" w:rsidRDefault="007F6FBB">
      <w:pPr>
        <w:spacing w:after="0"/>
      </w:pPr>
      <w:r>
        <w:rPr>
          <w:b/>
          <w:sz w:val="20"/>
        </w:rPr>
        <w:t xml:space="preserve">oppono pŏsŭi : </w:t>
      </w:r>
      <w:r>
        <w:rPr>
          <w:sz w:val="20"/>
        </w:rPr>
        <w:t>oppose, place opposite</w:t>
      </w:r>
    </w:p>
    <w:p w14:paraId="6909E6BF" w14:textId="77777777" w:rsidR="00481417" w:rsidRDefault="007F6FBB">
      <w:pPr>
        <w:spacing w:after="0"/>
      </w:pPr>
      <w:r>
        <w:rPr>
          <w:b/>
          <w:sz w:val="20"/>
        </w:rPr>
        <w:t xml:space="preserve">pacaris : </w:t>
      </w:r>
      <w:r>
        <w:rPr>
          <w:sz w:val="20"/>
        </w:rPr>
        <w:t>pacify, subdue</w:t>
      </w:r>
    </w:p>
    <w:p w14:paraId="3BE62067" w14:textId="77777777" w:rsidR="00481417" w:rsidRDefault="007F6FBB">
      <w:pPr>
        <w:spacing w:after="0"/>
      </w:pPr>
      <w:r>
        <w:rPr>
          <w:b/>
          <w:sz w:val="20"/>
        </w:rPr>
        <w:t xml:space="preserve">percio īre : </w:t>
      </w:r>
      <w:r>
        <w:rPr>
          <w:sz w:val="20"/>
        </w:rPr>
        <w:t>excite, stir up, move (emotions), set in motion, propel</w:t>
      </w:r>
    </w:p>
    <w:p w14:paraId="0675E24B" w14:textId="77777777" w:rsidR="00481417" w:rsidRDefault="007F6FBB">
      <w:pPr>
        <w:spacing w:after="0"/>
      </w:pPr>
      <w:r>
        <w:rPr>
          <w:b/>
          <w:sz w:val="20"/>
        </w:rPr>
        <w:t xml:space="preserve">perduellis is : </w:t>
      </w:r>
      <w:r>
        <w:rPr>
          <w:sz w:val="20"/>
        </w:rPr>
        <w:t xml:space="preserve">national enemy, </w:t>
      </w:r>
      <w:r>
        <w:rPr>
          <w:sz w:val="20"/>
        </w:rPr>
        <w:t>enemy, adherent of country with which one's own is at war</w:t>
      </w:r>
    </w:p>
    <w:p w14:paraId="737706AC" w14:textId="77777777" w:rsidR="00481417" w:rsidRDefault="007F6FBB">
      <w:pPr>
        <w:spacing w:after="0"/>
      </w:pPr>
      <w:r>
        <w:rPr>
          <w:b/>
          <w:sz w:val="20"/>
        </w:rPr>
        <w:t xml:space="preserve">pernicies ēi : </w:t>
      </w:r>
      <w:r>
        <w:rPr>
          <w:sz w:val="20"/>
        </w:rPr>
        <w:t>ruin, disaster, pest, bane, curse, destruction, calamity, mischief</w:t>
      </w:r>
    </w:p>
    <w:p w14:paraId="3847F3DD" w14:textId="77777777" w:rsidR="00481417" w:rsidRDefault="007F6FBB">
      <w:pPr>
        <w:spacing w:after="0"/>
      </w:pPr>
      <w:r>
        <w:rPr>
          <w:b/>
          <w:sz w:val="20"/>
        </w:rPr>
        <w:t xml:space="preserve">plerusque răque, rumque : </w:t>
      </w:r>
      <w:r>
        <w:rPr>
          <w:sz w:val="20"/>
        </w:rPr>
        <w:t>multiply by X (only with numerical prefix), X-tuple, increase X fold</w:t>
      </w:r>
    </w:p>
    <w:p w14:paraId="3B633708" w14:textId="77777777" w:rsidR="00481417" w:rsidRDefault="007F6FBB">
      <w:pPr>
        <w:spacing w:after="0"/>
      </w:pPr>
      <w:r>
        <w:rPr>
          <w:b/>
          <w:sz w:val="20"/>
        </w:rPr>
        <w:t xml:space="preserve">praedatrix īcis  f: </w:t>
      </w:r>
      <w:r>
        <w:rPr>
          <w:sz w:val="20"/>
        </w:rPr>
        <w:t>p</w:t>
      </w:r>
      <w:r>
        <w:rPr>
          <w:sz w:val="20"/>
        </w:rPr>
        <w:t>resent/gift, that which is given, debit, [~ dandis =&gt; w/all supplied], give, dedicate, sell, pay, grant/bestow/impart/offer/lend, devote, allow, make</w:t>
      </w:r>
    </w:p>
    <w:p w14:paraId="68430E43" w14:textId="77777777" w:rsidR="00481417" w:rsidRDefault="007F6FBB">
      <w:pPr>
        <w:spacing w:after="0"/>
      </w:pPr>
      <w:r>
        <w:rPr>
          <w:b/>
          <w:sz w:val="20"/>
        </w:rPr>
        <w:t xml:space="preserve">prorumpo rūpi, ruptum, 3  n: </w:t>
      </w:r>
      <w:r>
        <w:rPr>
          <w:sz w:val="20"/>
        </w:rPr>
        <w:t>rush forth, break out</w:t>
      </w:r>
    </w:p>
    <w:p w14:paraId="6F8710CE" w14:textId="77777777" w:rsidR="00481417" w:rsidRDefault="007F6FBB">
      <w:pPr>
        <w:spacing w:after="0"/>
      </w:pPr>
      <w:r>
        <w:rPr>
          <w:b/>
          <w:sz w:val="20"/>
        </w:rPr>
        <w:lastRenderedPageBreak/>
        <w:t xml:space="preserve">respicio spexi, spectum, 3 : </w:t>
      </w:r>
      <w:r>
        <w:rPr>
          <w:sz w:val="20"/>
        </w:rPr>
        <w:t>look back at, gaze at, con</w:t>
      </w:r>
      <w:r>
        <w:rPr>
          <w:sz w:val="20"/>
        </w:rPr>
        <w:t>sider, respect, care for, provide for</w:t>
      </w:r>
    </w:p>
    <w:p w14:paraId="2B9CA154" w14:textId="77777777" w:rsidR="00481417" w:rsidRDefault="007F6FBB">
      <w:pPr>
        <w:spacing w:after="0"/>
      </w:pPr>
      <w:r>
        <w:rPr>
          <w:b/>
          <w:sz w:val="20"/>
        </w:rPr>
        <w:t xml:space="preserve">saepis psi, ptum, īre : </w:t>
      </w:r>
      <w:r>
        <w:rPr>
          <w:sz w:val="20"/>
        </w:rPr>
        <w:t>surround/envelop/enfold/encircle, clothe/cover/protect, close/seal off, shut in, hedge, fence, anything planted/erected to form surrounding barrier, hedge, fence, anything planted/erected to for</w:t>
      </w:r>
      <w:r>
        <w:rPr>
          <w:sz w:val="20"/>
        </w:rPr>
        <w:t>m surrounding barrier</w:t>
      </w:r>
    </w:p>
    <w:p w14:paraId="32E5DBF9" w14:textId="77777777" w:rsidR="00481417" w:rsidRDefault="007F6FBB">
      <w:pPr>
        <w:spacing w:after="0"/>
      </w:pPr>
      <w:r>
        <w:rPr>
          <w:b/>
          <w:sz w:val="20"/>
        </w:rPr>
        <w:t xml:space="preserve">spectaculum i  n: </w:t>
      </w:r>
      <w:r>
        <w:rPr>
          <w:sz w:val="20"/>
        </w:rPr>
        <w:t>show, spectacle, spectators' seats (pl.)</w:t>
      </w:r>
    </w:p>
    <w:p w14:paraId="3734ABBC" w14:textId="77777777" w:rsidR="00481417" w:rsidRDefault="007F6FBB">
      <w:pPr>
        <w:spacing w:after="0"/>
      </w:pPr>
      <w:r>
        <w:rPr>
          <w:b/>
          <w:sz w:val="20"/>
        </w:rPr>
        <w:t xml:space="preserve">spiritus ūs : </w:t>
      </w:r>
      <w:r>
        <w:rPr>
          <w:sz w:val="20"/>
        </w:rPr>
        <w:t>breath, breathing, air, soul, life</w:t>
      </w:r>
    </w:p>
    <w:p w14:paraId="7AAD21B0" w14:textId="77777777" w:rsidR="00481417" w:rsidRDefault="007F6FBB">
      <w:pPr>
        <w:spacing w:after="0"/>
      </w:pPr>
      <w:r>
        <w:rPr>
          <w:b/>
          <w:sz w:val="20"/>
        </w:rPr>
        <w:t xml:space="preserve">usitas : </w:t>
      </w:r>
      <w:r>
        <w:rPr>
          <w:sz w:val="20"/>
        </w:rPr>
        <w:t>make usual/common/habitual use of, use everyday</w:t>
      </w:r>
    </w:p>
    <w:p w14:paraId="5EF24756" w14:textId="77777777" w:rsidR="00481417" w:rsidRDefault="007F6FBB">
      <w:pPr>
        <w:spacing w:after="0"/>
      </w:pPr>
      <w:r>
        <w:rPr>
          <w:b/>
          <w:sz w:val="20"/>
        </w:rPr>
        <w:t xml:space="preserve">vehemens entis : </w:t>
      </w:r>
      <w:r>
        <w:rPr>
          <w:sz w:val="20"/>
        </w:rPr>
        <w:t>violent, severe, vehement, emphatic, vigorous, livel</w:t>
      </w:r>
      <w:r>
        <w:rPr>
          <w:sz w:val="20"/>
        </w:rPr>
        <w:t>y</w:t>
      </w:r>
    </w:p>
    <w:p w14:paraId="0FA78563" w14:textId="77777777" w:rsidR="00481417" w:rsidRDefault="007F6FBB">
      <w:pPr>
        <w:spacing w:after="0"/>
      </w:pPr>
      <w:r>
        <w:rPr>
          <w:b/>
          <w:sz w:val="20"/>
        </w:rPr>
        <w:t xml:space="preserve">verto ti, sum, 3 : </w:t>
      </w:r>
      <w:r>
        <w:rPr>
          <w:sz w:val="20"/>
        </w:rPr>
        <w:t>turn, turn around, change, alter, overthrow, destroy</w:t>
      </w:r>
    </w:p>
    <w:p w14:paraId="28B4E3F5" w14:textId="77777777" w:rsidR="00481417" w:rsidRDefault="007F6FBB">
      <w:pPr>
        <w:spacing w:after="0"/>
      </w:pPr>
      <w:r>
        <w:rPr>
          <w:b/>
          <w:sz w:val="20"/>
        </w:rPr>
        <w:t xml:space="preserve">vexillum i  n: </w:t>
      </w:r>
      <w:r>
        <w:rPr>
          <w:sz w:val="20"/>
        </w:rPr>
        <w:t>flag, banner</w:t>
      </w:r>
    </w:p>
    <w:p w14:paraId="3E9A024C" w14:textId="77777777" w:rsidR="00481417" w:rsidRDefault="00481417">
      <w:pPr>
        <w:sectPr w:rsidR="00481417">
          <w:type w:val="continuous"/>
          <w:pgSz w:w="12240" w:h="15840"/>
          <w:pgMar w:top="720" w:right="720" w:bottom="720" w:left="720" w:header="720" w:footer="720" w:gutter="0"/>
          <w:cols w:num="2" w:space="720"/>
          <w:docGrid w:linePitch="360"/>
        </w:sectPr>
      </w:pPr>
    </w:p>
    <w:p w14:paraId="355704B6" w14:textId="77777777" w:rsidR="00481417" w:rsidRDefault="007F6FBB">
      <w:r>
        <w:br w:type="page"/>
      </w:r>
    </w:p>
    <w:p w14:paraId="665C918E" w14:textId="77777777" w:rsidR="00481417" w:rsidRDefault="007F6FBB">
      <w:r>
        <w:rPr>
          <w:sz w:val="24"/>
        </w:rPr>
        <w:lastRenderedPageBreak/>
        <w:t>eum locum ubi aliquando pastae sunt revertuntur, ita homines instar turbinis degressi montibus impeditis et arduis loca petivere mari co</w:t>
      </w:r>
      <w:r>
        <w:rPr>
          <w:sz w:val="24"/>
        </w:rPr>
        <w:t>nfinia, per quae viis latebrosis sese convallibusque occultantes cum appeterent noctes luna etiam tum cornuta ideoque nondum solido splendore fulgente nauticos observabant quos cum in somnum sentirent effusos per ancoralia, quadrupedo gradu repentes sesequ</w:t>
      </w:r>
      <w:r>
        <w:rPr>
          <w:sz w:val="24"/>
        </w:rPr>
        <w:t xml:space="preserve">e suspensis passibus iniectantes in scaphas eisdem sensim nihil opinantibus adsistebant et incendente aviditate saevitiam ne cedentium quidem ulli parcendo obtruncatis omnibus merces opimas velut viles nullis repugnantibus avertebant. Haecque non diu sunt </w:t>
      </w:r>
      <w:r>
        <w:rPr>
          <w:sz w:val="24"/>
        </w:rPr>
        <w:t>perpetrata. 3 Cognitis enim pilatorum caesorumque funeribus nemo deinde ad has stationes appulit navem, sed ut Scironis praerupta letalia declinantes litoribus Cypriis contigui navigabant, quae Isauriae scopulis sunt controversa. 4 Procedente igitur mox te</w:t>
      </w:r>
      <w:r>
        <w:rPr>
          <w:sz w:val="24"/>
        </w:rPr>
        <w:t>mpore cum</w:t>
      </w:r>
    </w:p>
    <w:p w14:paraId="0848F3D1" w14:textId="77777777" w:rsidR="00481417" w:rsidRDefault="007F6FBB">
      <w:pPr>
        <w:jc w:val="center"/>
      </w:pPr>
      <w:r>
        <w:t>———————————————————————————————————————</w:t>
      </w:r>
    </w:p>
    <w:p w14:paraId="71BE5CBC" w14:textId="77777777" w:rsidR="00481417" w:rsidRDefault="00481417">
      <w:pPr>
        <w:sectPr w:rsidR="00481417">
          <w:type w:val="continuous"/>
          <w:pgSz w:w="12240" w:h="15840"/>
          <w:pgMar w:top="720" w:right="720" w:bottom="720" w:left="720" w:header="720" w:footer="720" w:gutter="0"/>
          <w:cols w:space="720"/>
          <w:docGrid w:linePitch="360"/>
        </w:sectPr>
      </w:pPr>
    </w:p>
    <w:p w14:paraId="2EF880E6" w14:textId="77777777" w:rsidR="00481417" w:rsidRDefault="007F6FBB">
      <w:pPr>
        <w:spacing w:after="0"/>
      </w:pPr>
      <w:r>
        <w:rPr>
          <w:b/>
          <w:sz w:val="20"/>
        </w:rPr>
        <w:t xml:space="preserve">assisto : </w:t>
      </w:r>
      <w:r>
        <w:rPr>
          <w:sz w:val="20"/>
        </w:rPr>
        <w:t>take position/stand (near/by), attend, appear before, set/place near, defend</w:t>
      </w:r>
    </w:p>
    <w:p w14:paraId="0E75C0EA" w14:textId="77777777" w:rsidR="00481417" w:rsidRDefault="007F6FBB">
      <w:pPr>
        <w:spacing w:after="0"/>
      </w:pPr>
      <w:r>
        <w:rPr>
          <w:b/>
          <w:sz w:val="20"/>
        </w:rPr>
        <w:t xml:space="preserve">ancorale : </w:t>
      </w:r>
      <w:r>
        <w:rPr>
          <w:sz w:val="20"/>
        </w:rPr>
        <w:t>anchor cable, of/used for anchor</w:t>
      </w:r>
    </w:p>
    <w:p w14:paraId="56767DD0" w14:textId="77777777" w:rsidR="00481417" w:rsidRDefault="007F6FBB">
      <w:pPr>
        <w:spacing w:after="0"/>
      </w:pPr>
      <w:r>
        <w:rPr>
          <w:b/>
          <w:sz w:val="20"/>
        </w:rPr>
        <w:t xml:space="preserve">arduus a, um : </w:t>
      </w:r>
      <w:r>
        <w:rPr>
          <w:sz w:val="20"/>
        </w:rPr>
        <w:t>steep/high place, heights, elevation, arduous/</w:t>
      </w:r>
      <w:r>
        <w:rPr>
          <w:sz w:val="20"/>
        </w:rPr>
        <w:t>difficult/hard task, challenge</w:t>
      </w:r>
    </w:p>
    <w:p w14:paraId="1AC5863B" w14:textId="77777777" w:rsidR="00481417" w:rsidRDefault="007F6FBB">
      <w:pPr>
        <w:spacing w:after="0"/>
      </w:pPr>
      <w:r>
        <w:rPr>
          <w:b/>
          <w:sz w:val="20"/>
        </w:rPr>
        <w:t xml:space="preserve">averto : </w:t>
      </w:r>
      <w:r>
        <w:rPr>
          <w:sz w:val="20"/>
        </w:rPr>
        <w:t>turn away from/aside, divert, rout, disturb, withdraw, steal, misappropriate</w:t>
      </w:r>
    </w:p>
    <w:p w14:paraId="26BB4DF7" w14:textId="77777777" w:rsidR="00481417" w:rsidRDefault="007F6FBB">
      <w:pPr>
        <w:spacing w:after="0"/>
      </w:pPr>
      <w:r>
        <w:rPr>
          <w:b/>
          <w:sz w:val="20"/>
        </w:rPr>
        <w:t xml:space="preserve">aviditas ātis  f: </w:t>
      </w:r>
      <w:r>
        <w:rPr>
          <w:sz w:val="20"/>
        </w:rPr>
        <w:t>greed, covetousness, keen desire, lust/passion, appetite (food/drink), gluttony</w:t>
      </w:r>
    </w:p>
    <w:p w14:paraId="7AAACFF9" w14:textId="77777777" w:rsidR="00481417" w:rsidRDefault="007F6FBB">
      <w:pPr>
        <w:spacing w:after="0"/>
      </w:pPr>
      <w:r>
        <w:rPr>
          <w:b/>
          <w:sz w:val="20"/>
        </w:rPr>
        <w:t xml:space="preserve">confine a, um : </w:t>
      </w:r>
      <w:r>
        <w:rPr>
          <w:sz w:val="20"/>
        </w:rPr>
        <w:t>be made/constructed/prepa</w:t>
      </w:r>
      <w:r>
        <w:rPr>
          <w:sz w:val="20"/>
        </w:rPr>
        <w:t>red/completed/accomplished/caused/performed/done</w:t>
      </w:r>
    </w:p>
    <w:p w14:paraId="05F97C18" w14:textId="77777777" w:rsidR="00481417" w:rsidRDefault="007F6FBB">
      <w:pPr>
        <w:spacing w:after="0"/>
      </w:pPr>
      <w:r>
        <w:rPr>
          <w:b/>
          <w:sz w:val="20"/>
        </w:rPr>
        <w:t xml:space="preserve">controversa : </w:t>
      </w:r>
      <w:r>
        <w:rPr>
          <w:sz w:val="20"/>
        </w:rPr>
        <w:t>controversial/debatable/disputed/questionable/doubtful points (pl.)</w:t>
      </w:r>
    </w:p>
    <w:p w14:paraId="4F1A6947" w14:textId="77777777" w:rsidR="00481417" w:rsidRDefault="007F6FBB">
      <w:pPr>
        <w:spacing w:after="0"/>
      </w:pPr>
      <w:r>
        <w:rPr>
          <w:b/>
          <w:sz w:val="20"/>
        </w:rPr>
        <w:t xml:space="preserve">convallis is : </w:t>
      </w:r>
      <w:r>
        <w:rPr>
          <w:sz w:val="20"/>
        </w:rPr>
        <w:t>valley (much shut in), ravine, deep/narrow/enclosed valley, glen, (also pl.)</w:t>
      </w:r>
    </w:p>
    <w:p w14:paraId="4345AA5A" w14:textId="77777777" w:rsidR="00481417" w:rsidRDefault="007F6FBB">
      <w:pPr>
        <w:spacing w:after="0"/>
      </w:pPr>
      <w:r>
        <w:rPr>
          <w:b/>
          <w:sz w:val="20"/>
        </w:rPr>
        <w:t xml:space="preserve">declino āvi, ātum, 1  n: </w:t>
      </w:r>
      <w:r>
        <w:rPr>
          <w:sz w:val="20"/>
        </w:rPr>
        <w:t>deflect/divert/turnaside/swerve/change direction/deviate/dodge, digress/diverge</w:t>
      </w:r>
    </w:p>
    <w:p w14:paraId="62A50533" w14:textId="77777777" w:rsidR="00481417" w:rsidRDefault="007F6FBB">
      <w:pPr>
        <w:spacing w:after="0"/>
      </w:pPr>
      <w:r>
        <w:rPr>
          <w:b/>
          <w:sz w:val="20"/>
        </w:rPr>
        <w:t xml:space="preserve">degredior gressus, 3 : </w:t>
      </w:r>
      <w:r>
        <w:rPr>
          <w:sz w:val="20"/>
        </w:rPr>
        <w:t>march/go/come/flow down, descend, dismount, move off/depart, turn aside/deviate</w:t>
      </w:r>
    </w:p>
    <w:p w14:paraId="6FC572CE" w14:textId="77777777" w:rsidR="00481417" w:rsidRDefault="007F6FBB">
      <w:pPr>
        <w:spacing w:after="0"/>
      </w:pPr>
      <w:r>
        <w:rPr>
          <w:b/>
          <w:sz w:val="20"/>
        </w:rPr>
        <w:t xml:space="preserve">effundo fūdi, fūsum, 3 : </w:t>
      </w:r>
      <w:r>
        <w:rPr>
          <w:sz w:val="20"/>
        </w:rPr>
        <w:t>pour out/away/off, allow to drain, shower, volley (missiles), send/stream forth, be accomplished/completed/made/executed/done, come to pass, (efficio PASS)</w:t>
      </w:r>
    </w:p>
    <w:p w14:paraId="04D23DA7" w14:textId="77777777" w:rsidR="00481417" w:rsidRDefault="007F6FBB">
      <w:pPr>
        <w:spacing w:after="0"/>
      </w:pPr>
      <w:r>
        <w:rPr>
          <w:b/>
          <w:sz w:val="20"/>
        </w:rPr>
        <w:t xml:space="preserve">fulgeo fulsi, 2 : </w:t>
      </w:r>
      <w:r>
        <w:rPr>
          <w:sz w:val="20"/>
        </w:rPr>
        <w:t>flash, shine, glow, gleam, glitter, shine forth, be brigh</w:t>
      </w:r>
      <w:r>
        <w:rPr>
          <w:sz w:val="20"/>
        </w:rPr>
        <w:t>t</w:t>
      </w:r>
    </w:p>
    <w:p w14:paraId="1093EA0A" w14:textId="77777777" w:rsidR="00481417" w:rsidRDefault="007F6FBB">
      <w:pPr>
        <w:spacing w:after="0"/>
      </w:pPr>
      <w:r>
        <w:rPr>
          <w:b/>
          <w:sz w:val="20"/>
        </w:rPr>
        <w:t xml:space="preserve">funus ĕris  n: </w:t>
      </w:r>
      <w:r>
        <w:rPr>
          <w:sz w:val="20"/>
        </w:rPr>
        <w:t>burial, funeral, funeral rites, ruin, corpse, death</w:t>
      </w:r>
    </w:p>
    <w:p w14:paraId="15864838" w14:textId="77777777" w:rsidR="00481417" w:rsidRDefault="007F6FBB">
      <w:pPr>
        <w:spacing w:after="0"/>
      </w:pPr>
      <w:r>
        <w:rPr>
          <w:b/>
          <w:sz w:val="20"/>
        </w:rPr>
        <w:t xml:space="preserve">gradus ūs : </w:t>
      </w:r>
      <w:r>
        <w:rPr>
          <w:sz w:val="20"/>
        </w:rPr>
        <w:t>step, position</w:t>
      </w:r>
    </w:p>
    <w:p w14:paraId="5B8D43DD" w14:textId="77777777" w:rsidR="00481417" w:rsidRDefault="007F6FBB">
      <w:pPr>
        <w:spacing w:after="0"/>
      </w:pPr>
      <w:r>
        <w:rPr>
          <w:b/>
          <w:sz w:val="20"/>
        </w:rPr>
        <w:t xml:space="preserve">impedio īvi or ĭi, ītum, 4 : </w:t>
      </w:r>
      <w:r>
        <w:rPr>
          <w:sz w:val="20"/>
        </w:rPr>
        <w:t>hinder, impede, hamper, obstruct, prevent from (w/ne, quin, or quominus)</w:t>
      </w:r>
    </w:p>
    <w:p w14:paraId="557165FA" w14:textId="77777777" w:rsidR="00481417" w:rsidRDefault="007F6FBB">
      <w:pPr>
        <w:spacing w:after="0"/>
      </w:pPr>
      <w:r>
        <w:rPr>
          <w:b/>
          <w:sz w:val="20"/>
        </w:rPr>
        <w:t xml:space="preserve">incendo di, sum, 3 : </w:t>
      </w:r>
      <w:r>
        <w:rPr>
          <w:sz w:val="20"/>
        </w:rPr>
        <w:t>set on fire, set fire to, kindle, bur</w:t>
      </w:r>
      <w:r>
        <w:rPr>
          <w:sz w:val="20"/>
        </w:rPr>
        <w:t>n, cause to flame/burn, keep fire burning</w:t>
      </w:r>
    </w:p>
    <w:p w14:paraId="7A6208D9" w14:textId="77777777" w:rsidR="00481417" w:rsidRDefault="007F6FBB">
      <w:pPr>
        <w:spacing w:after="0"/>
      </w:pPr>
      <w:r>
        <w:rPr>
          <w:b/>
          <w:sz w:val="20"/>
        </w:rPr>
        <w:t xml:space="preserve">instar indecl.  n: </w:t>
      </w:r>
      <w:r>
        <w:rPr>
          <w:sz w:val="20"/>
        </w:rPr>
        <w:t>hush!  hist!</w:t>
      </w:r>
    </w:p>
    <w:p w14:paraId="1DFA75A7" w14:textId="77777777" w:rsidR="00481417" w:rsidRDefault="007F6FBB">
      <w:pPr>
        <w:spacing w:after="0"/>
      </w:pPr>
      <w:r>
        <w:rPr>
          <w:b/>
          <w:sz w:val="20"/>
        </w:rPr>
        <w:t xml:space="preserve">latebrosus a, um : </w:t>
      </w:r>
      <w:r>
        <w:rPr>
          <w:sz w:val="20"/>
        </w:rPr>
        <w:t>secret, offering concealment, abounding in hiding places, hidden, lurking</w:t>
      </w:r>
    </w:p>
    <w:p w14:paraId="2C805538" w14:textId="77777777" w:rsidR="00481417" w:rsidRDefault="007F6FBB">
      <w:pPr>
        <w:spacing w:after="0"/>
      </w:pPr>
      <w:r>
        <w:rPr>
          <w:b/>
          <w:sz w:val="20"/>
        </w:rPr>
        <w:t xml:space="preserve">letalis : </w:t>
      </w:r>
      <w:r>
        <w:rPr>
          <w:sz w:val="20"/>
        </w:rPr>
        <w:t>deadly, fatal, lethal, mortal</w:t>
      </w:r>
    </w:p>
    <w:p w14:paraId="52521F1B" w14:textId="77777777" w:rsidR="00481417" w:rsidRDefault="007F6FBB">
      <w:pPr>
        <w:spacing w:after="0"/>
      </w:pPr>
      <w:r>
        <w:rPr>
          <w:b/>
          <w:sz w:val="20"/>
        </w:rPr>
        <w:t xml:space="preserve">litus : </w:t>
      </w:r>
      <w:r>
        <w:rPr>
          <w:sz w:val="20"/>
        </w:rPr>
        <w:t>shore, seashore, coast, strand, river ban</w:t>
      </w:r>
      <w:r>
        <w:rPr>
          <w:sz w:val="20"/>
        </w:rPr>
        <w:t>k, beach, landing place</w:t>
      </w:r>
    </w:p>
    <w:p w14:paraId="33803FE0" w14:textId="77777777" w:rsidR="00481417" w:rsidRDefault="007F6FBB">
      <w:pPr>
        <w:spacing w:after="0"/>
      </w:pPr>
      <w:r>
        <w:rPr>
          <w:b/>
          <w:sz w:val="20"/>
        </w:rPr>
        <w:t xml:space="preserve">luna : </w:t>
      </w:r>
      <w:r>
        <w:rPr>
          <w:sz w:val="20"/>
        </w:rPr>
        <w:t>moon, month</w:t>
      </w:r>
    </w:p>
    <w:p w14:paraId="5A1F51E2" w14:textId="77777777" w:rsidR="00481417" w:rsidRDefault="007F6FBB">
      <w:pPr>
        <w:spacing w:after="0"/>
      </w:pPr>
      <w:r>
        <w:rPr>
          <w:b/>
          <w:sz w:val="20"/>
        </w:rPr>
        <w:t xml:space="preserve">mare is : </w:t>
      </w:r>
      <w:r>
        <w:rPr>
          <w:sz w:val="20"/>
        </w:rPr>
        <w:t>male; masculine, of the male sex; manly, virile, brave, noble; G:masculine;</w:t>
      </w:r>
    </w:p>
    <w:p w14:paraId="7E953F50" w14:textId="77777777" w:rsidR="00481417" w:rsidRDefault="007F6FBB">
      <w:pPr>
        <w:spacing w:after="0"/>
      </w:pPr>
      <w:r>
        <w:rPr>
          <w:b/>
          <w:sz w:val="20"/>
        </w:rPr>
        <w:t xml:space="preserve">merces : </w:t>
      </w:r>
      <w:r>
        <w:rPr>
          <w:sz w:val="20"/>
        </w:rPr>
        <w:t>pay, recompense, hire, salary, reward, rent, price, bribe, commodity, merchandise (pl.), goods, trade, buy</w:t>
      </w:r>
    </w:p>
    <w:p w14:paraId="3EAAD5B3" w14:textId="77777777" w:rsidR="00481417" w:rsidRDefault="007F6FBB">
      <w:pPr>
        <w:spacing w:after="0"/>
      </w:pPr>
      <w:r>
        <w:rPr>
          <w:b/>
          <w:sz w:val="20"/>
        </w:rPr>
        <w:t xml:space="preserve">nautici a, </w:t>
      </w:r>
      <w:r>
        <w:rPr>
          <w:b/>
          <w:sz w:val="20"/>
        </w:rPr>
        <w:t xml:space="preserve">um : </w:t>
      </w:r>
      <w:r>
        <w:rPr>
          <w:sz w:val="20"/>
        </w:rPr>
        <w:t>seamen (pl.),  sailors</w:t>
      </w:r>
    </w:p>
    <w:p w14:paraId="3AD514C3" w14:textId="77777777" w:rsidR="00481417" w:rsidRDefault="007F6FBB">
      <w:pPr>
        <w:spacing w:after="0"/>
      </w:pPr>
      <w:r>
        <w:rPr>
          <w:b/>
          <w:sz w:val="20"/>
        </w:rPr>
        <w:t xml:space="preserve">navo āvi, ātum, 1 : </w:t>
      </w:r>
      <w:r>
        <w:rPr>
          <w:sz w:val="20"/>
        </w:rPr>
        <w:t>do with zeal, [operam navare =&gt; do one's best], swim, float</w:t>
      </w:r>
    </w:p>
    <w:p w14:paraId="1B8A436D" w14:textId="77777777" w:rsidR="00481417" w:rsidRDefault="007F6FBB">
      <w:pPr>
        <w:spacing w:after="0"/>
      </w:pPr>
      <w:r>
        <w:rPr>
          <w:b/>
          <w:sz w:val="20"/>
        </w:rPr>
        <w:t xml:space="preserve">navigo āvi, ātum, 1  n: </w:t>
      </w:r>
      <w:r>
        <w:rPr>
          <w:sz w:val="20"/>
        </w:rPr>
        <w:t>sail, navigate</w:t>
      </w:r>
    </w:p>
    <w:p w14:paraId="2249641F" w14:textId="77777777" w:rsidR="00481417" w:rsidRDefault="007F6FBB">
      <w:pPr>
        <w:spacing w:after="0"/>
      </w:pPr>
      <w:r>
        <w:rPr>
          <w:b/>
          <w:sz w:val="20"/>
        </w:rPr>
        <w:t xml:space="preserve">nemo : </w:t>
      </w:r>
      <w:r>
        <w:rPr>
          <w:sz w:val="20"/>
        </w:rPr>
        <w:t>no one, nobody</w:t>
      </w:r>
    </w:p>
    <w:p w14:paraId="7492C396" w14:textId="77777777" w:rsidR="00481417" w:rsidRDefault="007F6FBB">
      <w:pPr>
        <w:spacing w:after="0"/>
      </w:pPr>
      <w:r>
        <w:rPr>
          <w:b/>
          <w:sz w:val="20"/>
        </w:rPr>
        <w:t xml:space="preserve">nox noctis : </w:t>
      </w:r>
      <w:r>
        <w:rPr>
          <w:sz w:val="20"/>
        </w:rPr>
        <w:t>night [prima nocte =&gt; early in the night, multa nocte =&gt; late at night]</w:t>
      </w:r>
    </w:p>
    <w:p w14:paraId="3D6658E3" w14:textId="77777777" w:rsidR="00481417" w:rsidRDefault="007F6FBB">
      <w:pPr>
        <w:spacing w:after="0"/>
      </w:pPr>
      <w:r>
        <w:rPr>
          <w:b/>
          <w:sz w:val="20"/>
        </w:rPr>
        <w:t>no</w:t>
      </w:r>
      <w:r>
        <w:rPr>
          <w:b/>
          <w:sz w:val="20"/>
        </w:rPr>
        <w:t xml:space="preserve">ndum : </w:t>
      </w:r>
      <w:r>
        <w:rPr>
          <w:sz w:val="20"/>
        </w:rPr>
        <w:t>not yet</w:t>
      </w:r>
    </w:p>
    <w:p w14:paraId="1A6CDF00" w14:textId="77777777" w:rsidR="00481417" w:rsidRDefault="007F6FBB">
      <w:pPr>
        <w:spacing w:after="0"/>
      </w:pPr>
      <w:r>
        <w:rPr>
          <w:b/>
          <w:sz w:val="20"/>
        </w:rPr>
        <w:t xml:space="preserve">observo āvi, ātum, 1 : </w:t>
      </w:r>
      <w:r>
        <w:rPr>
          <w:sz w:val="20"/>
        </w:rPr>
        <w:t>watch, observe, heed</w:t>
      </w:r>
    </w:p>
    <w:p w14:paraId="5DB3B101" w14:textId="77777777" w:rsidR="00481417" w:rsidRDefault="007F6FBB">
      <w:pPr>
        <w:spacing w:after="0"/>
      </w:pPr>
      <w:r>
        <w:rPr>
          <w:b/>
          <w:sz w:val="20"/>
        </w:rPr>
        <w:t xml:space="preserve">obtrunco āvi, ātum, 1 : </w:t>
      </w:r>
      <w:r>
        <w:rPr>
          <w:sz w:val="20"/>
        </w:rPr>
        <w:t>kill, cut down</w:t>
      </w:r>
    </w:p>
    <w:p w14:paraId="519A616F" w14:textId="77777777" w:rsidR="00481417" w:rsidRDefault="007F6FBB">
      <w:pPr>
        <w:spacing w:after="0"/>
      </w:pPr>
      <w:r>
        <w:rPr>
          <w:b/>
          <w:sz w:val="20"/>
        </w:rPr>
        <w:t xml:space="preserve">opimus a, um : </w:t>
      </w:r>
      <w:r>
        <w:rPr>
          <w:sz w:val="20"/>
        </w:rPr>
        <w:t>power, might, help, influence, resources/wealth (pl.)</w:t>
      </w:r>
    </w:p>
    <w:p w14:paraId="2A98B2A5" w14:textId="77777777" w:rsidR="00481417" w:rsidRDefault="007F6FBB">
      <w:pPr>
        <w:spacing w:after="0"/>
      </w:pPr>
      <w:r>
        <w:rPr>
          <w:b/>
          <w:sz w:val="20"/>
        </w:rPr>
        <w:t xml:space="preserve">opinor ātus, 1 : </w:t>
      </w:r>
      <w:r>
        <w:rPr>
          <w:sz w:val="20"/>
        </w:rPr>
        <w:t>suppose, imagine</w:t>
      </w:r>
    </w:p>
    <w:p w14:paraId="3F0A3D2E" w14:textId="77777777" w:rsidR="00481417" w:rsidRDefault="007F6FBB">
      <w:pPr>
        <w:spacing w:after="0"/>
      </w:pPr>
      <w:r>
        <w:rPr>
          <w:b/>
          <w:sz w:val="20"/>
        </w:rPr>
        <w:t xml:space="preserve">parco pĕperci : </w:t>
      </w:r>
      <w:r>
        <w:rPr>
          <w:sz w:val="20"/>
        </w:rPr>
        <w:t>forbear, refrain from, spare, show cons</w:t>
      </w:r>
      <w:r>
        <w:rPr>
          <w:sz w:val="20"/>
        </w:rPr>
        <w:t>ideration, be economical/thrifty with</w:t>
      </w:r>
    </w:p>
    <w:p w14:paraId="06D9F45E" w14:textId="77777777" w:rsidR="00481417" w:rsidRDefault="007F6FBB">
      <w:pPr>
        <w:spacing w:after="0"/>
      </w:pPr>
      <w:r>
        <w:rPr>
          <w:b/>
          <w:sz w:val="20"/>
        </w:rPr>
        <w:t xml:space="preserve">pasco pāvi, pastum, 3  n: </w:t>
      </w:r>
      <w:r>
        <w:rPr>
          <w:sz w:val="20"/>
        </w:rPr>
        <w:t>feed, feed on, graze</w:t>
      </w:r>
    </w:p>
    <w:p w14:paraId="728067C7" w14:textId="77777777" w:rsidR="00481417" w:rsidRDefault="007F6FBB">
      <w:pPr>
        <w:spacing w:after="0"/>
      </w:pPr>
      <w:r>
        <w:rPr>
          <w:b/>
          <w:sz w:val="20"/>
        </w:rPr>
        <w:t xml:space="preserve">perpetro āvi, ātum, 1 : </w:t>
      </w:r>
      <w:r>
        <w:rPr>
          <w:sz w:val="20"/>
        </w:rPr>
        <w:t>carry through, accomplish</w:t>
      </w:r>
    </w:p>
    <w:p w14:paraId="431A2EE2" w14:textId="77777777" w:rsidR="00481417" w:rsidRDefault="007F6FBB">
      <w:pPr>
        <w:spacing w:after="0"/>
      </w:pPr>
      <w:r>
        <w:rPr>
          <w:b/>
          <w:sz w:val="20"/>
        </w:rPr>
        <w:t xml:space="preserve">pilator : </w:t>
      </w:r>
      <w:r>
        <w:rPr>
          <w:sz w:val="20"/>
        </w:rPr>
        <w:t>grow hairy, depilate, plunder</w:t>
      </w:r>
    </w:p>
    <w:p w14:paraId="5E857C07" w14:textId="77777777" w:rsidR="00481417" w:rsidRDefault="007F6FBB">
      <w:pPr>
        <w:spacing w:after="0"/>
      </w:pPr>
      <w:r>
        <w:rPr>
          <w:b/>
          <w:sz w:val="20"/>
        </w:rPr>
        <w:t xml:space="preserve">praeruptus rūpi, ruptum, 3 : </w:t>
      </w:r>
      <w:r>
        <w:rPr>
          <w:sz w:val="20"/>
        </w:rPr>
        <w:t>cliff, rock, break, destroy</w:t>
      </w:r>
    </w:p>
    <w:p w14:paraId="41F3EFE9" w14:textId="77777777" w:rsidR="00481417" w:rsidRDefault="007F6FBB">
      <w:pPr>
        <w:spacing w:after="0"/>
      </w:pPr>
      <w:r>
        <w:rPr>
          <w:b/>
          <w:sz w:val="20"/>
        </w:rPr>
        <w:t>procedo cessi, cessum, 3</w:t>
      </w:r>
      <w:r>
        <w:rPr>
          <w:b/>
          <w:sz w:val="20"/>
        </w:rPr>
        <w:t xml:space="preserve"> : </w:t>
      </w:r>
      <w:r>
        <w:rPr>
          <w:sz w:val="20"/>
        </w:rPr>
        <w:t>proceed, advance, appear</w:t>
      </w:r>
    </w:p>
    <w:p w14:paraId="46478F8B" w14:textId="77777777" w:rsidR="00481417" w:rsidRDefault="007F6FBB">
      <w:pPr>
        <w:spacing w:after="0"/>
      </w:pPr>
      <w:r>
        <w:rPr>
          <w:b/>
          <w:sz w:val="20"/>
        </w:rPr>
        <w:t xml:space="preserve">quadrupedus a, um : </w:t>
      </w:r>
      <w:r>
        <w:rPr>
          <w:sz w:val="20"/>
        </w:rPr>
        <w:t>shepherd's crook, foot, [pedem referre =&gt; to retreat]</w:t>
      </w:r>
    </w:p>
    <w:p w14:paraId="425A8F6D" w14:textId="77777777" w:rsidR="00481417" w:rsidRDefault="007F6FBB">
      <w:pPr>
        <w:spacing w:after="0"/>
      </w:pPr>
      <w:r>
        <w:rPr>
          <w:b/>
          <w:sz w:val="20"/>
        </w:rPr>
        <w:t xml:space="preserve">repo psi, ptum, 3 : </w:t>
      </w:r>
      <w:r>
        <w:rPr>
          <w:sz w:val="20"/>
        </w:rPr>
        <w:t>creep, crawl</w:t>
      </w:r>
    </w:p>
    <w:p w14:paraId="273D30D3" w14:textId="77777777" w:rsidR="00481417" w:rsidRDefault="007F6FBB">
      <w:pPr>
        <w:spacing w:after="0"/>
      </w:pPr>
      <w:r>
        <w:rPr>
          <w:b/>
          <w:sz w:val="20"/>
        </w:rPr>
        <w:t xml:space="preserve">repugno āvi, ātum, 1 : </w:t>
      </w:r>
      <w:r>
        <w:rPr>
          <w:sz w:val="20"/>
        </w:rPr>
        <w:t>fight back, oppose, be incompatible with, disagree with</w:t>
      </w:r>
    </w:p>
    <w:p w14:paraId="7186DB87" w14:textId="77777777" w:rsidR="00481417" w:rsidRDefault="007F6FBB">
      <w:pPr>
        <w:spacing w:after="0"/>
      </w:pPr>
      <w:r>
        <w:rPr>
          <w:b/>
          <w:sz w:val="20"/>
        </w:rPr>
        <w:t xml:space="preserve">saevitia ae  f: </w:t>
      </w:r>
      <w:r>
        <w:rPr>
          <w:sz w:val="20"/>
        </w:rPr>
        <w:t xml:space="preserve">rage, </w:t>
      </w:r>
      <w:r>
        <w:rPr>
          <w:sz w:val="20"/>
        </w:rPr>
        <w:t>fierceness, ferocity, cruelty, barbarity, violence</w:t>
      </w:r>
    </w:p>
    <w:p w14:paraId="5DA0B1D1" w14:textId="77777777" w:rsidR="00481417" w:rsidRDefault="007F6FBB">
      <w:pPr>
        <w:spacing w:after="0"/>
      </w:pPr>
      <w:r>
        <w:rPr>
          <w:b/>
          <w:sz w:val="20"/>
        </w:rPr>
        <w:t xml:space="preserve">scapha ae  f: </w:t>
      </w:r>
      <w:r>
        <w:rPr>
          <w:sz w:val="20"/>
        </w:rPr>
        <w:t>skiff, light boat</w:t>
      </w:r>
    </w:p>
    <w:p w14:paraId="78D28ECA" w14:textId="77777777" w:rsidR="00481417" w:rsidRDefault="007F6FBB">
      <w:pPr>
        <w:spacing w:after="0"/>
      </w:pPr>
      <w:r>
        <w:rPr>
          <w:b/>
          <w:sz w:val="20"/>
        </w:rPr>
        <w:t xml:space="preserve">scopulus i  m: </w:t>
      </w:r>
      <w:r>
        <w:rPr>
          <w:sz w:val="20"/>
        </w:rPr>
        <w:t>rock, boulder</w:t>
      </w:r>
    </w:p>
    <w:p w14:paraId="40BCE2DA" w14:textId="77777777" w:rsidR="00481417" w:rsidRDefault="007F6FBB">
      <w:pPr>
        <w:spacing w:after="0"/>
      </w:pPr>
      <w:r>
        <w:rPr>
          <w:b/>
          <w:sz w:val="20"/>
        </w:rPr>
        <w:t xml:space="preserve">sensim : </w:t>
      </w:r>
      <w:r>
        <w:rPr>
          <w:sz w:val="20"/>
        </w:rPr>
        <w:t>slowly, gradually, cautiously</w:t>
      </w:r>
    </w:p>
    <w:p w14:paraId="2957AE9F" w14:textId="77777777" w:rsidR="00481417" w:rsidRDefault="007F6FBB">
      <w:pPr>
        <w:spacing w:after="0"/>
      </w:pPr>
      <w:r>
        <w:rPr>
          <w:b/>
          <w:sz w:val="20"/>
        </w:rPr>
        <w:lastRenderedPageBreak/>
        <w:t xml:space="preserve">sentio si, sum, 4 : </w:t>
      </w:r>
      <w:r>
        <w:rPr>
          <w:sz w:val="20"/>
        </w:rPr>
        <w:t>perceive, feel, experience, think, realize, see, understand</w:t>
      </w:r>
    </w:p>
    <w:p w14:paraId="23D2D30B" w14:textId="77777777" w:rsidR="00481417" w:rsidRDefault="007F6FBB">
      <w:pPr>
        <w:spacing w:after="0"/>
      </w:pPr>
      <w:r>
        <w:rPr>
          <w:b/>
          <w:sz w:val="20"/>
        </w:rPr>
        <w:t xml:space="preserve">solidus a, um : </w:t>
      </w:r>
      <w:r>
        <w:rPr>
          <w:sz w:val="20"/>
        </w:rPr>
        <w:t>gold coin</w:t>
      </w:r>
      <w:r>
        <w:rPr>
          <w:sz w:val="20"/>
        </w:rPr>
        <w:t>, (aurus introduced by Constantine)</w:t>
      </w:r>
    </w:p>
    <w:p w14:paraId="69F71932" w14:textId="77777777" w:rsidR="00481417" w:rsidRDefault="007F6FBB">
      <w:pPr>
        <w:spacing w:after="0"/>
      </w:pPr>
      <w:r>
        <w:rPr>
          <w:b/>
          <w:sz w:val="20"/>
        </w:rPr>
        <w:t xml:space="preserve">somnus i  m: </w:t>
      </w:r>
      <w:r>
        <w:rPr>
          <w:sz w:val="20"/>
        </w:rPr>
        <w:t>sleep</w:t>
      </w:r>
    </w:p>
    <w:p w14:paraId="478E88F4" w14:textId="77777777" w:rsidR="00481417" w:rsidRDefault="007F6FBB">
      <w:pPr>
        <w:spacing w:after="0"/>
      </w:pPr>
      <w:r>
        <w:rPr>
          <w:b/>
          <w:sz w:val="20"/>
        </w:rPr>
        <w:t xml:space="preserve">splendor ōris  m: </w:t>
      </w:r>
      <w:r>
        <w:rPr>
          <w:sz w:val="20"/>
        </w:rPr>
        <w:t>brilliance, luster, sheen, magnificence, sumptuousness, grandeur, splendor</w:t>
      </w:r>
    </w:p>
    <w:p w14:paraId="4228C0CC" w14:textId="77777777" w:rsidR="00481417" w:rsidRDefault="007F6FBB">
      <w:pPr>
        <w:spacing w:after="0"/>
      </w:pPr>
      <w:r>
        <w:rPr>
          <w:b/>
          <w:sz w:val="20"/>
        </w:rPr>
        <w:t xml:space="preserve">statio ōnis  f: </w:t>
      </w:r>
      <w:r>
        <w:rPr>
          <w:sz w:val="20"/>
        </w:rPr>
        <w:t>outpost, picket, station, watch</w:t>
      </w:r>
    </w:p>
    <w:p w14:paraId="307928E1" w14:textId="77777777" w:rsidR="00481417" w:rsidRDefault="007F6FBB">
      <w:pPr>
        <w:spacing w:after="0"/>
      </w:pPr>
      <w:r>
        <w:rPr>
          <w:b/>
          <w:sz w:val="20"/>
        </w:rPr>
        <w:t xml:space="preserve">vilis e : </w:t>
      </w:r>
      <w:r>
        <w:rPr>
          <w:sz w:val="20"/>
        </w:rPr>
        <w:t>cheap, common, mean, worthless</w:t>
      </w:r>
    </w:p>
    <w:p w14:paraId="33220041" w14:textId="77777777" w:rsidR="00481417" w:rsidRDefault="00481417">
      <w:pPr>
        <w:sectPr w:rsidR="00481417">
          <w:type w:val="continuous"/>
          <w:pgSz w:w="12240" w:h="15840"/>
          <w:pgMar w:top="720" w:right="720" w:bottom="720" w:left="720" w:header="720" w:footer="720" w:gutter="0"/>
          <w:cols w:num="2" w:space="720"/>
          <w:docGrid w:linePitch="360"/>
        </w:sectPr>
      </w:pPr>
    </w:p>
    <w:p w14:paraId="3A708026" w14:textId="77777777" w:rsidR="00481417" w:rsidRDefault="007F6FBB">
      <w:r>
        <w:br w:type="page"/>
      </w:r>
    </w:p>
    <w:p w14:paraId="08F11709" w14:textId="77777777" w:rsidR="00481417" w:rsidRDefault="007F6FBB">
      <w:r>
        <w:rPr>
          <w:sz w:val="24"/>
        </w:rPr>
        <w:lastRenderedPageBreak/>
        <w:t>a</w:t>
      </w:r>
      <w:r>
        <w:rPr>
          <w:sz w:val="24"/>
        </w:rPr>
        <w:t>dventicium nihil inveniretur, relicta ora maritima in Lycaoniam adnexam Isauriae se contulerunt ibique densis intersaepientes itinera praetenturis provincialium et viatorum opibus pascebantur. 5 Excitavit hic ardor milites per municipia plurima, quae isdem</w:t>
      </w:r>
      <w:r>
        <w:rPr>
          <w:sz w:val="24"/>
        </w:rPr>
        <w:t xml:space="preserve"> conterminant, dispositos et castella, sed quisque serpentes latius pro viribus repellere moliens, nunc globis confertos, aliquotiens et dispersos multitudine superabatur ingenti, quae nata et educata inter editos recurvosque ambitus montium eos ut loca pl</w:t>
      </w:r>
      <w:r>
        <w:rPr>
          <w:sz w:val="24"/>
        </w:rPr>
        <w:t>ana persultat et mollia, missilibus obvios eminus lacessens et ululatu truci perterrens. 6 Coactique aliquotiens nostri pedites ad eos persequendos scandere clivos sublimes etiam si lapsantibus plantis fruticeta prensando vel dumos ad vertices venerint sum</w:t>
      </w:r>
      <w:r>
        <w:rPr>
          <w:sz w:val="24"/>
        </w:rPr>
        <w:t>mos, inter arta tamen et invia nullas acies explicare permissi nec firmare nisu valido gressus: hoste discursatore rupium abscisa volvente, ruinis</w:t>
      </w:r>
    </w:p>
    <w:p w14:paraId="240D76F5" w14:textId="77777777" w:rsidR="00481417" w:rsidRDefault="007F6FBB">
      <w:pPr>
        <w:jc w:val="center"/>
      </w:pPr>
      <w:r>
        <w:t>———————————————————————————————————————</w:t>
      </w:r>
    </w:p>
    <w:p w14:paraId="339961CE" w14:textId="77777777" w:rsidR="00481417" w:rsidRDefault="00481417">
      <w:pPr>
        <w:sectPr w:rsidR="00481417">
          <w:type w:val="continuous"/>
          <w:pgSz w:w="12240" w:h="15840"/>
          <w:pgMar w:top="720" w:right="720" w:bottom="720" w:left="720" w:header="720" w:footer="720" w:gutter="0"/>
          <w:cols w:space="720"/>
          <w:docGrid w:linePitch="360"/>
        </w:sectPr>
      </w:pPr>
    </w:p>
    <w:p w14:paraId="1E49FCA5" w14:textId="77777777" w:rsidR="00481417" w:rsidRDefault="007F6FBB">
      <w:pPr>
        <w:spacing w:after="0"/>
      </w:pPr>
      <w:r>
        <w:rPr>
          <w:b/>
          <w:sz w:val="20"/>
        </w:rPr>
        <w:t xml:space="preserve">abscido cīdi, cīsum, 3 : </w:t>
      </w:r>
      <w:r>
        <w:rPr>
          <w:sz w:val="20"/>
        </w:rPr>
        <w:t>hew/cut off/away/out, fell/cut</w:t>
      </w:r>
      <w:r>
        <w:rPr>
          <w:sz w:val="20"/>
        </w:rPr>
        <w:t xml:space="preserve"> down, remove, separate/cut off/destroy, divide, tear (away/off) (clothing), cut off/away/short, part, break, divide, separate</w:t>
      </w:r>
    </w:p>
    <w:p w14:paraId="176E137F" w14:textId="77777777" w:rsidR="00481417" w:rsidRDefault="007F6FBB">
      <w:pPr>
        <w:spacing w:after="0"/>
      </w:pPr>
      <w:r>
        <w:rPr>
          <w:b/>
          <w:sz w:val="20"/>
        </w:rPr>
        <w:t xml:space="preserve">acies ēi  f: </w:t>
      </w:r>
      <w:r>
        <w:rPr>
          <w:sz w:val="20"/>
        </w:rPr>
        <w:t>thread, yarn</w:t>
      </w:r>
    </w:p>
    <w:p w14:paraId="74EEA289" w14:textId="77777777" w:rsidR="00481417" w:rsidRDefault="007F6FBB">
      <w:pPr>
        <w:spacing w:after="0"/>
      </w:pPr>
      <w:r>
        <w:rPr>
          <w:b/>
          <w:sz w:val="20"/>
        </w:rPr>
        <w:t xml:space="preserve">adnecto : </w:t>
      </w:r>
      <w:r>
        <w:rPr>
          <w:sz w:val="20"/>
        </w:rPr>
        <w:t>tie on/to, tie up (ship), bind to, fasten on, attach, connect, join, annex</w:t>
      </w:r>
    </w:p>
    <w:p w14:paraId="01DE52D7" w14:textId="77777777" w:rsidR="00481417" w:rsidRDefault="007F6FBB">
      <w:pPr>
        <w:spacing w:after="0"/>
      </w:pPr>
      <w:r>
        <w:rPr>
          <w:b/>
          <w:sz w:val="20"/>
        </w:rPr>
        <w:t xml:space="preserve">ambitus : </w:t>
      </w:r>
      <w:r>
        <w:rPr>
          <w:sz w:val="20"/>
        </w:rPr>
        <w:t>circuit,</w:t>
      </w:r>
      <w:r>
        <w:rPr>
          <w:sz w:val="20"/>
        </w:rPr>
        <w:t xml:space="preserve"> edge, extent, orbit, cycle, canvass, bribery, circumlocution, show</w:t>
      </w:r>
    </w:p>
    <w:p w14:paraId="491CB954" w14:textId="77777777" w:rsidR="00481417" w:rsidRDefault="007F6FBB">
      <w:pPr>
        <w:spacing w:after="0"/>
      </w:pPr>
      <w:r>
        <w:rPr>
          <w:b/>
          <w:sz w:val="20"/>
        </w:rPr>
        <w:t xml:space="preserve">ardor ōris  m: </w:t>
      </w:r>
      <w:r>
        <w:rPr>
          <w:sz w:val="20"/>
        </w:rPr>
        <w:t>fire, flame, heat, brightness, flash, gleam or color, ardor, love, intensity</w:t>
      </w:r>
    </w:p>
    <w:p w14:paraId="6DFEA056" w14:textId="77777777" w:rsidR="00481417" w:rsidRDefault="007F6FBB">
      <w:pPr>
        <w:spacing w:after="0"/>
      </w:pPr>
      <w:r>
        <w:rPr>
          <w:b/>
          <w:sz w:val="20"/>
        </w:rPr>
        <w:t xml:space="preserve">castellum i  n: </w:t>
      </w:r>
      <w:r>
        <w:rPr>
          <w:sz w:val="20"/>
        </w:rPr>
        <w:t>Castile (Spain), (place of castles/castella)</w:t>
      </w:r>
    </w:p>
    <w:p w14:paraId="5C59E566" w14:textId="77777777" w:rsidR="00481417" w:rsidRDefault="007F6FBB">
      <w:pPr>
        <w:spacing w:after="0"/>
      </w:pPr>
      <w:r>
        <w:rPr>
          <w:b/>
          <w:sz w:val="20"/>
        </w:rPr>
        <w:t xml:space="preserve">clivus i  m: </w:t>
      </w:r>
      <w:r>
        <w:rPr>
          <w:sz w:val="20"/>
        </w:rPr>
        <w:t xml:space="preserve">slope (sg.), incline, </w:t>
      </w:r>
      <w:r>
        <w:rPr>
          <w:sz w:val="20"/>
        </w:rPr>
        <w:t>sloping ground, inclined passage/surface, (street name)</w:t>
      </w:r>
    </w:p>
    <w:p w14:paraId="7FC25218" w14:textId="77777777" w:rsidR="00481417" w:rsidRDefault="007F6FBB">
      <w:pPr>
        <w:spacing w:after="0"/>
      </w:pPr>
      <w:r>
        <w:rPr>
          <w:b/>
          <w:sz w:val="20"/>
        </w:rPr>
        <w:t xml:space="preserve">cogo cŏēgi, cŏactum : </w:t>
      </w:r>
      <w:r>
        <w:rPr>
          <w:sz w:val="20"/>
        </w:rPr>
        <w:t>collect/gather, round up, restrict/confine, force/compel, convene, congeal</w:t>
      </w:r>
    </w:p>
    <w:p w14:paraId="5CD44CF7" w14:textId="77777777" w:rsidR="00481417" w:rsidRDefault="007F6FBB">
      <w:pPr>
        <w:spacing w:after="0"/>
      </w:pPr>
      <w:r>
        <w:rPr>
          <w:b/>
          <w:sz w:val="20"/>
        </w:rPr>
        <w:t xml:space="preserve">confercio : </w:t>
      </w:r>
      <w:r>
        <w:rPr>
          <w:sz w:val="20"/>
        </w:rPr>
        <w:t>stuff/cram/pack/press (close) together, fill densely, raise a shout in unison</w:t>
      </w:r>
    </w:p>
    <w:p w14:paraId="57998F73" w14:textId="77777777" w:rsidR="00481417" w:rsidRDefault="007F6FBB">
      <w:pPr>
        <w:spacing w:after="0"/>
      </w:pPr>
      <w:r>
        <w:rPr>
          <w:b/>
          <w:sz w:val="20"/>
        </w:rPr>
        <w:t xml:space="preserve">conterminant </w:t>
      </w:r>
      <w:r>
        <w:rPr>
          <w:b/>
          <w:sz w:val="20"/>
        </w:rPr>
        <w:t xml:space="preserve">: </w:t>
      </w:r>
      <w:r>
        <w:rPr>
          <w:sz w:val="20"/>
        </w:rPr>
        <w:t>border on, be a borderer, have a common boundary</w:t>
      </w:r>
    </w:p>
    <w:p w14:paraId="392101F3" w14:textId="77777777" w:rsidR="00481417" w:rsidRDefault="007F6FBB">
      <w:pPr>
        <w:spacing w:after="0"/>
      </w:pPr>
      <w:r>
        <w:rPr>
          <w:b/>
          <w:sz w:val="20"/>
        </w:rPr>
        <w:t xml:space="preserve">confero contŭli, collātum : </w:t>
      </w:r>
      <w:r>
        <w:rPr>
          <w:sz w:val="20"/>
        </w:rPr>
        <w:t>bring together, carry/convey, collect/gather, compare, unite, add, direct/aim</w:t>
      </w:r>
    </w:p>
    <w:p w14:paraId="42549295" w14:textId="77777777" w:rsidR="00481417" w:rsidRDefault="007F6FBB">
      <w:pPr>
        <w:spacing w:after="0"/>
      </w:pPr>
      <w:r>
        <w:rPr>
          <w:b/>
          <w:sz w:val="20"/>
        </w:rPr>
        <w:t xml:space="preserve">discursator ōris  m: </w:t>
      </w:r>
      <w:r>
        <w:rPr>
          <w:sz w:val="20"/>
        </w:rPr>
        <w:t xml:space="preserve">run/rush/hurry to-and-fro/hither-and-thither, run constantly about, run </w:t>
      </w:r>
      <w:r>
        <w:rPr>
          <w:sz w:val="20"/>
        </w:rPr>
        <w:t>over, run/trot/gallop, hurry/hasten/speed, move/travel/proceed/flow swiftly/quickly</w:t>
      </w:r>
    </w:p>
    <w:p w14:paraId="418826A9" w14:textId="77777777" w:rsidR="00481417" w:rsidRDefault="007F6FBB">
      <w:pPr>
        <w:spacing w:after="0"/>
      </w:pPr>
      <w:r>
        <w:rPr>
          <w:b/>
          <w:sz w:val="20"/>
        </w:rPr>
        <w:t xml:space="preserve">dispono pŏsŭi, pŏsĭtum : </w:t>
      </w:r>
      <w:r>
        <w:rPr>
          <w:sz w:val="20"/>
        </w:rPr>
        <w:t>dispose, place here and there, distribute, set/lay out, administer/manage/order</w:t>
      </w:r>
    </w:p>
    <w:p w14:paraId="1F3FF4A4" w14:textId="77777777" w:rsidR="00481417" w:rsidRDefault="007F6FBB">
      <w:pPr>
        <w:spacing w:after="0"/>
      </w:pPr>
      <w:r>
        <w:rPr>
          <w:b/>
          <w:sz w:val="20"/>
        </w:rPr>
        <w:t xml:space="preserve">dumus i  m: </w:t>
      </w:r>
      <w:r>
        <w:rPr>
          <w:sz w:val="20"/>
        </w:rPr>
        <w:t>thorn or briar bush, be wanting/lacking, fail/miss, aba</w:t>
      </w:r>
      <w:r>
        <w:rPr>
          <w:sz w:val="20"/>
        </w:rPr>
        <w:t>ndon/desert, neglect, be away/absent/missing</w:t>
      </w:r>
    </w:p>
    <w:p w14:paraId="739909D9" w14:textId="77777777" w:rsidR="00481417" w:rsidRDefault="007F6FBB">
      <w:pPr>
        <w:spacing w:after="0"/>
      </w:pPr>
      <w:r>
        <w:rPr>
          <w:b/>
          <w:sz w:val="20"/>
        </w:rPr>
        <w:t xml:space="preserve">eminus : </w:t>
      </w:r>
      <w:r>
        <w:rPr>
          <w:sz w:val="20"/>
        </w:rPr>
        <w:t>at/from a distance/long range/afar, beyond sword reach, a spear's throw off</w:t>
      </w:r>
    </w:p>
    <w:p w14:paraId="511BB49B" w14:textId="77777777" w:rsidR="00481417" w:rsidRDefault="007F6FBB">
      <w:pPr>
        <w:spacing w:after="0"/>
      </w:pPr>
      <w:r>
        <w:rPr>
          <w:b/>
          <w:sz w:val="20"/>
        </w:rPr>
        <w:t xml:space="preserve">excito āvi, ātum, 1 : </w:t>
      </w:r>
      <w:r>
        <w:rPr>
          <w:sz w:val="20"/>
        </w:rPr>
        <w:t>wake up, stir up, cause, raise, erect, incite, excite, arouse, rouse, call out send for, summon, evoke</w:t>
      </w:r>
    </w:p>
    <w:p w14:paraId="2EEC7201" w14:textId="77777777" w:rsidR="00481417" w:rsidRDefault="007F6FBB">
      <w:pPr>
        <w:spacing w:after="0"/>
      </w:pPr>
      <w:r>
        <w:rPr>
          <w:b/>
          <w:sz w:val="20"/>
        </w:rPr>
        <w:t>e</w:t>
      </w:r>
      <w:r>
        <w:rPr>
          <w:b/>
          <w:sz w:val="20"/>
        </w:rPr>
        <w:t xml:space="preserve">xplicaris : </w:t>
      </w:r>
      <w:r>
        <w:rPr>
          <w:sz w:val="20"/>
        </w:rPr>
        <w:t>unfold, extend, set forth, display, exhibit, explain, disentangle</w:t>
      </w:r>
    </w:p>
    <w:p w14:paraId="3FDE6615" w14:textId="77777777" w:rsidR="00481417" w:rsidRDefault="007F6FBB">
      <w:pPr>
        <w:spacing w:after="0"/>
      </w:pPr>
      <w:r>
        <w:rPr>
          <w:b/>
          <w:sz w:val="20"/>
        </w:rPr>
        <w:t xml:space="preserve">firmaris : </w:t>
      </w:r>
      <w:r>
        <w:rPr>
          <w:sz w:val="20"/>
        </w:rPr>
        <w:t>strengthen, harden, support, declare, prove, confirm, establish</w:t>
      </w:r>
    </w:p>
    <w:p w14:paraId="51FF05AD" w14:textId="77777777" w:rsidR="00481417" w:rsidRDefault="007F6FBB">
      <w:pPr>
        <w:spacing w:after="0"/>
      </w:pPr>
      <w:r>
        <w:rPr>
          <w:b/>
          <w:sz w:val="20"/>
        </w:rPr>
        <w:t xml:space="preserve">fruticetum i  n: </w:t>
      </w:r>
      <w:r>
        <w:rPr>
          <w:sz w:val="20"/>
        </w:rPr>
        <w:t>thicket, covert, place full of shrubs/bushes</w:t>
      </w:r>
    </w:p>
    <w:p w14:paraId="3F8993B7" w14:textId="77777777" w:rsidR="00481417" w:rsidRDefault="007F6FBB">
      <w:pPr>
        <w:spacing w:after="0"/>
      </w:pPr>
      <w:r>
        <w:rPr>
          <w:b/>
          <w:sz w:val="20"/>
        </w:rPr>
        <w:t xml:space="preserve">globus i  m: </w:t>
      </w:r>
      <w:r>
        <w:rPr>
          <w:sz w:val="20"/>
        </w:rPr>
        <w:t xml:space="preserve">ball, sphere, dense </w:t>
      </w:r>
      <w:r>
        <w:rPr>
          <w:sz w:val="20"/>
        </w:rPr>
        <w:t>mass, close packed throng, crowd, clique, band, globe</w:t>
      </w:r>
    </w:p>
    <w:p w14:paraId="1BF4B377" w14:textId="77777777" w:rsidR="00481417" w:rsidRDefault="007F6FBB">
      <w:pPr>
        <w:spacing w:after="0"/>
      </w:pPr>
      <w:r>
        <w:rPr>
          <w:b/>
          <w:sz w:val="20"/>
        </w:rPr>
        <w:t xml:space="preserve">gressus : </w:t>
      </w:r>
      <w:r>
        <w:rPr>
          <w:sz w:val="20"/>
        </w:rPr>
        <w:t>going, step, the feet (pl.)</w:t>
      </w:r>
    </w:p>
    <w:p w14:paraId="1595A9DC" w14:textId="77777777" w:rsidR="00481417" w:rsidRDefault="007F6FBB">
      <w:pPr>
        <w:spacing w:after="0"/>
      </w:pPr>
      <w:r>
        <w:rPr>
          <w:b/>
          <w:sz w:val="20"/>
        </w:rPr>
        <w:t xml:space="preserve">hostis is  comm: </w:t>
      </w:r>
      <w:r>
        <w:rPr>
          <w:sz w:val="20"/>
        </w:rPr>
        <w:t>enemy (of the state), stranger, foreigner, the enemy (pl.), requite, recompense</w:t>
      </w:r>
    </w:p>
    <w:p w14:paraId="29A2174B" w14:textId="77777777" w:rsidR="00481417" w:rsidRDefault="007F6FBB">
      <w:pPr>
        <w:spacing w:after="0"/>
      </w:pPr>
      <w:r>
        <w:rPr>
          <w:b/>
          <w:sz w:val="20"/>
        </w:rPr>
        <w:t xml:space="preserve">ibi : </w:t>
      </w:r>
      <w:r>
        <w:rPr>
          <w:sz w:val="20"/>
        </w:rPr>
        <w:t>there, in that place, thereupon, ibis, (sacred Egyptian bird)</w:t>
      </w:r>
    </w:p>
    <w:p w14:paraId="4A645ED4" w14:textId="77777777" w:rsidR="00481417" w:rsidRDefault="007F6FBB">
      <w:pPr>
        <w:spacing w:after="0"/>
      </w:pPr>
      <w:r>
        <w:rPr>
          <w:b/>
          <w:sz w:val="20"/>
        </w:rPr>
        <w:t xml:space="preserve">ingens tis : </w:t>
      </w:r>
      <w:r>
        <w:rPr>
          <w:sz w:val="20"/>
        </w:rPr>
        <w:t>not natural, immoderate, huge, vast, enormous, mighty, remarkable, momentous, engender, instill by birth</w:t>
      </w:r>
    </w:p>
    <w:p w14:paraId="0796C8E8" w14:textId="77777777" w:rsidR="00481417" w:rsidRDefault="007F6FBB">
      <w:pPr>
        <w:spacing w:after="0"/>
      </w:pPr>
      <w:r>
        <w:rPr>
          <w:b/>
          <w:sz w:val="20"/>
        </w:rPr>
        <w:t xml:space="preserve">intersaepientes : </w:t>
      </w:r>
      <w:r>
        <w:rPr>
          <w:sz w:val="20"/>
        </w:rPr>
        <w:t>separate, block</w:t>
      </w:r>
    </w:p>
    <w:p w14:paraId="3EA6103F" w14:textId="77777777" w:rsidR="00481417" w:rsidRDefault="007F6FBB">
      <w:pPr>
        <w:spacing w:after="0"/>
      </w:pPr>
      <w:r>
        <w:rPr>
          <w:b/>
          <w:sz w:val="20"/>
        </w:rPr>
        <w:t xml:space="preserve">invenio vēni, ventum, 4 : </w:t>
      </w:r>
      <w:r>
        <w:rPr>
          <w:sz w:val="20"/>
        </w:rPr>
        <w:t>come upon, discover, find, invent, contrive, reach, manage to get</w:t>
      </w:r>
    </w:p>
    <w:p w14:paraId="03CA21EC" w14:textId="77777777" w:rsidR="00481417" w:rsidRDefault="007F6FBB">
      <w:pPr>
        <w:spacing w:after="0"/>
      </w:pPr>
      <w:r>
        <w:rPr>
          <w:b/>
          <w:sz w:val="20"/>
        </w:rPr>
        <w:t>invius a, u</w:t>
      </w:r>
      <w:r>
        <w:rPr>
          <w:b/>
          <w:sz w:val="20"/>
        </w:rPr>
        <w:t xml:space="preserve">m : </w:t>
      </w:r>
      <w:r>
        <w:rPr>
          <w:sz w:val="20"/>
        </w:rPr>
        <w:t>strength (sg. only), force, power, might, violence, you (pl.), ye</w:t>
      </w:r>
    </w:p>
    <w:p w14:paraId="7C8416D3" w14:textId="77777777" w:rsidR="00481417" w:rsidRDefault="007F6FBB">
      <w:pPr>
        <w:spacing w:after="0"/>
      </w:pPr>
      <w:r>
        <w:rPr>
          <w:b/>
          <w:sz w:val="20"/>
        </w:rPr>
        <w:t xml:space="preserve">lacesso īvi or ĭi, ītum, 3 : </w:t>
      </w:r>
      <w:r>
        <w:rPr>
          <w:sz w:val="20"/>
        </w:rPr>
        <w:t>provoke, excite, harass, challenge, harass, attack, assail</w:t>
      </w:r>
    </w:p>
    <w:p w14:paraId="726C906A" w14:textId="77777777" w:rsidR="00481417" w:rsidRDefault="007F6FBB">
      <w:pPr>
        <w:spacing w:after="0"/>
      </w:pPr>
      <w:r>
        <w:rPr>
          <w:b/>
          <w:sz w:val="20"/>
        </w:rPr>
        <w:t xml:space="preserve">lapso lapsus : </w:t>
      </w:r>
      <w:r>
        <w:rPr>
          <w:sz w:val="20"/>
        </w:rPr>
        <w:t>slip, Nose one's footing, slip, slip and fall, slide, glide, drop, perish, go wrong</w:t>
      </w:r>
    </w:p>
    <w:p w14:paraId="49ED24C6" w14:textId="77777777" w:rsidR="00481417" w:rsidRDefault="007F6FBB">
      <w:pPr>
        <w:spacing w:after="0"/>
      </w:pPr>
      <w:r>
        <w:rPr>
          <w:b/>
          <w:sz w:val="20"/>
        </w:rPr>
        <w:t xml:space="preserve">missilis e : </w:t>
      </w:r>
      <w:r>
        <w:rPr>
          <w:sz w:val="20"/>
        </w:rPr>
        <w:t>missile, that may be thrown, missile</w:t>
      </w:r>
    </w:p>
    <w:p w14:paraId="29A899EC" w14:textId="77777777" w:rsidR="00481417" w:rsidRDefault="007F6FBB">
      <w:pPr>
        <w:spacing w:after="0"/>
      </w:pPr>
      <w:r>
        <w:rPr>
          <w:b/>
          <w:sz w:val="20"/>
        </w:rPr>
        <w:t xml:space="preserve">molio īre, 4 : </w:t>
      </w:r>
      <w:r>
        <w:rPr>
          <w:sz w:val="20"/>
        </w:rPr>
        <w:t>struggle, labor, labor at, construct, build, undertake, set in motion, plan</w:t>
      </w:r>
    </w:p>
    <w:p w14:paraId="4425ABFB" w14:textId="77777777" w:rsidR="00481417" w:rsidRDefault="007F6FBB">
      <w:pPr>
        <w:spacing w:after="0"/>
      </w:pPr>
      <w:r>
        <w:rPr>
          <w:b/>
          <w:sz w:val="20"/>
        </w:rPr>
        <w:t xml:space="preserve">mollis īvi and ii, ītum, 4 : </w:t>
      </w:r>
      <w:r>
        <w:rPr>
          <w:sz w:val="20"/>
        </w:rPr>
        <w:t>soften, mitigate, make easier, civilize, tame, enfeeble, soft (cushion/grass), flexib</w:t>
      </w:r>
      <w:r>
        <w:rPr>
          <w:sz w:val="20"/>
        </w:rPr>
        <w:t>le/supple/loose/pliant, mild/tolerable, easy, calm</w:t>
      </w:r>
    </w:p>
    <w:p w14:paraId="74438D54" w14:textId="77777777" w:rsidR="00481417" w:rsidRDefault="007F6FBB">
      <w:pPr>
        <w:spacing w:after="0"/>
      </w:pPr>
      <w:r>
        <w:rPr>
          <w:b/>
          <w:sz w:val="20"/>
        </w:rPr>
        <w:t xml:space="preserve">multitudo ĭnis  f: </w:t>
      </w:r>
      <w:r>
        <w:rPr>
          <w:sz w:val="20"/>
        </w:rPr>
        <w:t>multitude, great number, crowd, rabble, mob</w:t>
      </w:r>
    </w:p>
    <w:p w14:paraId="5E91C4DA" w14:textId="77777777" w:rsidR="00481417" w:rsidRDefault="007F6FBB">
      <w:pPr>
        <w:spacing w:after="0"/>
      </w:pPr>
      <w:r>
        <w:rPr>
          <w:b/>
          <w:sz w:val="20"/>
        </w:rPr>
        <w:t xml:space="preserve">municipium ii  n: </w:t>
      </w:r>
      <w:r>
        <w:rPr>
          <w:sz w:val="20"/>
        </w:rPr>
        <w:t>township (administrative division), citizen/native (of a municipium/municipality)</w:t>
      </w:r>
    </w:p>
    <w:p w14:paraId="1939CA6C" w14:textId="77777777" w:rsidR="00481417" w:rsidRDefault="007F6FBB">
      <w:pPr>
        <w:spacing w:after="0"/>
      </w:pPr>
      <w:r>
        <w:rPr>
          <w:b/>
          <w:sz w:val="20"/>
        </w:rPr>
        <w:t xml:space="preserve">nata ae  f: </w:t>
      </w:r>
      <w:r>
        <w:rPr>
          <w:sz w:val="20"/>
        </w:rPr>
        <w:t>daughter, child, buttocks (usu</w:t>
      </w:r>
      <w:r>
        <w:rPr>
          <w:sz w:val="20"/>
        </w:rPr>
        <w:t>. pl.), rump</w:t>
      </w:r>
    </w:p>
    <w:p w14:paraId="591741F0" w14:textId="77777777" w:rsidR="00481417" w:rsidRDefault="007F6FBB">
      <w:pPr>
        <w:spacing w:after="0"/>
      </w:pPr>
      <w:r>
        <w:rPr>
          <w:b/>
          <w:sz w:val="20"/>
        </w:rPr>
        <w:t xml:space="preserve">nisus : </w:t>
      </w:r>
      <w:r>
        <w:rPr>
          <w:sz w:val="20"/>
        </w:rPr>
        <w:t>pressing upon/down, pressure, push, endeavor, exertion, strong muscular effort</w:t>
      </w:r>
    </w:p>
    <w:p w14:paraId="6C497092" w14:textId="77777777" w:rsidR="00481417" w:rsidRDefault="007F6FBB">
      <w:pPr>
        <w:spacing w:after="0"/>
      </w:pPr>
      <w:r>
        <w:rPr>
          <w:b/>
          <w:sz w:val="20"/>
        </w:rPr>
        <w:t xml:space="preserve">noster stra, strum : </w:t>
      </w:r>
      <w:r>
        <w:rPr>
          <w:sz w:val="20"/>
        </w:rPr>
        <w:t>our men (pl.)</w:t>
      </w:r>
    </w:p>
    <w:p w14:paraId="58708FD1" w14:textId="77777777" w:rsidR="00481417" w:rsidRDefault="007F6FBB">
      <w:pPr>
        <w:spacing w:after="0"/>
      </w:pPr>
      <w:r>
        <w:rPr>
          <w:b/>
          <w:sz w:val="20"/>
        </w:rPr>
        <w:t xml:space="preserve">obvius a, um : </w:t>
      </w:r>
      <w:r>
        <w:rPr>
          <w:sz w:val="20"/>
        </w:rPr>
        <w:t>strength (sg. only), force, power, might, violence, you (pl.), ye</w:t>
      </w:r>
    </w:p>
    <w:p w14:paraId="714A2BA6" w14:textId="77777777" w:rsidR="00481417" w:rsidRDefault="007F6FBB">
      <w:pPr>
        <w:spacing w:after="0"/>
      </w:pPr>
      <w:r>
        <w:rPr>
          <w:b/>
          <w:sz w:val="20"/>
        </w:rPr>
        <w:t xml:space="preserve">ops ŏpis : </w:t>
      </w:r>
      <w:r>
        <w:rPr>
          <w:sz w:val="20"/>
        </w:rPr>
        <w:t>power, might, help, influence</w:t>
      </w:r>
      <w:r>
        <w:rPr>
          <w:sz w:val="20"/>
        </w:rPr>
        <w:t>, resources/wealth (pl.)</w:t>
      </w:r>
    </w:p>
    <w:p w14:paraId="457980A2" w14:textId="77777777" w:rsidR="00481417" w:rsidRDefault="007F6FBB">
      <w:pPr>
        <w:spacing w:after="0"/>
      </w:pPr>
      <w:r>
        <w:rPr>
          <w:b/>
          <w:sz w:val="20"/>
        </w:rPr>
        <w:t xml:space="preserve">os : </w:t>
      </w:r>
      <w:r>
        <w:rPr>
          <w:sz w:val="20"/>
        </w:rPr>
        <w:t>mouth, speech, expression, face, pronunciation, hate (PERF form, PRES force), dislike, be disinclined/reluctant/adverse to</w:t>
      </w:r>
    </w:p>
    <w:p w14:paraId="61488E1B" w14:textId="77777777" w:rsidR="00481417" w:rsidRDefault="007F6FBB">
      <w:pPr>
        <w:spacing w:after="0"/>
      </w:pPr>
      <w:r>
        <w:rPr>
          <w:b/>
          <w:sz w:val="20"/>
        </w:rPr>
        <w:lastRenderedPageBreak/>
        <w:t xml:space="preserve">pasco pāvi, pastum, 3  n: </w:t>
      </w:r>
      <w:r>
        <w:rPr>
          <w:sz w:val="20"/>
        </w:rPr>
        <w:t>feed, feed on, graze</w:t>
      </w:r>
    </w:p>
    <w:p w14:paraId="3780980C" w14:textId="77777777" w:rsidR="00481417" w:rsidRDefault="007F6FBB">
      <w:pPr>
        <w:spacing w:after="0"/>
      </w:pPr>
      <w:r>
        <w:rPr>
          <w:b/>
          <w:sz w:val="20"/>
        </w:rPr>
        <w:t xml:space="preserve">persequor cūtus and quūtus, 3 : </w:t>
      </w:r>
      <w:r>
        <w:rPr>
          <w:sz w:val="20"/>
        </w:rPr>
        <w:t>follow up, pursue, overtake, attack, take vengeance on, accomplish</w:t>
      </w:r>
    </w:p>
    <w:p w14:paraId="5B55CFF6" w14:textId="77777777" w:rsidR="00481417" w:rsidRDefault="007F6FBB">
      <w:pPr>
        <w:spacing w:after="0"/>
      </w:pPr>
      <w:r>
        <w:rPr>
          <w:b/>
          <w:sz w:val="20"/>
        </w:rPr>
        <w:t xml:space="preserve">persulto āvi, ātum, 1  n: </w:t>
      </w:r>
      <w:r>
        <w:rPr>
          <w:sz w:val="20"/>
        </w:rPr>
        <w:t>leap or skip or prance about, range (over), scour</w:t>
      </w:r>
    </w:p>
    <w:p w14:paraId="0617F4C6" w14:textId="77777777" w:rsidR="00481417" w:rsidRDefault="007F6FBB">
      <w:pPr>
        <w:spacing w:after="0"/>
      </w:pPr>
      <w:r>
        <w:rPr>
          <w:b/>
          <w:sz w:val="20"/>
        </w:rPr>
        <w:t xml:space="preserve">perterrens : </w:t>
      </w:r>
      <w:r>
        <w:rPr>
          <w:sz w:val="20"/>
        </w:rPr>
        <w:t>frighten greatly, terrify</w:t>
      </w:r>
    </w:p>
    <w:p w14:paraId="601612B0" w14:textId="77777777" w:rsidR="00481417" w:rsidRDefault="007F6FBB">
      <w:pPr>
        <w:spacing w:after="0"/>
      </w:pPr>
      <w:r>
        <w:rPr>
          <w:b/>
          <w:sz w:val="20"/>
        </w:rPr>
        <w:t xml:space="preserve">planum a, um : </w:t>
      </w:r>
      <w:r>
        <w:rPr>
          <w:sz w:val="20"/>
        </w:rPr>
        <w:t>plan (drawing)</w:t>
      </w:r>
    </w:p>
    <w:p w14:paraId="49D7E412" w14:textId="77777777" w:rsidR="00481417" w:rsidRDefault="007F6FBB">
      <w:pPr>
        <w:spacing w:after="0"/>
      </w:pPr>
      <w:r>
        <w:rPr>
          <w:b/>
          <w:sz w:val="20"/>
        </w:rPr>
        <w:t>planta āre :</w:t>
      </w:r>
      <w:r>
        <w:rPr>
          <w:b/>
          <w:sz w:val="20"/>
        </w:rPr>
        <w:t xml:space="preserve"> </w:t>
      </w:r>
      <w:r>
        <w:rPr>
          <w:sz w:val="20"/>
        </w:rPr>
        <w:t>cutting, heel, young shoot detached for propagation, seedling, young plant</w:t>
      </w:r>
    </w:p>
    <w:p w14:paraId="7A556339" w14:textId="77777777" w:rsidR="00481417" w:rsidRDefault="007F6FBB">
      <w:pPr>
        <w:spacing w:after="0"/>
      </w:pPr>
      <w:r>
        <w:rPr>
          <w:b/>
          <w:sz w:val="20"/>
        </w:rPr>
        <w:t xml:space="preserve">prehenso di, sum, 3 : </w:t>
      </w:r>
      <w:r>
        <w:rPr>
          <w:sz w:val="20"/>
        </w:rPr>
        <w:t>grasp/clutch at/constantly, lay hold of, accost/buttonhole, canvass, solicit, catch/capture, take hold of/possession of/in hand, arrest, occupy, seize/grasp</w:t>
      </w:r>
    </w:p>
    <w:p w14:paraId="38CC75FF" w14:textId="77777777" w:rsidR="00481417" w:rsidRDefault="007F6FBB">
      <w:pPr>
        <w:spacing w:after="0"/>
      </w:pPr>
      <w:r>
        <w:rPr>
          <w:b/>
          <w:sz w:val="20"/>
        </w:rPr>
        <w:t>p</w:t>
      </w:r>
      <w:r>
        <w:rPr>
          <w:b/>
          <w:sz w:val="20"/>
        </w:rPr>
        <w:t xml:space="preserve">rovincialis : </w:t>
      </w:r>
      <w:r>
        <w:rPr>
          <w:sz w:val="20"/>
        </w:rPr>
        <w:t>provincial (person), provincial</w:t>
      </w:r>
    </w:p>
    <w:p w14:paraId="16D78DE2" w14:textId="77777777" w:rsidR="00481417" w:rsidRDefault="007F6FBB">
      <w:pPr>
        <w:spacing w:after="0"/>
      </w:pPr>
      <w:r>
        <w:rPr>
          <w:b/>
          <w:sz w:val="20"/>
        </w:rPr>
        <w:t xml:space="preserve">repello reppuli : </w:t>
      </w:r>
      <w:r>
        <w:rPr>
          <w:sz w:val="20"/>
        </w:rPr>
        <w:t>drive/push/thrust back/away, repel/rebuff/spurn, fend off, exclude/bar, refute</w:t>
      </w:r>
    </w:p>
    <w:p w14:paraId="666ACD33" w14:textId="77777777" w:rsidR="00481417" w:rsidRDefault="007F6FBB">
      <w:pPr>
        <w:spacing w:after="0"/>
      </w:pPr>
      <w:r>
        <w:rPr>
          <w:b/>
          <w:sz w:val="20"/>
        </w:rPr>
        <w:t xml:space="preserve">ruina ae  f: </w:t>
      </w:r>
      <w:r>
        <w:rPr>
          <w:sz w:val="20"/>
        </w:rPr>
        <w:t>fall, catastrophe, collapse, destruction</w:t>
      </w:r>
    </w:p>
    <w:p w14:paraId="2A4EFCEA" w14:textId="77777777" w:rsidR="00481417" w:rsidRDefault="007F6FBB">
      <w:pPr>
        <w:spacing w:after="0"/>
      </w:pPr>
      <w:r>
        <w:rPr>
          <w:b/>
          <w:sz w:val="20"/>
        </w:rPr>
        <w:t xml:space="preserve">rupium : </w:t>
      </w:r>
      <w:r>
        <w:rPr>
          <w:sz w:val="20"/>
        </w:rPr>
        <w:t>cliff, rock</w:t>
      </w:r>
    </w:p>
    <w:p w14:paraId="33495940" w14:textId="77777777" w:rsidR="00481417" w:rsidRDefault="007F6FBB">
      <w:pPr>
        <w:spacing w:after="0"/>
      </w:pPr>
      <w:r>
        <w:rPr>
          <w:b/>
          <w:sz w:val="20"/>
        </w:rPr>
        <w:t xml:space="preserve">scando : </w:t>
      </w:r>
      <w:r>
        <w:rPr>
          <w:sz w:val="20"/>
        </w:rPr>
        <w:t xml:space="preserve">climb, mount, ascend, get </w:t>
      </w:r>
      <w:r>
        <w:rPr>
          <w:sz w:val="20"/>
        </w:rPr>
        <w:t>up, clamber</w:t>
      </w:r>
    </w:p>
    <w:p w14:paraId="1FF1C797" w14:textId="77777777" w:rsidR="00481417" w:rsidRDefault="007F6FBB">
      <w:pPr>
        <w:spacing w:after="0"/>
      </w:pPr>
      <w:r>
        <w:rPr>
          <w:b/>
          <w:sz w:val="20"/>
        </w:rPr>
        <w:t xml:space="preserve">serpo psi, ptum, 3 : </w:t>
      </w:r>
      <w:r>
        <w:rPr>
          <w:sz w:val="20"/>
        </w:rPr>
        <w:t>crawl, move slowly on, glide, creep on</w:t>
      </w:r>
    </w:p>
    <w:p w14:paraId="1982AF72" w14:textId="77777777" w:rsidR="00481417" w:rsidRDefault="007F6FBB">
      <w:pPr>
        <w:spacing w:after="0"/>
      </w:pPr>
      <w:r>
        <w:rPr>
          <w:b/>
          <w:sz w:val="20"/>
        </w:rPr>
        <w:t xml:space="preserve">sublimis e : </w:t>
      </w:r>
      <w:r>
        <w:rPr>
          <w:sz w:val="20"/>
        </w:rPr>
        <w:t>high, lofty, eminent, exalted, elevated, raised on high, in high position</w:t>
      </w:r>
    </w:p>
    <w:p w14:paraId="459155BF" w14:textId="77777777" w:rsidR="00481417" w:rsidRDefault="007F6FBB">
      <w:pPr>
        <w:spacing w:after="0"/>
      </w:pPr>
      <w:r>
        <w:rPr>
          <w:b/>
          <w:sz w:val="20"/>
        </w:rPr>
        <w:t xml:space="preserve">summus a, um : </w:t>
      </w:r>
      <w:r>
        <w:rPr>
          <w:sz w:val="20"/>
        </w:rPr>
        <w:t>top, summit, end, last, highest place, top surface, (voice) highest, loudest</w:t>
      </w:r>
    </w:p>
    <w:p w14:paraId="7393561A" w14:textId="77777777" w:rsidR="00481417" w:rsidRDefault="007F6FBB">
      <w:pPr>
        <w:spacing w:after="0"/>
      </w:pPr>
      <w:r>
        <w:rPr>
          <w:b/>
          <w:sz w:val="20"/>
        </w:rPr>
        <w:t xml:space="preserve">trux </w:t>
      </w:r>
      <w:r>
        <w:rPr>
          <w:b/>
          <w:sz w:val="20"/>
        </w:rPr>
        <w:t>ŭ</w:t>
      </w:r>
      <w:r>
        <w:rPr>
          <w:b/>
          <w:sz w:val="20"/>
        </w:rPr>
        <w:t xml:space="preserve">cis : </w:t>
      </w:r>
      <w:r>
        <w:rPr>
          <w:sz w:val="20"/>
        </w:rPr>
        <w:t>wild, savage, fierce</w:t>
      </w:r>
    </w:p>
    <w:p w14:paraId="765B1BDA" w14:textId="77777777" w:rsidR="00481417" w:rsidRDefault="007F6FBB">
      <w:pPr>
        <w:spacing w:after="0"/>
      </w:pPr>
      <w:r>
        <w:rPr>
          <w:b/>
          <w:sz w:val="20"/>
        </w:rPr>
        <w:t xml:space="preserve">ululo āvi, ātum, 1 : </w:t>
      </w:r>
      <w:r>
        <w:rPr>
          <w:sz w:val="20"/>
        </w:rPr>
        <w:t>howl, yell, shriek, celebrate or proclaim with howling</w:t>
      </w:r>
    </w:p>
    <w:p w14:paraId="20487681" w14:textId="77777777" w:rsidR="00481417" w:rsidRDefault="007F6FBB">
      <w:pPr>
        <w:spacing w:after="0"/>
      </w:pPr>
      <w:r>
        <w:rPr>
          <w:b/>
          <w:sz w:val="20"/>
        </w:rPr>
        <w:t xml:space="preserve">vertex ĭcis  m: </w:t>
      </w:r>
      <w:r>
        <w:rPr>
          <w:sz w:val="20"/>
        </w:rPr>
        <w:t>whirlpool, eddy, vortex, crown of the head, peak, top, summit, the pole</w:t>
      </w:r>
    </w:p>
    <w:p w14:paraId="16F6F387" w14:textId="77777777" w:rsidR="00481417" w:rsidRDefault="007F6FBB">
      <w:pPr>
        <w:spacing w:after="0"/>
      </w:pPr>
      <w:r>
        <w:rPr>
          <w:b/>
          <w:sz w:val="20"/>
        </w:rPr>
        <w:t xml:space="preserve">viator ōris  m: </w:t>
      </w:r>
      <w:r>
        <w:rPr>
          <w:sz w:val="20"/>
        </w:rPr>
        <w:t>traveler</w:t>
      </w:r>
    </w:p>
    <w:p w14:paraId="1AE95285" w14:textId="77777777" w:rsidR="00481417" w:rsidRDefault="007F6FBB">
      <w:pPr>
        <w:spacing w:after="0"/>
      </w:pPr>
      <w:r>
        <w:rPr>
          <w:b/>
          <w:sz w:val="20"/>
        </w:rPr>
        <w:t xml:space="preserve">volvo volvi, vŏlūtum, 3 : </w:t>
      </w:r>
      <w:r>
        <w:rPr>
          <w:sz w:val="20"/>
        </w:rPr>
        <w:t>roll, cause t</w:t>
      </w:r>
      <w:r>
        <w:rPr>
          <w:sz w:val="20"/>
        </w:rPr>
        <w:t>o roll, travel in circle/circuit, bring around/about, revolve</w:t>
      </w:r>
    </w:p>
    <w:p w14:paraId="040F6EF1" w14:textId="77777777" w:rsidR="00481417" w:rsidRDefault="00481417">
      <w:pPr>
        <w:sectPr w:rsidR="00481417">
          <w:type w:val="continuous"/>
          <w:pgSz w:w="12240" w:h="15840"/>
          <w:pgMar w:top="720" w:right="720" w:bottom="720" w:left="720" w:header="720" w:footer="720" w:gutter="0"/>
          <w:cols w:num="2" w:space="720"/>
          <w:docGrid w:linePitch="360"/>
        </w:sectPr>
      </w:pPr>
    </w:p>
    <w:p w14:paraId="5F1FD6FC" w14:textId="77777777" w:rsidR="00481417" w:rsidRDefault="007F6FBB">
      <w:r>
        <w:br w:type="page"/>
      </w:r>
    </w:p>
    <w:p w14:paraId="63876DAB" w14:textId="77777777" w:rsidR="00481417" w:rsidRDefault="007F6FBB">
      <w:r>
        <w:rPr>
          <w:sz w:val="24"/>
        </w:rPr>
        <w:lastRenderedPageBreak/>
        <w:t>ponderum inmanium consternuntur, aut ex necessitate ultima fortiter dimicante, superati periculose per prona discedunt. 7 Quam ob rem circumspecta cautela observatum est deince</w:t>
      </w:r>
      <w:r>
        <w:rPr>
          <w:sz w:val="24"/>
        </w:rPr>
        <w:t>ps et cum edita montium petere coeperint grassatores, loci iniquitati milites cedunt. Ubi autem in planitie potuerint reperiri, quod contingit adsidue, nec exsertare lacertos nec crispare permissi tela, quae vehunt bina vel terna, pecudum ritu inertium tru</w:t>
      </w:r>
      <w:r>
        <w:rPr>
          <w:sz w:val="24"/>
        </w:rPr>
        <w:t>cidantur.</w:t>
      </w:r>
      <w:r>
        <w:rPr>
          <w:sz w:val="24"/>
        </w:rPr>
        <w:br/>
      </w:r>
      <w:r>
        <w:rPr>
          <w:sz w:val="24"/>
        </w:rPr>
        <w:br/>
        <w:t>8 Metuentes igitur idem latrones Lycaoniam magna parte campestrem cum se inpares nostris fore congressione stataria documentis frequentibus scirent, tramitibus deviis petivere Pamphyliam diu quidem intactam sed timore populationum et caedium, mi</w:t>
      </w:r>
      <w:r>
        <w:rPr>
          <w:sz w:val="24"/>
        </w:rPr>
        <w:t>lite per omnia diffuso propinqua, magnis undique praesidiis conmunitam. 9 Raptim igitur properantes ut motus sui rumores celeritate nimia praevenirent, vigore corporum ac levitate confisi per flexuosas semitas ad summitates collium</w:t>
      </w:r>
    </w:p>
    <w:p w14:paraId="5D871714" w14:textId="77777777" w:rsidR="00481417" w:rsidRDefault="007F6FBB">
      <w:pPr>
        <w:jc w:val="center"/>
      </w:pPr>
      <w:r>
        <w:t>————————————————————————</w:t>
      </w:r>
      <w:r>
        <w:t>———————————————</w:t>
      </w:r>
    </w:p>
    <w:p w14:paraId="228D51EE" w14:textId="77777777" w:rsidR="00481417" w:rsidRDefault="00481417">
      <w:pPr>
        <w:sectPr w:rsidR="00481417">
          <w:type w:val="continuous"/>
          <w:pgSz w:w="12240" w:h="15840"/>
          <w:pgMar w:top="720" w:right="720" w:bottom="720" w:left="720" w:header="720" w:footer="720" w:gutter="0"/>
          <w:cols w:space="720"/>
          <w:docGrid w:linePitch="360"/>
        </w:sectPr>
      </w:pPr>
    </w:p>
    <w:p w14:paraId="228CCE03" w14:textId="77777777" w:rsidR="00481417" w:rsidRDefault="007F6FBB">
      <w:pPr>
        <w:spacing w:after="0"/>
      </w:pPr>
      <w:r>
        <w:rPr>
          <w:b/>
          <w:sz w:val="20"/>
        </w:rPr>
        <w:t xml:space="preserve">bini ae, a : </w:t>
      </w:r>
      <w:r>
        <w:rPr>
          <w:sz w:val="20"/>
        </w:rPr>
        <w:t>two (pl.)</w:t>
      </w:r>
    </w:p>
    <w:p w14:paraId="0EC8058F" w14:textId="77777777" w:rsidR="00481417" w:rsidRDefault="007F6FBB">
      <w:pPr>
        <w:spacing w:after="0"/>
      </w:pPr>
      <w:r>
        <w:rPr>
          <w:b/>
          <w:sz w:val="20"/>
        </w:rPr>
        <w:t xml:space="preserve">caedium : </w:t>
      </w:r>
      <w:r>
        <w:rPr>
          <w:sz w:val="20"/>
        </w:rPr>
        <w:t>murder/slaughter/massacre, assassination, feuding, slain/victims, blood/gore, murder/slaughter/massacre, assassination, feuding, slain/victims, blood/gore</w:t>
      </w:r>
    </w:p>
    <w:p w14:paraId="2A8A08D5" w14:textId="77777777" w:rsidR="00481417" w:rsidRDefault="007F6FBB">
      <w:pPr>
        <w:spacing w:after="0"/>
      </w:pPr>
      <w:r>
        <w:rPr>
          <w:b/>
          <w:sz w:val="20"/>
        </w:rPr>
        <w:t xml:space="preserve">campestrem : </w:t>
      </w:r>
      <w:r>
        <w:rPr>
          <w:sz w:val="20"/>
        </w:rPr>
        <w:t xml:space="preserve">deities who </w:t>
      </w:r>
      <w:r>
        <w:rPr>
          <w:sz w:val="20"/>
        </w:rPr>
        <w:t>presided over contests/games (pl.), country deities, flat/level country/ground (pl.), plains, level, even, flat, of level field, on open plain/field, plain-dwelling, level, even, flat, of level field, on open plain/field, plain-dwelling</w:t>
      </w:r>
    </w:p>
    <w:p w14:paraId="0C818A9B" w14:textId="77777777" w:rsidR="00481417" w:rsidRDefault="007F6FBB">
      <w:pPr>
        <w:spacing w:after="0"/>
      </w:pPr>
      <w:r>
        <w:rPr>
          <w:b/>
          <w:sz w:val="20"/>
        </w:rPr>
        <w:t xml:space="preserve">cautela ae  f: </w:t>
      </w:r>
      <w:r>
        <w:rPr>
          <w:sz w:val="20"/>
        </w:rPr>
        <w:t>caut</w:t>
      </w:r>
      <w:r>
        <w:rPr>
          <w:sz w:val="20"/>
        </w:rPr>
        <w:t>ion, precaution, care, carefulness, security, surety</w:t>
      </w:r>
    </w:p>
    <w:p w14:paraId="60AF0AC3" w14:textId="77777777" w:rsidR="00481417" w:rsidRDefault="007F6FBB">
      <w:pPr>
        <w:spacing w:after="0"/>
      </w:pPr>
      <w:r>
        <w:rPr>
          <w:b/>
          <w:sz w:val="20"/>
        </w:rPr>
        <w:t xml:space="preserve">cedo cessi, cessum, 3 : </w:t>
      </w:r>
      <w:r>
        <w:rPr>
          <w:sz w:val="20"/>
        </w:rPr>
        <w:t>give/bring here!/hand over, come (now/here); tell/show us, out with it! behold!</w:t>
      </w:r>
    </w:p>
    <w:p w14:paraId="363CCC5B" w14:textId="77777777" w:rsidR="00481417" w:rsidRDefault="007F6FBB">
      <w:pPr>
        <w:spacing w:after="0"/>
      </w:pPr>
      <w:r>
        <w:rPr>
          <w:b/>
          <w:sz w:val="20"/>
        </w:rPr>
        <w:t xml:space="preserve">celeritas ātis  f: </w:t>
      </w:r>
      <w:r>
        <w:rPr>
          <w:sz w:val="20"/>
        </w:rPr>
        <w:t>speed, quickness, rapidity, speed of action, dispatch, haste, early date</w:t>
      </w:r>
    </w:p>
    <w:p w14:paraId="5578A004" w14:textId="77777777" w:rsidR="00481417" w:rsidRDefault="007F6FBB">
      <w:pPr>
        <w:spacing w:after="0"/>
      </w:pPr>
      <w:r>
        <w:rPr>
          <w:b/>
          <w:sz w:val="20"/>
        </w:rPr>
        <w:t>circums</w:t>
      </w:r>
      <w:r>
        <w:rPr>
          <w:b/>
          <w:sz w:val="20"/>
        </w:rPr>
        <w:t xml:space="preserve">picio exi, ectum, 3 : </w:t>
      </w:r>
      <w:r>
        <w:rPr>
          <w:sz w:val="20"/>
        </w:rPr>
        <w:t>look around/over/for, survey, inspect, search for/seek, examine/review, ponder</w:t>
      </w:r>
    </w:p>
    <w:p w14:paraId="0F9F94F2" w14:textId="77777777" w:rsidR="00481417" w:rsidRDefault="007F6FBB">
      <w:pPr>
        <w:spacing w:after="0"/>
      </w:pPr>
      <w:r>
        <w:rPr>
          <w:b/>
          <w:sz w:val="20"/>
        </w:rPr>
        <w:t xml:space="preserve">coepio coepi, coeptum, 3 : </w:t>
      </w:r>
      <w:r>
        <w:rPr>
          <w:sz w:val="20"/>
        </w:rPr>
        <w:t>begin, commence, initiate, set foot on, (usu. PERF PASS w/PASS INF, PRES early)</w:t>
      </w:r>
    </w:p>
    <w:p w14:paraId="7821B312" w14:textId="77777777" w:rsidR="00481417" w:rsidRDefault="007F6FBB">
      <w:pPr>
        <w:spacing w:after="0"/>
      </w:pPr>
      <w:r>
        <w:rPr>
          <w:b/>
          <w:sz w:val="20"/>
        </w:rPr>
        <w:t xml:space="preserve">collis is : </w:t>
      </w:r>
      <w:r>
        <w:rPr>
          <w:sz w:val="20"/>
        </w:rPr>
        <w:t>hill, hillock, eminence, hill-top, m</w:t>
      </w:r>
      <w:r>
        <w:rPr>
          <w:sz w:val="20"/>
        </w:rPr>
        <w:t>ound, high ground, mountains (pl.) (poetic), strike/dash together, crush, batter, deform, set into conflict with each other, neck, throat, head and neck, severed head, upper stem (flower), mountain ridge</w:t>
      </w:r>
    </w:p>
    <w:p w14:paraId="3FDFAB5B" w14:textId="77777777" w:rsidR="00481417" w:rsidRDefault="007F6FBB">
      <w:pPr>
        <w:spacing w:after="0"/>
      </w:pPr>
      <w:r>
        <w:rPr>
          <w:b/>
          <w:sz w:val="20"/>
        </w:rPr>
        <w:t xml:space="preserve">confido fīsus sum, 3 : </w:t>
      </w:r>
      <w:r>
        <w:rPr>
          <w:sz w:val="20"/>
        </w:rPr>
        <w:t>split, cleave, divide, cleave</w:t>
      </w:r>
      <w:r>
        <w:rPr>
          <w:sz w:val="20"/>
        </w:rPr>
        <w:t xml:space="preserve"> asunder (L+S), have confidence in, rely on, trust (to), believe, be confident/assured, be sure</w:t>
      </w:r>
    </w:p>
    <w:p w14:paraId="02BD989B" w14:textId="77777777" w:rsidR="00481417" w:rsidRDefault="007F6FBB">
      <w:pPr>
        <w:spacing w:after="0"/>
      </w:pPr>
      <w:r>
        <w:rPr>
          <w:b/>
          <w:sz w:val="20"/>
        </w:rPr>
        <w:t xml:space="preserve">congressio ōnis  f: </w:t>
      </w:r>
      <w:r>
        <w:rPr>
          <w:sz w:val="20"/>
        </w:rPr>
        <w:t>meeting, visit, interview, encounter, conflict, attack, sexual intercourse</w:t>
      </w:r>
    </w:p>
    <w:p w14:paraId="3E941DEB" w14:textId="77777777" w:rsidR="00481417" w:rsidRDefault="007F6FBB">
      <w:pPr>
        <w:spacing w:after="0"/>
      </w:pPr>
      <w:r>
        <w:rPr>
          <w:b/>
          <w:sz w:val="20"/>
        </w:rPr>
        <w:t xml:space="preserve">conmunitam : </w:t>
      </w:r>
      <w:r>
        <w:rPr>
          <w:sz w:val="20"/>
        </w:rPr>
        <w:t>fortify, strengthen, protect, defend, safeguard, bui</w:t>
      </w:r>
      <w:r>
        <w:rPr>
          <w:sz w:val="20"/>
        </w:rPr>
        <w:t>ld (road)</w:t>
      </w:r>
    </w:p>
    <w:p w14:paraId="534C8F46" w14:textId="77777777" w:rsidR="00481417" w:rsidRDefault="007F6FBB">
      <w:pPr>
        <w:spacing w:after="0"/>
      </w:pPr>
      <w:r>
        <w:rPr>
          <w:b/>
          <w:sz w:val="20"/>
        </w:rPr>
        <w:t xml:space="preserve">crisparis : </w:t>
      </w:r>
      <w:r>
        <w:rPr>
          <w:sz w:val="20"/>
        </w:rPr>
        <w:t>curl (hair), make/appear wavy, ripple, shake/brandish, tremble/quiver, wiggle</w:t>
      </w:r>
    </w:p>
    <w:p w14:paraId="3B21452D" w14:textId="77777777" w:rsidR="00481417" w:rsidRDefault="007F6FBB">
      <w:pPr>
        <w:spacing w:after="0"/>
      </w:pPr>
      <w:r>
        <w:rPr>
          <w:b/>
          <w:sz w:val="20"/>
        </w:rPr>
        <w:t xml:space="preserve">deinceps : </w:t>
      </w:r>
      <w:r>
        <w:rPr>
          <w:sz w:val="20"/>
        </w:rPr>
        <w:t>in order/succession/turn, one after/beside another, successively, etc, very next</w:t>
      </w:r>
    </w:p>
    <w:p w14:paraId="06679389" w14:textId="77777777" w:rsidR="00481417" w:rsidRDefault="007F6FBB">
      <w:pPr>
        <w:spacing w:after="0"/>
      </w:pPr>
      <w:r>
        <w:rPr>
          <w:b/>
          <w:sz w:val="20"/>
        </w:rPr>
        <w:t xml:space="preserve">devius a, um : </w:t>
      </w:r>
      <w:r>
        <w:rPr>
          <w:sz w:val="20"/>
        </w:rPr>
        <w:t>remote/secluded/lonely/unfrequented/out-of-way pa</w:t>
      </w:r>
      <w:r>
        <w:rPr>
          <w:sz w:val="20"/>
        </w:rPr>
        <w:t>rts/places (pl.)</w:t>
      </w:r>
    </w:p>
    <w:p w14:paraId="4E93AD7C" w14:textId="77777777" w:rsidR="00481417" w:rsidRDefault="007F6FBB">
      <w:pPr>
        <w:spacing w:after="0"/>
      </w:pPr>
      <w:r>
        <w:rPr>
          <w:b/>
          <w:sz w:val="20"/>
        </w:rPr>
        <w:t xml:space="preserve">diffundo fūdi, fūsum, 3 : </w:t>
      </w:r>
      <w:r>
        <w:rPr>
          <w:sz w:val="20"/>
        </w:rPr>
        <w:t>diffuse, spread/pour out/widely, bottle/draw off, squander, distribute lavishly</w:t>
      </w:r>
    </w:p>
    <w:p w14:paraId="1273492A" w14:textId="77777777" w:rsidR="00481417" w:rsidRDefault="007F6FBB">
      <w:pPr>
        <w:spacing w:after="0"/>
      </w:pPr>
      <w:r>
        <w:rPr>
          <w:b/>
          <w:sz w:val="20"/>
        </w:rPr>
        <w:t xml:space="preserve">dimico āvi : </w:t>
      </w:r>
      <w:r>
        <w:rPr>
          <w:sz w:val="20"/>
        </w:rPr>
        <w:t>fight, battle, struggle/contend/strive, brandish weapons, be in conflict/peril</w:t>
      </w:r>
    </w:p>
    <w:p w14:paraId="6BCA7EF0" w14:textId="77777777" w:rsidR="00481417" w:rsidRDefault="007F6FBB">
      <w:pPr>
        <w:spacing w:after="0"/>
      </w:pPr>
      <w:r>
        <w:rPr>
          <w:b/>
          <w:sz w:val="20"/>
        </w:rPr>
        <w:t xml:space="preserve">documentum i : </w:t>
      </w:r>
      <w:r>
        <w:rPr>
          <w:sz w:val="20"/>
        </w:rPr>
        <w:t>lesson, instruction, warni</w:t>
      </w:r>
      <w:r>
        <w:rPr>
          <w:sz w:val="20"/>
        </w:rPr>
        <w:t>ng, example, document, proof</w:t>
      </w:r>
    </w:p>
    <w:p w14:paraId="52749D3F" w14:textId="77777777" w:rsidR="00481417" w:rsidRDefault="007F6FBB">
      <w:pPr>
        <w:spacing w:after="0"/>
      </w:pPr>
      <w:r>
        <w:rPr>
          <w:b/>
          <w:sz w:val="20"/>
        </w:rPr>
        <w:t xml:space="preserve">exsertaris : </w:t>
      </w:r>
      <w:r>
        <w:rPr>
          <w:sz w:val="20"/>
        </w:rPr>
        <w:t>stretch out, uncover, stretch forth, thrust out (of land), put out (plants), lay bare, uncover (body)</w:t>
      </w:r>
    </w:p>
    <w:p w14:paraId="5EC14EA1" w14:textId="77777777" w:rsidR="00481417" w:rsidRDefault="007F6FBB">
      <w:pPr>
        <w:spacing w:after="0"/>
      </w:pPr>
      <w:r>
        <w:rPr>
          <w:b/>
          <w:sz w:val="20"/>
        </w:rPr>
        <w:t xml:space="preserve">fortis e : </w:t>
      </w:r>
      <w:r>
        <w:rPr>
          <w:sz w:val="20"/>
        </w:rPr>
        <w:t xml:space="preserve">chance, luck, fortune, accident, strong, powerful, mighty, vigorous, firm, steadfast, </w:t>
      </w:r>
      <w:r>
        <w:rPr>
          <w:sz w:val="20"/>
        </w:rPr>
        <w:t>courageous, brave, bold</w:t>
      </w:r>
    </w:p>
    <w:p w14:paraId="38F26109" w14:textId="77777777" w:rsidR="00481417" w:rsidRDefault="007F6FBB">
      <w:pPr>
        <w:spacing w:after="0"/>
      </w:pPr>
      <w:r>
        <w:rPr>
          <w:b/>
          <w:sz w:val="20"/>
        </w:rPr>
        <w:t xml:space="preserve">frequens entis : </w:t>
      </w:r>
      <w:r>
        <w:rPr>
          <w:sz w:val="20"/>
        </w:rPr>
        <w:t>crowded, numerous, full, frequented, populous, repeated, frequent, constant</w:t>
      </w:r>
    </w:p>
    <w:p w14:paraId="45817B59" w14:textId="77777777" w:rsidR="00481417" w:rsidRDefault="007F6FBB">
      <w:pPr>
        <w:spacing w:after="0"/>
      </w:pPr>
      <w:r>
        <w:rPr>
          <w:b/>
          <w:sz w:val="20"/>
        </w:rPr>
        <w:t xml:space="preserve">grassator ōris  m: </w:t>
      </w:r>
      <w:r>
        <w:rPr>
          <w:sz w:val="20"/>
        </w:rPr>
        <w:t>vagabond, footpad, highway robber, march on, advance, roam in search of victims, prowl, proceed, run riot</w:t>
      </w:r>
    </w:p>
    <w:p w14:paraId="1365E073" w14:textId="77777777" w:rsidR="00481417" w:rsidRDefault="007F6FBB">
      <w:pPr>
        <w:spacing w:after="0"/>
      </w:pPr>
      <w:r>
        <w:rPr>
          <w:b/>
          <w:sz w:val="20"/>
        </w:rPr>
        <w:t xml:space="preserve">iners ertis : </w:t>
      </w:r>
      <w:r>
        <w:rPr>
          <w:sz w:val="20"/>
        </w:rPr>
        <w:t>helpless, weak, inactive, inert, sluggish, stagnant, unskillful, incompetent</w:t>
      </w:r>
    </w:p>
    <w:p w14:paraId="46604A75" w14:textId="77777777" w:rsidR="00481417" w:rsidRDefault="007F6FBB">
      <w:pPr>
        <w:spacing w:after="0"/>
      </w:pPr>
      <w:r>
        <w:rPr>
          <w:b/>
          <w:sz w:val="20"/>
        </w:rPr>
        <w:t xml:space="preserve">iniquitas ātis : </w:t>
      </w:r>
      <w:r>
        <w:rPr>
          <w:sz w:val="20"/>
        </w:rPr>
        <w:t>unfairness, inequality, unevenness (of terrain)</w:t>
      </w:r>
    </w:p>
    <w:p w14:paraId="77154A8F" w14:textId="77777777" w:rsidR="00481417" w:rsidRDefault="007F6FBB">
      <w:pPr>
        <w:spacing w:after="0"/>
      </w:pPr>
      <w:r>
        <w:rPr>
          <w:b/>
          <w:sz w:val="20"/>
        </w:rPr>
        <w:t xml:space="preserve">immanis e : </w:t>
      </w:r>
      <w:r>
        <w:rPr>
          <w:sz w:val="20"/>
        </w:rPr>
        <w:t>huge/vast/immense/tremendous/extreme/monstrous, inhuman/savage/brutal/frightful</w:t>
      </w:r>
    </w:p>
    <w:p w14:paraId="06DA4AE9" w14:textId="77777777" w:rsidR="00481417" w:rsidRDefault="007F6FBB">
      <w:pPr>
        <w:spacing w:after="0"/>
      </w:pPr>
      <w:r>
        <w:rPr>
          <w:b/>
          <w:sz w:val="20"/>
        </w:rPr>
        <w:t xml:space="preserve">inparis : </w:t>
      </w:r>
      <w:r>
        <w:rPr>
          <w:sz w:val="20"/>
        </w:rPr>
        <w:t>unequal (siz</w:t>
      </w:r>
      <w:r>
        <w:rPr>
          <w:sz w:val="20"/>
        </w:rPr>
        <w:t>e/number/rank/esteem), uneven, odd, inferior, not a match (for)</w:t>
      </w:r>
    </w:p>
    <w:p w14:paraId="7F7882F7" w14:textId="77777777" w:rsidR="00481417" w:rsidRDefault="007F6FBB">
      <w:pPr>
        <w:spacing w:after="0"/>
      </w:pPr>
      <w:r>
        <w:rPr>
          <w:b/>
          <w:sz w:val="20"/>
        </w:rPr>
        <w:t xml:space="preserve">lacertus : </w:t>
      </w:r>
      <w:r>
        <w:rPr>
          <w:sz w:val="20"/>
        </w:rPr>
        <w:t>upper arm, arm, shoulder, (pl.) strength, muscles, vigor, force, lizard</w:t>
      </w:r>
    </w:p>
    <w:p w14:paraId="4D453205" w14:textId="77777777" w:rsidR="00481417" w:rsidRDefault="007F6FBB">
      <w:pPr>
        <w:spacing w:after="0"/>
      </w:pPr>
      <w:r>
        <w:rPr>
          <w:b/>
          <w:sz w:val="20"/>
        </w:rPr>
        <w:t xml:space="preserve">latro : </w:t>
      </w:r>
      <w:r>
        <w:rPr>
          <w:sz w:val="20"/>
        </w:rPr>
        <w:t>robber, brigand, bandit, plunderer, bark, bark at</w:t>
      </w:r>
    </w:p>
    <w:p w14:paraId="729CC00E" w14:textId="77777777" w:rsidR="00481417" w:rsidRDefault="007F6FBB">
      <w:pPr>
        <w:spacing w:after="0"/>
      </w:pPr>
      <w:r>
        <w:rPr>
          <w:b/>
          <w:sz w:val="20"/>
        </w:rPr>
        <w:t xml:space="preserve">levitas ātis  f: </w:t>
      </w:r>
      <w:r>
        <w:rPr>
          <w:sz w:val="20"/>
        </w:rPr>
        <w:t>levity, lightness, mildness, fickl</w:t>
      </w:r>
      <w:r>
        <w:rPr>
          <w:sz w:val="20"/>
        </w:rPr>
        <w:t>eness, shallowness</w:t>
      </w:r>
    </w:p>
    <w:p w14:paraId="0280DBEA" w14:textId="77777777" w:rsidR="00481417" w:rsidRDefault="007F6FBB">
      <w:pPr>
        <w:spacing w:after="0"/>
      </w:pPr>
      <w:r>
        <w:rPr>
          <w:b/>
          <w:sz w:val="20"/>
        </w:rPr>
        <w:t xml:space="preserve">metuo ŭi, ūtum : </w:t>
      </w:r>
      <w:r>
        <w:rPr>
          <w:sz w:val="20"/>
        </w:rPr>
        <w:t>fear, be afraid, stand in fear of, be apprehensive, dread</w:t>
      </w:r>
    </w:p>
    <w:p w14:paraId="2481592E" w14:textId="77777777" w:rsidR="00481417" w:rsidRDefault="007F6FBB">
      <w:pPr>
        <w:spacing w:after="0"/>
      </w:pPr>
      <w:r>
        <w:rPr>
          <w:b/>
          <w:sz w:val="20"/>
        </w:rPr>
        <w:t xml:space="preserve">necessitas ātis : </w:t>
      </w:r>
      <w:r>
        <w:rPr>
          <w:sz w:val="20"/>
        </w:rPr>
        <w:t>need/necessity, inevitability, difficult straits, poverty, obligation, bond</w:t>
      </w:r>
    </w:p>
    <w:p w14:paraId="114703E5" w14:textId="77777777" w:rsidR="00481417" w:rsidRDefault="007F6FBB">
      <w:pPr>
        <w:spacing w:after="0"/>
      </w:pPr>
      <w:r>
        <w:rPr>
          <w:b/>
          <w:sz w:val="20"/>
        </w:rPr>
        <w:t xml:space="preserve">noster stra, strum : </w:t>
      </w:r>
      <w:r>
        <w:rPr>
          <w:sz w:val="20"/>
        </w:rPr>
        <w:t>our men (pl.)</w:t>
      </w:r>
    </w:p>
    <w:p w14:paraId="6C6D2BED" w14:textId="77777777" w:rsidR="00481417" w:rsidRDefault="007F6FBB">
      <w:pPr>
        <w:spacing w:after="0"/>
      </w:pPr>
      <w:r>
        <w:rPr>
          <w:b/>
          <w:sz w:val="20"/>
        </w:rPr>
        <w:lastRenderedPageBreak/>
        <w:t xml:space="preserve">observo āvi, ātum, 1 : </w:t>
      </w:r>
      <w:r>
        <w:rPr>
          <w:sz w:val="20"/>
        </w:rPr>
        <w:t>watch, observe, heed</w:t>
      </w:r>
    </w:p>
    <w:p w14:paraId="333B04BB" w14:textId="77777777" w:rsidR="00481417" w:rsidRDefault="007F6FBB">
      <w:pPr>
        <w:spacing w:after="0"/>
      </w:pPr>
      <w:r>
        <w:rPr>
          <w:b/>
          <w:sz w:val="20"/>
        </w:rPr>
        <w:t xml:space="preserve">planitie : </w:t>
      </w:r>
      <w:r>
        <w:rPr>
          <w:sz w:val="20"/>
        </w:rPr>
        <w:t>plain, plateau, a flat/plane/level surface, a plane (geometry), flatness</w:t>
      </w:r>
    </w:p>
    <w:p w14:paraId="7A31477B" w14:textId="77777777" w:rsidR="00481417" w:rsidRDefault="007F6FBB">
      <w:pPr>
        <w:spacing w:after="0"/>
      </w:pPr>
      <w:r>
        <w:rPr>
          <w:b/>
          <w:sz w:val="20"/>
        </w:rPr>
        <w:t xml:space="preserve">populatio ōnis  f: </w:t>
      </w:r>
      <w:r>
        <w:rPr>
          <w:sz w:val="20"/>
        </w:rPr>
        <w:t>plundering, ravaging, spoiling, laying waste, devastation, plunder, booty</w:t>
      </w:r>
    </w:p>
    <w:p w14:paraId="4F9039CF" w14:textId="77777777" w:rsidR="00481417" w:rsidRDefault="007F6FBB">
      <w:pPr>
        <w:spacing w:after="0"/>
      </w:pPr>
      <w:r>
        <w:rPr>
          <w:b/>
          <w:sz w:val="20"/>
        </w:rPr>
        <w:t xml:space="preserve">praesidium ii  n: </w:t>
      </w:r>
      <w:r>
        <w:rPr>
          <w:sz w:val="20"/>
        </w:rPr>
        <w:t>protection, help,</w:t>
      </w:r>
      <w:r>
        <w:rPr>
          <w:sz w:val="20"/>
        </w:rPr>
        <w:t xml:space="preserve"> guard, garrison, detachment, protector, guard, guardian, defender, chief, president, governor, procurator</w:t>
      </w:r>
    </w:p>
    <w:p w14:paraId="6B06AB6A" w14:textId="77777777" w:rsidR="00481417" w:rsidRDefault="007F6FBB">
      <w:pPr>
        <w:spacing w:after="0"/>
      </w:pPr>
      <w:r>
        <w:rPr>
          <w:b/>
          <w:sz w:val="20"/>
        </w:rPr>
        <w:t xml:space="preserve">praevenio vēni, ventum, 4 : </w:t>
      </w:r>
      <w:r>
        <w:rPr>
          <w:sz w:val="20"/>
        </w:rPr>
        <w:t>arrive/occur/come first/before/too soon, precede, surpass, anticipate/forestall</w:t>
      </w:r>
    </w:p>
    <w:p w14:paraId="79EAECF4" w14:textId="77777777" w:rsidR="00481417" w:rsidRDefault="007F6FBB">
      <w:pPr>
        <w:spacing w:after="0"/>
      </w:pPr>
      <w:r>
        <w:rPr>
          <w:b/>
          <w:sz w:val="20"/>
        </w:rPr>
        <w:t xml:space="preserve">pronus a, um : </w:t>
      </w:r>
      <w:r>
        <w:rPr>
          <w:sz w:val="20"/>
        </w:rPr>
        <w:t>we (pl.), us</w:t>
      </w:r>
    </w:p>
    <w:p w14:paraId="449138C3" w14:textId="77777777" w:rsidR="00481417" w:rsidRDefault="007F6FBB">
      <w:pPr>
        <w:spacing w:after="0"/>
      </w:pPr>
      <w:r>
        <w:rPr>
          <w:b/>
          <w:sz w:val="20"/>
        </w:rPr>
        <w:t xml:space="preserve">propero āvi, </w:t>
      </w:r>
      <w:r>
        <w:rPr>
          <w:b/>
          <w:sz w:val="20"/>
        </w:rPr>
        <w:t xml:space="preserve">ātum, 1  n: </w:t>
      </w:r>
      <w:r>
        <w:rPr>
          <w:sz w:val="20"/>
        </w:rPr>
        <w:t>hurry, speed up, be quick</w:t>
      </w:r>
    </w:p>
    <w:p w14:paraId="123B6EE1" w14:textId="77777777" w:rsidR="00481417" w:rsidRDefault="007F6FBB">
      <w:pPr>
        <w:spacing w:after="0"/>
      </w:pPr>
      <w:r>
        <w:rPr>
          <w:b/>
          <w:sz w:val="20"/>
        </w:rPr>
        <w:t xml:space="preserve">propinquus a, um : </w:t>
      </w:r>
      <w:r>
        <w:rPr>
          <w:sz w:val="20"/>
        </w:rPr>
        <w:t>relative</w:t>
      </w:r>
    </w:p>
    <w:p w14:paraId="0D195FA5" w14:textId="77777777" w:rsidR="00481417" w:rsidRDefault="007F6FBB">
      <w:pPr>
        <w:spacing w:after="0"/>
      </w:pPr>
      <w:r>
        <w:rPr>
          <w:b/>
          <w:sz w:val="20"/>
        </w:rPr>
        <w:t xml:space="preserve">raptim : </w:t>
      </w:r>
      <w:r>
        <w:rPr>
          <w:sz w:val="20"/>
        </w:rPr>
        <w:t>hurriedly, suddenly</w:t>
      </w:r>
    </w:p>
    <w:p w14:paraId="2176EF5F" w14:textId="77777777" w:rsidR="00481417" w:rsidRDefault="007F6FBB">
      <w:pPr>
        <w:spacing w:after="0"/>
      </w:pPr>
      <w:r>
        <w:rPr>
          <w:b/>
          <w:sz w:val="20"/>
        </w:rPr>
        <w:t xml:space="preserve">reperio repperi : </w:t>
      </w:r>
      <w:r>
        <w:rPr>
          <w:sz w:val="20"/>
        </w:rPr>
        <w:t>discover, learn, light on, find/obtain/get, find out/to be, get to know, invent</w:t>
      </w:r>
    </w:p>
    <w:p w14:paraId="6AC9CC5A" w14:textId="77777777" w:rsidR="00481417" w:rsidRDefault="007F6FBB">
      <w:pPr>
        <w:spacing w:after="0"/>
      </w:pPr>
      <w:r>
        <w:rPr>
          <w:b/>
          <w:sz w:val="20"/>
        </w:rPr>
        <w:t xml:space="preserve">ritus ūs : </w:t>
      </w:r>
      <w:r>
        <w:rPr>
          <w:sz w:val="20"/>
        </w:rPr>
        <w:t>rite, ceremony</w:t>
      </w:r>
    </w:p>
    <w:p w14:paraId="5AB1856A" w14:textId="77777777" w:rsidR="00481417" w:rsidRDefault="007F6FBB">
      <w:pPr>
        <w:spacing w:after="0"/>
      </w:pPr>
      <w:r>
        <w:rPr>
          <w:b/>
          <w:sz w:val="20"/>
        </w:rPr>
        <w:t xml:space="preserve">rumor ōris  m: </w:t>
      </w:r>
      <w:r>
        <w:rPr>
          <w:sz w:val="20"/>
        </w:rPr>
        <w:t>hearsay, rumor, gossip</w:t>
      </w:r>
      <w:r>
        <w:rPr>
          <w:sz w:val="20"/>
        </w:rPr>
        <w:t>, reputation, shouting</w:t>
      </w:r>
    </w:p>
    <w:p w14:paraId="675822ED" w14:textId="77777777" w:rsidR="00481417" w:rsidRDefault="007F6FBB">
      <w:pPr>
        <w:spacing w:after="0"/>
      </w:pPr>
      <w:r>
        <w:rPr>
          <w:b/>
          <w:sz w:val="20"/>
        </w:rPr>
        <w:t xml:space="preserve">scio īvi, ītum, 4 : </w:t>
      </w:r>
      <w:r>
        <w:rPr>
          <w:sz w:val="20"/>
        </w:rPr>
        <w:t>know, understand</w:t>
      </w:r>
    </w:p>
    <w:p w14:paraId="3B40BBC2" w14:textId="77777777" w:rsidR="00481417" w:rsidRDefault="007F6FBB">
      <w:pPr>
        <w:spacing w:after="0"/>
      </w:pPr>
      <w:r>
        <w:rPr>
          <w:b/>
          <w:sz w:val="20"/>
        </w:rPr>
        <w:t xml:space="preserve">semita ae  f: </w:t>
      </w:r>
      <w:r>
        <w:rPr>
          <w:sz w:val="20"/>
        </w:rPr>
        <w:t>path</w:t>
      </w:r>
    </w:p>
    <w:p w14:paraId="3D6FDD44" w14:textId="77777777" w:rsidR="00481417" w:rsidRDefault="007F6FBB">
      <w:pPr>
        <w:spacing w:after="0"/>
      </w:pPr>
      <w:r>
        <w:rPr>
          <w:b/>
          <w:sz w:val="20"/>
        </w:rPr>
        <w:t xml:space="preserve">statarius a, um : </w:t>
      </w:r>
      <w:r>
        <w:rPr>
          <w:sz w:val="20"/>
        </w:rPr>
        <w:t>comedy actor, actor in stataria</w:t>
      </w:r>
    </w:p>
    <w:p w14:paraId="078840BD" w14:textId="77777777" w:rsidR="00481417" w:rsidRDefault="007F6FBB">
      <w:pPr>
        <w:spacing w:after="0"/>
      </w:pPr>
      <w:r>
        <w:rPr>
          <w:b/>
          <w:sz w:val="20"/>
        </w:rPr>
        <w:t xml:space="preserve">summitas ātis  f: </w:t>
      </w:r>
      <w:r>
        <w:rPr>
          <w:sz w:val="20"/>
        </w:rPr>
        <w:t>culminating state (philosophy), surface (geometry), summit/top/highest part</w:t>
      </w:r>
    </w:p>
    <w:p w14:paraId="11284DA2" w14:textId="77777777" w:rsidR="00481417" w:rsidRDefault="007F6FBB">
      <w:pPr>
        <w:spacing w:after="0"/>
      </w:pPr>
      <w:r>
        <w:rPr>
          <w:b/>
          <w:sz w:val="20"/>
        </w:rPr>
        <w:t xml:space="preserve">telum is  f: </w:t>
      </w:r>
      <w:r>
        <w:rPr>
          <w:sz w:val="20"/>
        </w:rPr>
        <w:t>web, warp (threads t</w:t>
      </w:r>
      <w:r>
        <w:rPr>
          <w:sz w:val="20"/>
        </w:rPr>
        <w:t>hat run lengthwise in the loom), fenugreek (herb)</w:t>
      </w:r>
    </w:p>
    <w:p w14:paraId="5236F174" w14:textId="77777777" w:rsidR="00481417" w:rsidRDefault="007F6FBB">
      <w:pPr>
        <w:spacing w:after="0"/>
      </w:pPr>
      <w:r>
        <w:rPr>
          <w:b/>
          <w:sz w:val="20"/>
        </w:rPr>
        <w:t xml:space="preserve">terni ae, a : </w:t>
      </w:r>
      <w:r>
        <w:rPr>
          <w:sz w:val="20"/>
        </w:rPr>
        <w:t>three</w:t>
      </w:r>
    </w:p>
    <w:p w14:paraId="20D9D26C" w14:textId="77777777" w:rsidR="00481417" w:rsidRDefault="007F6FBB">
      <w:pPr>
        <w:spacing w:after="0"/>
      </w:pPr>
      <w:r>
        <w:rPr>
          <w:b/>
          <w:sz w:val="20"/>
        </w:rPr>
        <w:t xml:space="preserve">timor ōris  m: </w:t>
      </w:r>
      <w:r>
        <w:rPr>
          <w:sz w:val="20"/>
        </w:rPr>
        <w:t>fear, dread</w:t>
      </w:r>
    </w:p>
    <w:p w14:paraId="5F6A468F" w14:textId="77777777" w:rsidR="00481417" w:rsidRDefault="007F6FBB">
      <w:pPr>
        <w:spacing w:after="0"/>
      </w:pPr>
      <w:r>
        <w:rPr>
          <w:b/>
          <w:sz w:val="20"/>
        </w:rPr>
        <w:t xml:space="preserve">trames ĭtis  m: </w:t>
      </w:r>
      <w:r>
        <w:rPr>
          <w:sz w:val="20"/>
        </w:rPr>
        <w:t xml:space="preserve">footpath, track, (stream) bed, course, (family) branch, narrow strip (land), warp (weaving), woof, weft, web filling, thin/lank figure, </w:t>
      </w:r>
      <w:r>
        <w:rPr>
          <w:sz w:val="20"/>
        </w:rPr>
        <w:t>trifles, bagatelles</w:t>
      </w:r>
    </w:p>
    <w:p w14:paraId="0B21C72D" w14:textId="77777777" w:rsidR="00481417" w:rsidRDefault="007F6FBB">
      <w:pPr>
        <w:spacing w:after="0"/>
      </w:pPr>
      <w:r>
        <w:rPr>
          <w:b/>
          <w:sz w:val="20"/>
        </w:rPr>
        <w:t xml:space="preserve">trucido āvi, ātum, 1 : </w:t>
      </w:r>
      <w:r>
        <w:rPr>
          <w:sz w:val="20"/>
        </w:rPr>
        <w:t>slaughter, butcher, massacre</w:t>
      </w:r>
    </w:p>
    <w:p w14:paraId="29E2BA0D" w14:textId="77777777" w:rsidR="00481417" w:rsidRDefault="007F6FBB">
      <w:pPr>
        <w:spacing w:after="0"/>
      </w:pPr>
      <w:r>
        <w:rPr>
          <w:b/>
          <w:sz w:val="20"/>
        </w:rPr>
        <w:t xml:space="preserve">veho xi, ctum, 3  n: </w:t>
      </w:r>
      <w:r>
        <w:rPr>
          <w:sz w:val="20"/>
        </w:rPr>
        <w:t>bear, carry, convey, pass, ride, sail</w:t>
      </w:r>
    </w:p>
    <w:p w14:paraId="7A08611B" w14:textId="77777777" w:rsidR="00481417" w:rsidRDefault="007F6FBB">
      <w:pPr>
        <w:spacing w:after="0"/>
      </w:pPr>
      <w:r>
        <w:rPr>
          <w:b/>
          <w:sz w:val="20"/>
        </w:rPr>
        <w:t xml:space="preserve">vigor ōris  m: </w:t>
      </w:r>
      <w:r>
        <w:rPr>
          <w:sz w:val="20"/>
        </w:rPr>
        <w:t>vigor, liveliness</w:t>
      </w:r>
    </w:p>
    <w:p w14:paraId="2E824797" w14:textId="77777777" w:rsidR="00481417" w:rsidRDefault="00481417">
      <w:pPr>
        <w:sectPr w:rsidR="00481417">
          <w:type w:val="continuous"/>
          <w:pgSz w:w="12240" w:h="15840"/>
          <w:pgMar w:top="720" w:right="720" w:bottom="720" w:left="720" w:header="720" w:footer="720" w:gutter="0"/>
          <w:cols w:num="2" w:space="720"/>
          <w:docGrid w:linePitch="360"/>
        </w:sectPr>
      </w:pPr>
    </w:p>
    <w:p w14:paraId="57012C38" w14:textId="77777777" w:rsidR="00481417" w:rsidRDefault="007F6FBB">
      <w:r>
        <w:br w:type="page"/>
      </w:r>
    </w:p>
    <w:p w14:paraId="630A3B4E" w14:textId="77777777" w:rsidR="00481417" w:rsidRDefault="007F6FBB">
      <w:r>
        <w:rPr>
          <w:sz w:val="24"/>
        </w:rPr>
        <w:lastRenderedPageBreak/>
        <w:t>tardius evadebant. Et cum superatis difficultatibus arduis ad supercilia v</w:t>
      </w:r>
      <w:r>
        <w:rPr>
          <w:sz w:val="24"/>
        </w:rPr>
        <w:t xml:space="preserve">enissent fluvii Melanis alti et verticosi, qui pro muro tuetur accolas circumfusus, augente nocte adulta terrorem quievere paulisper lucem opperientes. Arbitrabantur enim nullo inpediente transgressi inopino adcursu adposita quaeque vastare, sed in cassum </w:t>
      </w:r>
      <w:r>
        <w:rPr>
          <w:sz w:val="24"/>
        </w:rPr>
        <w:t>labores pertulere gravissimos. 10 Nam sole orto magnitudine angusti gurgitis sed profundi a transitu arcebantur et dum piscatorios quaerunt lenunculos vel innare temere contextis cratibus parant, effusae legiones, quae hiemabant tunc apud Siden, isdem impe</w:t>
      </w:r>
      <w:r>
        <w:rPr>
          <w:sz w:val="24"/>
        </w:rPr>
        <w:t>tu occurrere veloci. Et signis prope ripam locatis ad manus comminus conserendas denseta scutorum conpage semet scientissime praestruebant, ausos quoque aliquos fiducia nandi vel cavatis arborum truncis amnem permeare latenter facillime trucidarunt. 11 Und</w:t>
      </w:r>
      <w:r>
        <w:rPr>
          <w:sz w:val="24"/>
        </w:rPr>
        <w:t>e temptatis ad discrimen ultimum artibus multum cum nihil impetraretur, pavore</w:t>
      </w:r>
    </w:p>
    <w:p w14:paraId="1A920CCF" w14:textId="77777777" w:rsidR="00481417" w:rsidRDefault="007F6FBB">
      <w:pPr>
        <w:jc w:val="center"/>
      </w:pPr>
      <w:r>
        <w:t>———————————————————————————————————————</w:t>
      </w:r>
    </w:p>
    <w:p w14:paraId="70022322" w14:textId="77777777" w:rsidR="00481417" w:rsidRDefault="00481417">
      <w:pPr>
        <w:sectPr w:rsidR="00481417">
          <w:type w:val="continuous"/>
          <w:pgSz w:w="12240" w:h="15840"/>
          <w:pgMar w:top="720" w:right="720" w:bottom="720" w:left="720" w:header="720" w:footer="720" w:gutter="0"/>
          <w:cols w:space="720"/>
          <w:docGrid w:linePitch="360"/>
        </w:sectPr>
      </w:pPr>
    </w:p>
    <w:p w14:paraId="1D0AC990" w14:textId="77777777" w:rsidR="00481417" w:rsidRDefault="007F6FBB">
      <w:pPr>
        <w:spacing w:after="0"/>
      </w:pPr>
      <w:r>
        <w:rPr>
          <w:b/>
          <w:sz w:val="20"/>
        </w:rPr>
        <w:t xml:space="preserve">accolo cŏlui, cultum, 3 : </w:t>
      </w:r>
      <w:r>
        <w:rPr>
          <w:sz w:val="20"/>
        </w:rPr>
        <w:t>dwell/live near, be a neighbor to</w:t>
      </w:r>
    </w:p>
    <w:p w14:paraId="41E356AE" w14:textId="77777777" w:rsidR="00481417" w:rsidRDefault="007F6FBB">
      <w:pPr>
        <w:spacing w:after="0"/>
      </w:pPr>
      <w:r>
        <w:rPr>
          <w:b/>
          <w:sz w:val="20"/>
        </w:rPr>
        <w:t xml:space="preserve">accursus ūs  m: </w:t>
      </w:r>
      <w:r>
        <w:rPr>
          <w:sz w:val="20"/>
        </w:rPr>
        <w:t xml:space="preserve">rushing up (to see or give help), </w:t>
      </w:r>
      <w:r>
        <w:rPr>
          <w:sz w:val="20"/>
        </w:rPr>
        <w:t>attack, onset</w:t>
      </w:r>
    </w:p>
    <w:p w14:paraId="498121FC" w14:textId="77777777" w:rsidR="00481417" w:rsidRDefault="007F6FBB">
      <w:pPr>
        <w:spacing w:after="0"/>
      </w:pPr>
      <w:r>
        <w:rPr>
          <w:b/>
          <w:sz w:val="20"/>
        </w:rPr>
        <w:t xml:space="preserve">appono Ritschl : </w:t>
      </w:r>
      <w:r>
        <w:rPr>
          <w:sz w:val="20"/>
        </w:rPr>
        <w:t>place near, set before/on table, serve up, put/apply/add to, appoint/assign</w:t>
      </w:r>
    </w:p>
    <w:p w14:paraId="7A01930A" w14:textId="77777777" w:rsidR="00481417" w:rsidRDefault="007F6FBB">
      <w:pPr>
        <w:spacing w:after="0"/>
      </w:pPr>
      <w:r>
        <w:rPr>
          <w:b/>
          <w:sz w:val="20"/>
        </w:rPr>
        <w:t xml:space="preserve">adolesco ēvi : </w:t>
      </w:r>
      <w:r>
        <w:rPr>
          <w:sz w:val="20"/>
        </w:rPr>
        <w:t>grow up, mature, reach manhood/peak, become established/strong, grow, increase</w:t>
      </w:r>
    </w:p>
    <w:p w14:paraId="2972E650" w14:textId="77777777" w:rsidR="00481417" w:rsidRDefault="007F6FBB">
      <w:pPr>
        <w:spacing w:after="0"/>
      </w:pPr>
      <w:r>
        <w:rPr>
          <w:b/>
          <w:sz w:val="20"/>
        </w:rPr>
        <w:t xml:space="preserve">amnis is  m: </w:t>
      </w:r>
      <w:r>
        <w:rPr>
          <w:sz w:val="20"/>
        </w:rPr>
        <w:t>river (real/personified), stream, current,</w:t>
      </w:r>
      <w:r>
        <w:rPr>
          <w:sz w:val="20"/>
        </w:rPr>
        <w:t xml:space="preserve"> (running) water, the river Ocean</w:t>
      </w:r>
    </w:p>
    <w:p w14:paraId="37FA5252" w14:textId="77777777" w:rsidR="00481417" w:rsidRDefault="007F6FBB">
      <w:pPr>
        <w:spacing w:after="0"/>
      </w:pPr>
      <w:r>
        <w:rPr>
          <w:b/>
          <w:sz w:val="20"/>
        </w:rPr>
        <w:t xml:space="preserve">angustus a : </w:t>
      </w:r>
      <w:r>
        <w:rPr>
          <w:sz w:val="20"/>
        </w:rPr>
        <w:t>small/confined/narrow space/place/passage, strait, channel, crisis, extremities</w:t>
      </w:r>
    </w:p>
    <w:p w14:paraId="1934E3AA" w14:textId="77777777" w:rsidR="00481417" w:rsidRDefault="007F6FBB">
      <w:pPr>
        <w:spacing w:after="0"/>
      </w:pPr>
      <w:r>
        <w:rPr>
          <w:b/>
          <w:sz w:val="20"/>
        </w:rPr>
        <w:t xml:space="preserve">arbitror : </w:t>
      </w:r>
      <w:r>
        <w:rPr>
          <w:sz w:val="20"/>
        </w:rPr>
        <w:t>think, judge, consider, be settled/decided on (PASS)</w:t>
      </w:r>
    </w:p>
    <w:p w14:paraId="1D0EBC5D" w14:textId="77777777" w:rsidR="00481417" w:rsidRDefault="007F6FBB">
      <w:pPr>
        <w:spacing w:after="0"/>
      </w:pPr>
      <w:r>
        <w:rPr>
          <w:b/>
          <w:sz w:val="20"/>
        </w:rPr>
        <w:t xml:space="preserve">arbor : </w:t>
      </w:r>
      <w:r>
        <w:rPr>
          <w:sz w:val="20"/>
        </w:rPr>
        <w:t>tree, tree trunk, mast, oar, ship, gallows, spearshaft, b</w:t>
      </w:r>
      <w:r>
        <w:rPr>
          <w:sz w:val="20"/>
        </w:rPr>
        <w:t>eam, squid?</w:t>
      </w:r>
    </w:p>
    <w:p w14:paraId="595CF9D3" w14:textId="77777777" w:rsidR="00481417" w:rsidRDefault="007F6FBB">
      <w:pPr>
        <w:spacing w:after="0"/>
      </w:pPr>
      <w:r>
        <w:rPr>
          <w:b/>
          <w:sz w:val="20"/>
        </w:rPr>
        <w:t xml:space="preserve">arceo cui, ctum : </w:t>
      </w:r>
      <w:r>
        <w:rPr>
          <w:sz w:val="20"/>
        </w:rPr>
        <w:t>ward/keep off/away, keep close, confine, prevent, hinder, protect, separate</w:t>
      </w:r>
    </w:p>
    <w:p w14:paraId="5EE8FCC6" w14:textId="77777777" w:rsidR="00481417" w:rsidRDefault="007F6FBB">
      <w:pPr>
        <w:spacing w:after="0"/>
      </w:pPr>
      <w:r>
        <w:rPr>
          <w:b/>
          <w:sz w:val="20"/>
        </w:rPr>
        <w:t xml:space="preserve">arduus a, um : </w:t>
      </w:r>
      <w:r>
        <w:rPr>
          <w:sz w:val="20"/>
        </w:rPr>
        <w:t>steep/high place, heights, elevation, arduous/difficult/hard task, challenge</w:t>
      </w:r>
    </w:p>
    <w:p w14:paraId="2B363210" w14:textId="77777777" w:rsidR="00481417" w:rsidRDefault="007F6FBB">
      <w:pPr>
        <w:spacing w:after="0"/>
      </w:pPr>
      <w:r>
        <w:rPr>
          <w:b/>
          <w:sz w:val="20"/>
        </w:rPr>
        <w:t xml:space="preserve">audeo ausus, 2  n: </w:t>
      </w:r>
      <w:r>
        <w:rPr>
          <w:sz w:val="20"/>
        </w:rPr>
        <w:t xml:space="preserve">intend, be prepared, dare/have courage </w:t>
      </w:r>
      <w:r>
        <w:rPr>
          <w:sz w:val="20"/>
        </w:rPr>
        <w:t>(to go/do), act boldly, venture, risk</w:t>
      </w:r>
    </w:p>
    <w:p w14:paraId="592B6C7F" w14:textId="77777777" w:rsidR="00481417" w:rsidRDefault="007F6FBB">
      <w:pPr>
        <w:spacing w:after="0"/>
      </w:pPr>
      <w:r>
        <w:rPr>
          <w:b/>
          <w:sz w:val="20"/>
        </w:rPr>
        <w:t xml:space="preserve">cassus m: </w:t>
      </w:r>
      <w:r>
        <w:rPr>
          <w:sz w:val="20"/>
        </w:rPr>
        <w:t>empty/vain/futile things (pl.)</w:t>
      </w:r>
    </w:p>
    <w:p w14:paraId="71EE386C" w14:textId="77777777" w:rsidR="00481417" w:rsidRDefault="007F6FBB">
      <w:pPr>
        <w:spacing w:after="0"/>
      </w:pPr>
      <w:r>
        <w:rPr>
          <w:b/>
          <w:sz w:val="20"/>
        </w:rPr>
        <w:t xml:space="preserve">caveo cāvi, cautum : </w:t>
      </w:r>
      <w:r>
        <w:rPr>
          <w:sz w:val="20"/>
        </w:rPr>
        <w:t>beware, avoid, take precautions/defensive action, give/get surety, stipulate</w:t>
      </w:r>
    </w:p>
    <w:p w14:paraId="5AF783D7" w14:textId="77777777" w:rsidR="00481417" w:rsidRDefault="007F6FBB">
      <w:pPr>
        <w:spacing w:after="0"/>
      </w:pPr>
      <w:r>
        <w:rPr>
          <w:b/>
          <w:sz w:val="20"/>
        </w:rPr>
        <w:t xml:space="preserve">circumfundo fūdi, fūsum, 3 : </w:t>
      </w:r>
      <w:r>
        <w:rPr>
          <w:sz w:val="20"/>
        </w:rPr>
        <w:t>pour around</w:t>
      </w:r>
    </w:p>
    <w:p w14:paraId="6489ABA4" w14:textId="77777777" w:rsidR="00481417" w:rsidRDefault="007F6FBB">
      <w:pPr>
        <w:spacing w:after="0"/>
      </w:pPr>
      <w:r>
        <w:rPr>
          <w:b/>
          <w:sz w:val="20"/>
        </w:rPr>
        <w:t xml:space="preserve">comminus : </w:t>
      </w:r>
      <w:r>
        <w:rPr>
          <w:sz w:val="20"/>
        </w:rPr>
        <w:t>hand to hand (fight), in cl</w:t>
      </w:r>
      <w:r>
        <w:rPr>
          <w:sz w:val="20"/>
        </w:rPr>
        <w:t>ose combat/quarters, close at hand, in presence of, break/crumble into pieces, shatter, break up, crush, smash, pulverize, lessen</w:t>
      </w:r>
    </w:p>
    <w:p w14:paraId="108A98EF" w14:textId="77777777" w:rsidR="00481417" w:rsidRDefault="007F6FBB">
      <w:pPr>
        <w:spacing w:after="0"/>
      </w:pPr>
      <w:r>
        <w:rPr>
          <w:b/>
          <w:sz w:val="20"/>
        </w:rPr>
        <w:t xml:space="preserve">conpage : </w:t>
      </w:r>
      <w:r>
        <w:rPr>
          <w:sz w:val="20"/>
        </w:rPr>
        <w:t>action of binding together, fastening, bond, tie, joint, structure, framework</w:t>
      </w:r>
    </w:p>
    <w:p w14:paraId="3019C0F2" w14:textId="77777777" w:rsidR="00481417" w:rsidRDefault="007F6FBB">
      <w:pPr>
        <w:spacing w:after="0"/>
      </w:pPr>
      <w:r>
        <w:rPr>
          <w:b/>
          <w:sz w:val="20"/>
        </w:rPr>
        <w:t xml:space="preserve">contexo xŭi, xtum, 3  n: </w:t>
      </w:r>
      <w:r>
        <w:rPr>
          <w:sz w:val="20"/>
        </w:rPr>
        <w:t>weave/entwine</w:t>
      </w:r>
      <w:r>
        <w:rPr>
          <w:sz w:val="20"/>
        </w:rPr>
        <w:t>/braid/twist together, compose/connect/link/combine, make/join/form, cover up, conceal, hide, protect, clothe, roof over, bury/entomb, strew thickly</w:t>
      </w:r>
    </w:p>
    <w:p w14:paraId="670BDFA0" w14:textId="77777777" w:rsidR="00481417" w:rsidRDefault="007F6FBB">
      <w:pPr>
        <w:spacing w:after="0"/>
      </w:pPr>
      <w:r>
        <w:rPr>
          <w:b/>
          <w:sz w:val="20"/>
        </w:rPr>
        <w:t xml:space="preserve">cratis āvi, ātum, 1 : </w:t>
      </w:r>
      <w:r>
        <w:rPr>
          <w:sz w:val="20"/>
        </w:rPr>
        <w:t>wickerwork, bundle of brush, fascine, framework, network, lattice, bush-harrow, bush-</w:t>
      </w:r>
      <w:r>
        <w:rPr>
          <w:sz w:val="20"/>
        </w:rPr>
        <w:t>harrow</w:t>
      </w:r>
    </w:p>
    <w:p w14:paraId="4D8EE38D" w14:textId="77777777" w:rsidR="00481417" w:rsidRDefault="007F6FBB">
      <w:pPr>
        <w:spacing w:after="0"/>
      </w:pPr>
      <w:r>
        <w:rPr>
          <w:b/>
          <w:sz w:val="20"/>
        </w:rPr>
        <w:t xml:space="preserve">difficultas ātis : </w:t>
      </w:r>
      <w:r>
        <w:rPr>
          <w:sz w:val="20"/>
        </w:rPr>
        <w:t>difficulty, trouble, hardship/want/distress/poverty (L+S), obstinacy</w:t>
      </w:r>
    </w:p>
    <w:p w14:paraId="7DBC7DAC" w14:textId="77777777" w:rsidR="00481417" w:rsidRDefault="007F6FBB">
      <w:pPr>
        <w:spacing w:after="0"/>
      </w:pPr>
      <w:r>
        <w:rPr>
          <w:b/>
          <w:sz w:val="20"/>
        </w:rPr>
        <w:t xml:space="preserve">discrimen ĭnis  n: </w:t>
      </w:r>
      <w:r>
        <w:rPr>
          <w:sz w:val="20"/>
        </w:rPr>
        <w:t>crisis, separating line, division, distinction, difference</w:t>
      </w:r>
    </w:p>
    <w:p w14:paraId="432E2D70" w14:textId="77777777" w:rsidR="00481417" w:rsidRDefault="007F6FBB">
      <w:pPr>
        <w:spacing w:after="0"/>
      </w:pPr>
      <w:r>
        <w:rPr>
          <w:b/>
          <w:sz w:val="20"/>
        </w:rPr>
        <w:t xml:space="preserve">effundo fūdi, fūsum, 3 : </w:t>
      </w:r>
      <w:r>
        <w:rPr>
          <w:sz w:val="20"/>
        </w:rPr>
        <w:t>pour out/away/off, allow to drain, shower, volley (missile</w:t>
      </w:r>
      <w:r>
        <w:rPr>
          <w:sz w:val="20"/>
        </w:rPr>
        <w:t>s), send/stream forth, be accomplished/completed/made/executed/done, come to pass, (efficio PASS)</w:t>
      </w:r>
    </w:p>
    <w:p w14:paraId="5D920890" w14:textId="77777777" w:rsidR="00481417" w:rsidRDefault="007F6FBB">
      <w:pPr>
        <w:spacing w:after="0"/>
      </w:pPr>
      <w:r>
        <w:rPr>
          <w:b/>
          <w:sz w:val="20"/>
        </w:rPr>
        <w:t xml:space="preserve">evadebant : </w:t>
      </w:r>
      <w:r>
        <w:rPr>
          <w:sz w:val="20"/>
        </w:rPr>
        <w:t>evade, escape, avoid</w:t>
      </w:r>
    </w:p>
    <w:p w14:paraId="465F6536" w14:textId="77777777" w:rsidR="00481417" w:rsidRDefault="007F6FBB">
      <w:pPr>
        <w:spacing w:after="0"/>
      </w:pPr>
      <w:r>
        <w:rPr>
          <w:b/>
          <w:sz w:val="20"/>
        </w:rPr>
        <w:t xml:space="preserve">facilis e : </w:t>
      </w:r>
      <w:r>
        <w:rPr>
          <w:sz w:val="20"/>
        </w:rPr>
        <w:t>easy, easy to do, without difficulty, ready, quick, good natured, courteous</w:t>
      </w:r>
    </w:p>
    <w:p w14:paraId="54BAADD8" w14:textId="77777777" w:rsidR="00481417" w:rsidRDefault="007F6FBB">
      <w:pPr>
        <w:spacing w:after="0"/>
      </w:pPr>
      <w:r>
        <w:rPr>
          <w:b/>
          <w:sz w:val="20"/>
        </w:rPr>
        <w:t xml:space="preserve">fluvius : </w:t>
      </w:r>
      <w:r>
        <w:rPr>
          <w:sz w:val="20"/>
        </w:rPr>
        <w:t>river, stream, running wate</w:t>
      </w:r>
      <w:r>
        <w:rPr>
          <w:sz w:val="20"/>
        </w:rPr>
        <w:t>r</w:t>
      </w:r>
    </w:p>
    <w:p w14:paraId="18AC2085" w14:textId="77777777" w:rsidR="00481417" w:rsidRDefault="007F6FBB">
      <w:pPr>
        <w:spacing w:after="0"/>
      </w:pPr>
      <w:r>
        <w:rPr>
          <w:b/>
          <w:sz w:val="20"/>
        </w:rPr>
        <w:t xml:space="preserve">hiemo āvi, ātum, 1 : </w:t>
      </w:r>
      <w:r>
        <w:rPr>
          <w:sz w:val="20"/>
        </w:rPr>
        <w:t>winter, pass the winter, keep winter quarters, be wintry/frozen/stormy</w:t>
      </w:r>
    </w:p>
    <w:p w14:paraId="1E685B1F" w14:textId="77777777" w:rsidR="00481417" w:rsidRDefault="007F6FBB">
      <w:pPr>
        <w:spacing w:after="0"/>
      </w:pPr>
      <w:r>
        <w:rPr>
          <w:b/>
          <w:sz w:val="20"/>
        </w:rPr>
        <w:t xml:space="preserve">impetus ūs : </w:t>
      </w:r>
      <w:r>
        <w:rPr>
          <w:sz w:val="20"/>
        </w:rPr>
        <w:t>attack, assault, charge, attempt, impetus, vigor, violent mental urge, fury</w:t>
      </w:r>
    </w:p>
    <w:p w14:paraId="247C6EB5" w14:textId="77777777" w:rsidR="00481417" w:rsidRDefault="007F6FBB">
      <w:pPr>
        <w:spacing w:after="0"/>
      </w:pPr>
      <w:r>
        <w:rPr>
          <w:b/>
          <w:sz w:val="20"/>
        </w:rPr>
        <w:t xml:space="preserve">inno āvi, ātum, 1 : </w:t>
      </w:r>
      <w:r>
        <w:rPr>
          <w:sz w:val="20"/>
        </w:rPr>
        <w:t>swim or float (in or on), sail (on)</w:t>
      </w:r>
    </w:p>
    <w:p w14:paraId="54AFE34E" w14:textId="77777777" w:rsidR="00481417" w:rsidRDefault="007F6FBB">
      <w:pPr>
        <w:spacing w:after="0"/>
      </w:pPr>
      <w:r>
        <w:rPr>
          <w:b/>
          <w:sz w:val="20"/>
        </w:rPr>
        <w:t xml:space="preserve">inopinus a, um : </w:t>
      </w:r>
      <w:r>
        <w:rPr>
          <w:sz w:val="20"/>
        </w:rPr>
        <w:t>power, might, help, influence, resources/wealth (pl.)</w:t>
      </w:r>
    </w:p>
    <w:p w14:paraId="7AB00119" w14:textId="77777777" w:rsidR="00481417" w:rsidRDefault="007F6FBB">
      <w:pPr>
        <w:spacing w:after="0"/>
      </w:pPr>
      <w:r>
        <w:rPr>
          <w:b/>
          <w:sz w:val="20"/>
        </w:rPr>
        <w:t xml:space="preserve">inpediente : </w:t>
      </w:r>
      <w:r>
        <w:rPr>
          <w:sz w:val="20"/>
        </w:rPr>
        <w:t>hinder, impede, hamper, obstruct, prevent from (w/ne, quin, or quominus)</w:t>
      </w:r>
    </w:p>
    <w:p w14:paraId="4D270D26" w14:textId="77777777" w:rsidR="00481417" w:rsidRDefault="007F6FBB">
      <w:pPr>
        <w:spacing w:after="0"/>
      </w:pPr>
      <w:r>
        <w:rPr>
          <w:b/>
          <w:sz w:val="20"/>
        </w:rPr>
        <w:t xml:space="preserve">latenter : </w:t>
      </w:r>
      <w:r>
        <w:rPr>
          <w:sz w:val="20"/>
        </w:rPr>
        <w:t>secretly, privately, in concealment, without being seen/perceived</w:t>
      </w:r>
    </w:p>
    <w:p w14:paraId="6E304863" w14:textId="77777777" w:rsidR="00481417" w:rsidRDefault="007F6FBB">
      <w:pPr>
        <w:spacing w:after="0"/>
      </w:pPr>
      <w:r>
        <w:rPr>
          <w:b/>
          <w:sz w:val="20"/>
        </w:rPr>
        <w:t xml:space="preserve">legio ōnis  f: </w:t>
      </w:r>
      <w:r>
        <w:rPr>
          <w:sz w:val="20"/>
        </w:rPr>
        <w:t>legion, army</w:t>
      </w:r>
    </w:p>
    <w:p w14:paraId="4D55F925" w14:textId="77777777" w:rsidR="00481417" w:rsidRDefault="007F6FBB">
      <w:pPr>
        <w:spacing w:after="0"/>
      </w:pPr>
      <w:r>
        <w:rPr>
          <w:b/>
          <w:sz w:val="20"/>
        </w:rPr>
        <w:t xml:space="preserve">lenunculos : </w:t>
      </w:r>
      <w:r>
        <w:rPr>
          <w:sz w:val="20"/>
        </w:rPr>
        <w:t>skiff</w:t>
      </w:r>
    </w:p>
    <w:p w14:paraId="7643F1F4" w14:textId="77777777" w:rsidR="00481417" w:rsidRDefault="007F6FBB">
      <w:pPr>
        <w:spacing w:after="0"/>
      </w:pPr>
      <w:r>
        <w:rPr>
          <w:b/>
          <w:sz w:val="20"/>
        </w:rPr>
        <w:t xml:space="preserve">lux lūcis  m: </w:t>
      </w:r>
      <w:r>
        <w:rPr>
          <w:sz w:val="20"/>
        </w:rPr>
        <w:t>light, daylight, light of day, life, world, day, [prima luce =&gt; at daybreak], begin to shine, grow light (of the day), dawn, (usu. IMPERS), begin to shine, grow light (of the day), dawn, (usu. IM</w:t>
      </w:r>
      <w:r>
        <w:rPr>
          <w:sz w:val="20"/>
        </w:rPr>
        <w:t>PERS)</w:t>
      </w:r>
    </w:p>
    <w:p w14:paraId="27A624F7" w14:textId="77777777" w:rsidR="00481417" w:rsidRDefault="007F6FBB">
      <w:pPr>
        <w:spacing w:after="0"/>
      </w:pPr>
      <w:r>
        <w:rPr>
          <w:b/>
          <w:sz w:val="20"/>
        </w:rPr>
        <w:t xml:space="preserve">magnitudo ĭnis  f: </w:t>
      </w:r>
      <w:r>
        <w:rPr>
          <w:sz w:val="20"/>
        </w:rPr>
        <w:t>size, magnitude, bulk, greatness. importance, intensity</w:t>
      </w:r>
    </w:p>
    <w:p w14:paraId="2BE4CD02" w14:textId="77777777" w:rsidR="00481417" w:rsidRDefault="007F6FBB">
      <w:pPr>
        <w:spacing w:after="0"/>
      </w:pPr>
      <w:r>
        <w:rPr>
          <w:b/>
          <w:sz w:val="20"/>
        </w:rPr>
        <w:t xml:space="preserve">nox noctis : </w:t>
      </w:r>
      <w:r>
        <w:rPr>
          <w:sz w:val="20"/>
        </w:rPr>
        <w:t>night [prima nocte =&gt; early in the night, multa nocte =&gt; late at night]</w:t>
      </w:r>
    </w:p>
    <w:p w14:paraId="03997ED3" w14:textId="77777777" w:rsidR="00481417" w:rsidRDefault="007F6FBB">
      <w:pPr>
        <w:spacing w:after="0"/>
      </w:pPr>
      <w:r>
        <w:rPr>
          <w:b/>
          <w:sz w:val="20"/>
        </w:rPr>
        <w:t xml:space="preserve">occurro curri, rarely cucurri : </w:t>
      </w:r>
      <w:r>
        <w:rPr>
          <w:sz w:val="20"/>
        </w:rPr>
        <w:t>run to meet, oppose, resist, come to mind, occur (with DAT</w:t>
      </w:r>
      <w:r>
        <w:rPr>
          <w:sz w:val="20"/>
        </w:rPr>
        <w:t>)</w:t>
      </w:r>
    </w:p>
    <w:p w14:paraId="32A327DD" w14:textId="77777777" w:rsidR="00481417" w:rsidRDefault="007F6FBB">
      <w:pPr>
        <w:spacing w:after="0"/>
      </w:pPr>
      <w:r>
        <w:rPr>
          <w:b/>
          <w:sz w:val="20"/>
        </w:rPr>
        <w:t xml:space="preserve">opperior pĕrītus and pertus, 4 : </w:t>
      </w:r>
      <w:r>
        <w:rPr>
          <w:sz w:val="20"/>
        </w:rPr>
        <w:t>wait (for), await</w:t>
      </w:r>
    </w:p>
    <w:p w14:paraId="383D2081" w14:textId="77777777" w:rsidR="00481417" w:rsidRDefault="007F6FBB">
      <w:pPr>
        <w:spacing w:after="0"/>
      </w:pPr>
      <w:r>
        <w:rPr>
          <w:b/>
          <w:sz w:val="20"/>
        </w:rPr>
        <w:t xml:space="preserve">paulisper : </w:t>
      </w:r>
      <w:r>
        <w:rPr>
          <w:sz w:val="20"/>
        </w:rPr>
        <w:t>for (only) a short time/brief while</w:t>
      </w:r>
    </w:p>
    <w:p w14:paraId="1C14B8D3" w14:textId="77777777" w:rsidR="00481417" w:rsidRDefault="007F6FBB">
      <w:pPr>
        <w:spacing w:after="0"/>
      </w:pPr>
      <w:r>
        <w:rPr>
          <w:b/>
          <w:sz w:val="20"/>
        </w:rPr>
        <w:lastRenderedPageBreak/>
        <w:t xml:space="preserve">pavor ōris  m: </w:t>
      </w:r>
      <w:r>
        <w:rPr>
          <w:sz w:val="20"/>
        </w:rPr>
        <w:t>fear, panic, feed, feed on, graze, beat, strike, push down</w:t>
      </w:r>
    </w:p>
    <w:p w14:paraId="620346D3" w14:textId="77777777" w:rsidR="00481417" w:rsidRDefault="007F6FBB">
      <w:pPr>
        <w:spacing w:after="0"/>
      </w:pPr>
      <w:r>
        <w:rPr>
          <w:b/>
          <w:sz w:val="20"/>
        </w:rPr>
        <w:t xml:space="preserve">permearis : </w:t>
      </w:r>
      <w:r>
        <w:rPr>
          <w:sz w:val="20"/>
        </w:rPr>
        <w:t>go or pass through, cross, traverse, pervade</w:t>
      </w:r>
    </w:p>
    <w:p w14:paraId="32C0F421" w14:textId="77777777" w:rsidR="00481417" w:rsidRDefault="007F6FBB">
      <w:pPr>
        <w:spacing w:after="0"/>
      </w:pPr>
      <w:r>
        <w:rPr>
          <w:b/>
          <w:sz w:val="20"/>
        </w:rPr>
        <w:t xml:space="preserve">piscatorius a, um : </w:t>
      </w:r>
      <w:r>
        <w:rPr>
          <w:sz w:val="20"/>
        </w:rPr>
        <w:t>fish</w:t>
      </w:r>
      <w:r>
        <w:rPr>
          <w:sz w:val="20"/>
        </w:rPr>
        <w:t>erman, fish</w:t>
      </w:r>
    </w:p>
    <w:p w14:paraId="2F6269E9" w14:textId="77777777" w:rsidR="00481417" w:rsidRDefault="007F6FBB">
      <w:pPr>
        <w:spacing w:after="0"/>
      </w:pPr>
      <w:r>
        <w:rPr>
          <w:b/>
          <w:sz w:val="20"/>
        </w:rPr>
        <w:t xml:space="preserve">praestruebant : </w:t>
      </w:r>
      <w:r>
        <w:rPr>
          <w:sz w:val="20"/>
        </w:rPr>
        <w:t>block up, contrive beforehand</w:t>
      </w:r>
    </w:p>
    <w:p w14:paraId="6D85D3E7" w14:textId="77777777" w:rsidR="00481417" w:rsidRDefault="007F6FBB">
      <w:pPr>
        <w:spacing w:after="0"/>
      </w:pPr>
      <w:r>
        <w:rPr>
          <w:b/>
          <w:sz w:val="20"/>
        </w:rPr>
        <w:t xml:space="preserve">profundo fūdi, fūsum, 3 : </w:t>
      </w:r>
      <w:r>
        <w:rPr>
          <w:sz w:val="20"/>
        </w:rPr>
        <w:t>depths, abyss, chasm, boundless expanse</w:t>
      </w:r>
    </w:p>
    <w:p w14:paraId="421F30F7" w14:textId="77777777" w:rsidR="00481417" w:rsidRDefault="007F6FBB">
      <w:pPr>
        <w:spacing w:after="0"/>
      </w:pPr>
      <w:r>
        <w:rPr>
          <w:b/>
          <w:sz w:val="20"/>
        </w:rPr>
        <w:t xml:space="preserve">quiesco ēvi, ētum, 3 : </w:t>
      </w:r>
      <w:r>
        <w:rPr>
          <w:sz w:val="20"/>
        </w:rPr>
        <w:t>rest, keep quiet/calm, be at peace/rest, be inactive/neutral, permit, sleep</w:t>
      </w:r>
    </w:p>
    <w:p w14:paraId="41A64ADF" w14:textId="77777777" w:rsidR="00481417" w:rsidRDefault="007F6FBB">
      <w:pPr>
        <w:spacing w:after="0"/>
      </w:pPr>
      <w:r>
        <w:rPr>
          <w:b/>
          <w:sz w:val="20"/>
        </w:rPr>
        <w:t xml:space="preserve">ripa ae  f: </w:t>
      </w:r>
      <w:r>
        <w:rPr>
          <w:sz w:val="20"/>
        </w:rPr>
        <w:t>bank</w:t>
      </w:r>
    </w:p>
    <w:p w14:paraId="2393305E" w14:textId="77777777" w:rsidR="00481417" w:rsidRDefault="007F6FBB">
      <w:pPr>
        <w:spacing w:after="0"/>
      </w:pPr>
      <w:r>
        <w:rPr>
          <w:b/>
          <w:sz w:val="20"/>
        </w:rPr>
        <w:t xml:space="preserve">scio īvi, ītum, </w:t>
      </w:r>
      <w:r>
        <w:rPr>
          <w:b/>
          <w:sz w:val="20"/>
        </w:rPr>
        <w:t xml:space="preserve">4 : </w:t>
      </w:r>
      <w:r>
        <w:rPr>
          <w:sz w:val="20"/>
        </w:rPr>
        <w:t>know, understand</w:t>
      </w:r>
    </w:p>
    <w:p w14:paraId="60B35A71" w14:textId="77777777" w:rsidR="00481417" w:rsidRDefault="007F6FBB">
      <w:pPr>
        <w:spacing w:after="0"/>
      </w:pPr>
      <w:r>
        <w:rPr>
          <w:b/>
          <w:sz w:val="20"/>
        </w:rPr>
        <w:t xml:space="preserve">scutor : </w:t>
      </w:r>
      <w:r>
        <w:rPr>
          <w:sz w:val="20"/>
        </w:rPr>
        <w:t>shield, (heavy shield of Roman legion infantry)</w:t>
      </w:r>
    </w:p>
    <w:p w14:paraId="5BA18827" w14:textId="77777777" w:rsidR="00481417" w:rsidRDefault="007F6FBB">
      <w:pPr>
        <w:spacing w:after="0"/>
      </w:pPr>
      <w:r>
        <w:rPr>
          <w:b/>
          <w:sz w:val="20"/>
        </w:rPr>
        <w:t xml:space="preserve">signum i  n: </w:t>
      </w:r>
      <w:r>
        <w:rPr>
          <w:sz w:val="20"/>
        </w:rPr>
        <w:t>battle standard, indication, seal, sign, proof, signal, image, statue</w:t>
      </w:r>
    </w:p>
    <w:p w14:paraId="5EF1179C" w14:textId="77777777" w:rsidR="00481417" w:rsidRDefault="007F6FBB">
      <w:pPr>
        <w:spacing w:after="0"/>
      </w:pPr>
      <w:r>
        <w:rPr>
          <w:b/>
          <w:sz w:val="20"/>
        </w:rPr>
        <w:t xml:space="preserve">sol sōlis  m: </w:t>
      </w:r>
      <w:r>
        <w:rPr>
          <w:sz w:val="20"/>
        </w:rPr>
        <w:t>bottom, ground, floor, soil, land</w:t>
      </w:r>
    </w:p>
    <w:p w14:paraId="62239489" w14:textId="77777777" w:rsidR="00481417" w:rsidRDefault="007F6FBB">
      <w:pPr>
        <w:spacing w:after="0"/>
      </w:pPr>
      <w:r>
        <w:rPr>
          <w:b/>
          <w:sz w:val="20"/>
        </w:rPr>
        <w:t xml:space="preserve">supercilium ii  n: </w:t>
      </w:r>
      <w:r>
        <w:rPr>
          <w:sz w:val="20"/>
        </w:rPr>
        <w:t>eyebrow, frown, arrogance</w:t>
      </w:r>
    </w:p>
    <w:p w14:paraId="0A0635F2" w14:textId="77777777" w:rsidR="00481417" w:rsidRDefault="007F6FBB">
      <w:pPr>
        <w:spacing w:after="0"/>
      </w:pPr>
      <w:r>
        <w:rPr>
          <w:b/>
          <w:sz w:val="20"/>
        </w:rPr>
        <w:t>te</w:t>
      </w:r>
      <w:r>
        <w:rPr>
          <w:b/>
          <w:sz w:val="20"/>
        </w:rPr>
        <w:t xml:space="preserve">mere : </w:t>
      </w:r>
      <w:r>
        <w:rPr>
          <w:sz w:val="20"/>
        </w:rPr>
        <w:t>rashly, blindly</w:t>
      </w:r>
    </w:p>
    <w:p w14:paraId="2B504727" w14:textId="77777777" w:rsidR="00481417" w:rsidRDefault="007F6FBB">
      <w:pPr>
        <w:spacing w:after="0"/>
      </w:pPr>
      <w:r>
        <w:rPr>
          <w:b/>
          <w:sz w:val="20"/>
        </w:rPr>
        <w:t xml:space="preserve">temptas āvi, ātum, 1 : </w:t>
      </w:r>
      <w:r>
        <w:rPr>
          <w:sz w:val="20"/>
        </w:rPr>
        <w:t>test, try, urge, worry, bribe</w:t>
      </w:r>
    </w:p>
    <w:p w14:paraId="41C66C86" w14:textId="77777777" w:rsidR="00481417" w:rsidRDefault="007F6FBB">
      <w:pPr>
        <w:spacing w:after="0"/>
      </w:pPr>
      <w:r>
        <w:rPr>
          <w:b/>
          <w:sz w:val="20"/>
        </w:rPr>
        <w:t xml:space="preserve">terror ōris  m: </w:t>
      </w:r>
      <w:r>
        <w:rPr>
          <w:sz w:val="20"/>
        </w:rPr>
        <w:t>terror, panic, alarm, fear</w:t>
      </w:r>
    </w:p>
    <w:p w14:paraId="743E23D9" w14:textId="77777777" w:rsidR="00481417" w:rsidRDefault="007F6FBB">
      <w:pPr>
        <w:spacing w:after="0"/>
      </w:pPr>
      <w:r>
        <w:rPr>
          <w:b/>
          <w:sz w:val="20"/>
        </w:rPr>
        <w:t xml:space="preserve">transgredior gressus, 3 : </w:t>
      </w:r>
      <w:r>
        <w:rPr>
          <w:sz w:val="20"/>
        </w:rPr>
        <w:t>cross, go/move/travel over/across, go to other side, change allegiance/policy</w:t>
      </w:r>
    </w:p>
    <w:p w14:paraId="0EF22D80" w14:textId="77777777" w:rsidR="00481417" w:rsidRDefault="007F6FBB">
      <w:pPr>
        <w:spacing w:after="0"/>
      </w:pPr>
      <w:r>
        <w:rPr>
          <w:b/>
          <w:sz w:val="20"/>
        </w:rPr>
        <w:t xml:space="preserve">transeo īvi or ĭi, ĭtum, īre : </w:t>
      </w:r>
      <w:r>
        <w:rPr>
          <w:sz w:val="20"/>
        </w:rPr>
        <w:t>go</w:t>
      </w:r>
      <w:r>
        <w:rPr>
          <w:sz w:val="20"/>
        </w:rPr>
        <w:t xml:space="preserve"> over, cross</w:t>
      </w:r>
    </w:p>
    <w:p w14:paraId="7BC8501A" w14:textId="77777777" w:rsidR="00481417" w:rsidRDefault="007F6FBB">
      <w:pPr>
        <w:spacing w:after="0"/>
      </w:pPr>
      <w:r>
        <w:rPr>
          <w:b/>
          <w:sz w:val="20"/>
        </w:rPr>
        <w:t xml:space="preserve">trucido āvi, ātum, 1 : </w:t>
      </w:r>
      <w:r>
        <w:rPr>
          <w:sz w:val="20"/>
        </w:rPr>
        <w:t>slaughter, butcher, massacre</w:t>
      </w:r>
    </w:p>
    <w:p w14:paraId="4EB5F606" w14:textId="77777777" w:rsidR="00481417" w:rsidRDefault="007F6FBB">
      <w:pPr>
        <w:spacing w:after="0"/>
      </w:pPr>
      <w:r>
        <w:rPr>
          <w:b/>
          <w:sz w:val="20"/>
        </w:rPr>
        <w:t xml:space="preserve">vastaris : </w:t>
      </w:r>
      <w:r>
        <w:rPr>
          <w:sz w:val="20"/>
        </w:rPr>
        <w:t>lay waste, ravage, devastate</w:t>
      </w:r>
    </w:p>
    <w:p w14:paraId="35AC1255" w14:textId="77777777" w:rsidR="00481417" w:rsidRDefault="007F6FBB">
      <w:pPr>
        <w:spacing w:after="0"/>
      </w:pPr>
      <w:r>
        <w:rPr>
          <w:b/>
          <w:sz w:val="20"/>
        </w:rPr>
        <w:t xml:space="preserve">velox ōcis : </w:t>
      </w:r>
      <w:r>
        <w:rPr>
          <w:sz w:val="20"/>
        </w:rPr>
        <w:t>swift, quick, fleet, rapid, speedy</w:t>
      </w:r>
    </w:p>
    <w:p w14:paraId="25480BAA" w14:textId="77777777" w:rsidR="00481417" w:rsidRDefault="00481417">
      <w:pPr>
        <w:sectPr w:rsidR="00481417">
          <w:type w:val="continuous"/>
          <w:pgSz w:w="12240" w:h="15840"/>
          <w:pgMar w:top="720" w:right="720" w:bottom="720" w:left="720" w:header="720" w:footer="720" w:gutter="0"/>
          <w:cols w:num="2" w:space="720"/>
          <w:docGrid w:linePitch="360"/>
        </w:sectPr>
      </w:pPr>
    </w:p>
    <w:p w14:paraId="57F448DB" w14:textId="77777777" w:rsidR="00481417" w:rsidRDefault="007F6FBB">
      <w:r>
        <w:br w:type="page"/>
      </w:r>
    </w:p>
    <w:p w14:paraId="519BDA11" w14:textId="77777777" w:rsidR="00481417" w:rsidRDefault="007F6FBB">
      <w:r>
        <w:rPr>
          <w:sz w:val="24"/>
        </w:rPr>
        <w:lastRenderedPageBreak/>
        <w:t xml:space="preserve">vique repellente extrusi et quo tenderent ambigentes venere prope oppidum </w:t>
      </w:r>
      <w:r>
        <w:rPr>
          <w:sz w:val="24"/>
        </w:rPr>
        <w:t>Laranda. 12 Ibi victu recreati et quiete, postquam abierat timor, vicos opulentos adorti equestrium adventu cohortium, quae casu propinquabant, nec resistere planitie porrecta conati digressi sunt retroque concedentes omne iuventutis robur relictum in sedi</w:t>
      </w:r>
      <w:r>
        <w:rPr>
          <w:sz w:val="24"/>
        </w:rPr>
        <w:t>bus acciverunt. 13 Et quoniam inedia gravi adflictabantur, locum petivere Paleas nomine, vergentem in mare, valido muro firmatum, ubi conduntur nunc usque commeatus distribui militibus omne latus Isauriae defendentibus adsueti. Circumstetere igitur hoc mun</w:t>
      </w:r>
      <w:r>
        <w:rPr>
          <w:sz w:val="24"/>
        </w:rPr>
        <w:t>imentum per triduum et trinoctium et cum neque adclivitas ipsa sine discrimine adiri letali, nec cuniculis quicquam geri posset, nec procederet ullum obsidionale commentum, maesti excedunt postrema vi subigente maiora viribus adgressuri. 14 Proinde concept</w:t>
      </w:r>
      <w:r>
        <w:rPr>
          <w:sz w:val="24"/>
        </w:rPr>
        <w:t>a rabie saeviore, quam desperatio incendebat et fames, amplificatis viribus</w:t>
      </w:r>
    </w:p>
    <w:p w14:paraId="63099637" w14:textId="77777777" w:rsidR="00481417" w:rsidRDefault="007F6FBB">
      <w:pPr>
        <w:jc w:val="center"/>
      </w:pPr>
      <w:r>
        <w:t>———————————————————————————————————————</w:t>
      </w:r>
    </w:p>
    <w:p w14:paraId="01D4A63C" w14:textId="77777777" w:rsidR="00481417" w:rsidRDefault="00481417">
      <w:pPr>
        <w:sectPr w:rsidR="00481417">
          <w:type w:val="continuous"/>
          <w:pgSz w:w="12240" w:h="15840"/>
          <w:pgMar w:top="720" w:right="720" w:bottom="720" w:left="720" w:header="720" w:footer="720" w:gutter="0"/>
          <w:cols w:space="720"/>
          <w:docGrid w:linePitch="360"/>
        </w:sectPr>
      </w:pPr>
    </w:p>
    <w:p w14:paraId="55F9EEA3" w14:textId="77777777" w:rsidR="00481417" w:rsidRDefault="007F6FBB">
      <w:pPr>
        <w:spacing w:after="0"/>
      </w:pPr>
      <w:r>
        <w:rPr>
          <w:b/>
          <w:sz w:val="20"/>
        </w:rPr>
        <w:t xml:space="preserve">abeo ĭvi or ii, ītum, īre : </w:t>
      </w:r>
      <w:r>
        <w:rPr>
          <w:sz w:val="20"/>
        </w:rPr>
        <w:t>depart, go away, go off, go forth, pass away, die, disappear, be changed</w:t>
      </w:r>
    </w:p>
    <w:p w14:paraId="7044CED0" w14:textId="77777777" w:rsidR="00481417" w:rsidRDefault="007F6FBB">
      <w:pPr>
        <w:spacing w:after="0"/>
      </w:pPr>
      <w:r>
        <w:rPr>
          <w:b/>
          <w:sz w:val="20"/>
        </w:rPr>
        <w:t xml:space="preserve">adclivitas : </w:t>
      </w:r>
      <w:r>
        <w:rPr>
          <w:sz w:val="20"/>
        </w:rPr>
        <w:t>slope, ascen</w:t>
      </w:r>
      <w:r>
        <w:rPr>
          <w:sz w:val="20"/>
        </w:rPr>
        <w:t>t, upward inclination, steepness</w:t>
      </w:r>
    </w:p>
    <w:p w14:paraId="1ABEEC1D" w14:textId="77777777" w:rsidR="00481417" w:rsidRDefault="007F6FBB">
      <w:pPr>
        <w:spacing w:after="0"/>
      </w:pPr>
      <w:r>
        <w:rPr>
          <w:b/>
          <w:sz w:val="20"/>
        </w:rPr>
        <w:t xml:space="preserve">adflictabantur : </w:t>
      </w:r>
      <w:r>
        <w:rPr>
          <w:sz w:val="20"/>
        </w:rPr>
        <w:t>shatter, damage, strike repeatedly, buffet, wreck, oppress, afflict, vex</w:t>
      </w:r>
    </w:p>
    <w:p w14:paraId="2974D367" w14:textId="77777777" w:rsidR="00481417" w:rsidRDefault="007F6FBB">
      <w:pPr>
        <w:spacing w:after="0"/>
      </w:pPr>
      <w:r>
        <w:rPr>
          <w:b/>
          <w:sz w:val="20"/>
        </w:rPr>
        <w:t xml:space="preserve">aggredior ĕre : </w:t>
      </w:r>
      <w:r>
        <w:rPr>
          <w:sz w:val="20"/>
        </w:rPr>
        <w:t>approach, advance, attack, assail, undertake, seize (opportunity), attempt</w:t>
      </w:r>
    </w:p>
    <w:p w14:paraId="01DED91C" w14:textId="77777777" w:rsidR="00481417" w:rsidRDefault="007F6FBB">
      <w:pPr>
        <w:spacing w:after="0"/>
      </w:pPr>
      <w:r>
        <w:rPr>
          <w:b/>
          <w:sz w:val="20"/>
        </w:rPr>
        <w:t xml:space="preserve">adorior ortus, 4 : </w:t>
      </w:r>
      <w:r>
        <w:rPr>
          <w:sz w:val="20"/>
        </w:rPr>
        <w:t xml:space="preserve">assail/assault/attack, </w:t>
      </w:r>
      <w:r>
        <w:rPr>
          <w:sz w:val="20"/>
        </w:rPr>
        <w:t>rise against (military/political/plague), accost/address</w:t>
      </w:r>
    </w:p>
    <w:p w14:paraId="5D3BAD9C" w14:textId="77777777" w:rsidR="00481417" w:rsidRDefault="007F6FBB">
      <w:pPr>
        <w:spacing w:after="0"/>
      </w:pPr>
      <w:r>
        <w:rPr>
          <w:b/>
          <w:sz w:val="20"/>
        </w:rPr>
        <w:t xml:space="preserve">assuesco : </w:t>
      </w:r>
      <w:r>
        <w:rPr>
          <w:sz w:val="20"/>
        </w:rPr>
        <w:t>accustom, become/grow accustomed to/used to/intimate with, make familiar</w:t>
      </w:r>
    </w:p>
    <w:p w14:paraId="55801A7B" w14:textId="77777777" w:rsidR="00481417" w:rsidRDefault="007F6FBB">
      <w:pPr>
        <w:spacing w:after="0"/>
      </w:pPr>
      <w:r>
        <w:rPr>
          <w:b/>
          <w:sz w:val="20"/>
        </w:rPr>
        <w:t xml:space="preserve">advenio vēni, ventum, 4 : </w:t>
      </w:r>
      <w:r>
        <w:rPr>
          <w:sz w:val="20"/>
        </w:rPr>
        <w:t>come to, arrive, arrive at, reach, be brought, develop, set in, arise</w:t>
      </w:r>
    </w:p>
    <w:p w14:paraId="2E84C53D" w14:textId="77777777" w:rsidR="00481417" w:rsidRDefault="007F6FBB">
      <w:pPr>
        <w:spacing w:after="0"/>
      </w:pPr>
      <w:r>
        <w:rPr>
          <w:b/>
          <w:sz w:val="20"/>
        </w:rPr>
        <w:t>amplifico āvi, ātum</w:t>
      </w:r>
      <w:r>
        <w:rPr>
          <w:b/>
          <w:sz w:val="20"/>
        </w:rPr>
        <w:t xml:space="preserve">, 1 : </w:t>
      </w:r>
      <w:r>
        <w:rPr>
          <w:sz w:val="20"/>
        </w:rPr>
        <w:t>enlarge, extend, increase, develop, magnify, amplify, praise loudly, exalt</w:t>
      </w:r>
    </w:p>
    <w:p w14:paraId="368F85DC" w14:textId="77777777" w:rsidR="00481417" w:rsidRDefault="007F6FBB">
      <w:pPr>
        <w:spacing w:after="0"/>
      </w:pPr>
      <w:r>
        <w:rPr>
          <w:b/>
          <w:sz w:val="20"/>
        </w:rPr>
        <w:t xml:space="preserve">casus : </w:t>
      </w:r>
      <w:r>
        <w:rPr>
          <w:sz w:val="20"/>
        </w:rPr>
        <w:t>fall, overthrow, chance/fortune, accident, emergency, calamity, plight, fate</w:t>
      </w:r>
    </w:p>
    <w:p w14:paraId="3B0F1473" w14:textId="77777777" w:rsidR="00481417" w:rsidRDefault="007F6FBB">
      <w:pPr>
        <w:spacing w:after="0"/>
      </w:pPr>
      <w:r>
        <w:rPr>
          <w:b/>
          <w:sz w:val="20"/>
        </w:rPr>
        <w:t xml:space="preserve">circumsto stĕti, 1 : </w:t>
      </w:r>
      <w:r>
        <w:rPr>
          <w:sz w:val="20"/>
        </w:rPr>
        <w:t>stand/gather/crowd around, surround, beset, be on either side</w:t>
      </w:r>
    </w:p>
    <w:p w14:paraId="4C905D36" w14:textId="77777777" w:rsidR="00481417" w:rsidRDefault="007F6FBB">
      <w:pPr>
        <w:spacing w:after="0"/>
      </w:pPr>
      <w:r>
        <w:rPr>
          <w:b/>
          <w:sz w:val="20"/>
        </w:rPr>
        <w:t xml:space="preserve">cohors </w:t>
      </w:r>
      <w:r>
        <w:rPr>
          <w:b/>
          <w:sz w:val="20"/>
        </w:rPr>
        <w:t xml:space="preserve">rtis  f: </w:t>
      </w:r>
      <w:r>
        <w:rPr>
          <w:sz w:val="20"/>
        </w:rPr>
        <w:t>court, enclosure/yard/pen, farmyard, attendants, retinue, staff, circle, crowd</w:t>
      </w:r>
    </w:p>
    <w:p w14:paraId="5954CDDD" w14:textId="77777777" w:rsidR="00481417" w:rsidRDefault="007F6FBB">
      <w:pPr>
        <w:spacing w:after="0"/>
      </w:pPr>
      <w:r>
        <w:rPr>
          <w:b/>
          <w:sz w:val="20"/>
        </w:rPr>
        <w:t xml:space="preserve">commeatus ūs  m: </w:t>
      </w:r>
      <w:r>
        <w:rPr>
          <w:sz w:val="20"/>
        </w:rPr>
        <w:t>supplies/provisions, goods, voyage, passage, convoy/caravan, furlough/leave</w:t>
      </w:r>
    </w:p>
    <w:p w14:paraId="256A6AAF" w14:textId="77777777" w:rsidR="00481417" w:rsidRDefault="007F6FBB">
      <w:pPr>
        <w:spacing w:after="0"/>
      </w:pPr>
      <w:r>
        <w:rPr>
          <w:b/>
          <w:sz w:val="20"/>
        </w:rPr>
        <w:t xml:space="preserve">commentus mentus, 3 : </w:t>
      </w:r>
      <w:r>
        <w:rPr>
          <w:sz w:val="20"/>
        </w:rPr>
        <w:t>invention, intention, design, scheme, device, fiction</w:t>
      </w:r>
      <w:r>
        <w:rPr>
          <w:sz w:val="20"/>
        </w:rPr>
        <w:t>, fabrication, argument</w:t>
      </w:r>
    </w:p>
    <w:p w14:paraId="7E8B756A" w14:textId="77777777" w:rsidR="00481417" w:rsidRDefault="007F6FBB">
      <w:pPr>
        <w:spacing w:after="0"/>
      </w:pPr>
      <w:r>
        <w:rPr>
          <w:b/>
          <w:sz w:val="20"/>
        </w:rPr>
        <w:t xml:space="preserve">conor ātus, 1 : </w:t>
      </w:r>
      <w:r>
        <w:rPr>
          <w:sz w:val="20"/>
        </w:rPr>
        <w:t>attempt/try/endeavor, make an effort, exert oneself, try to go/rise/speak</w:t>
      </w:r>
    </w:p>
    <w:p w14:paraId="47246C67" w14:textId="77777777" w:rsidR="00481417" w:rsidRDefault="007F6FBB">
      <w:pPr>
        <w:spacing w:after="0"/>
      </w:pPr>
      <w:r>
        <w:rPr>
          <w:b/>
          <w:sz w:val="20"/>
        </w:rPr>
        <w:t xml:space="preserve">concedo cessi, cessum, 3 : </w:t>
      </w:r>
      <w:r>
        <w:rPr>
          <w:sz w:val="20"/>
        </w:rPr>
        <w:t>relinquish/give up/concede, depart, pardon, submit, allow/grant/permit/condone</w:t>
      </w:r>
    </w:p>
    <w:p w14:paraId="5B5F7FDC" w14:textId="77777777" w:rsidR="00481417" w:rsidRDefault="007F6FBB">
      <w:pPr>
        <w:spacing w:after="0"/>
      </w:pPr>
      <w:r>
        <w:rPr>
          <w:b/>
          <w:sz w:val="20"/>
        </w:rPr>
        <w:t xml:space="preserve">concipio cēpi, ceptum, 3 : </w:t>
      </w:r>
      <w:r>
        <w:rPr>
          <w:sz w:val="20"/>
        </w:rPr>
        <w:t>take in/u</w:t>
      </w:r>
      <w:r>
        <w:rPr>
          <w:sz w:val="20"/>
        </w:rPr>
        <w:t>p, receive, catch, derive/draw (from), contain/hold, grasp, adopt, wed</w:t>
      </w:r>
    </w:p>
    <w:p w14:paraId="79B90FF5" w14:textId="77777777" w:rsidR="00481417" w:rsidRDefault="007F6FBB">
      <w:pPr>
        <w:spacing w:after="0"/>
      </w:pPr>
      <w:r>
        <w:rPr>
          <w:b/>
          <w:sz w:val="20"/>
        </w:rPr>
        <w:t xml:space="preserve">condo dĭdi, dĭtum, 3 : </w:t>
      </w:r>
      <w:r>
        <w:rPr>
          <w:sz w:val="20"/>
        </w:rPr>
        <w:t>one who stores (provisions), preserve/pickle, embalm/mummify, spice, season/flavor/render pleasant/give zest</w:t>
      </w:r>
    </w:p>
    <w:p w14:paraId="4BA61F91" w14:textId="77777777" w:rsidR="00481417" w:rsidRDefault="007F6FBB">
      <w:pPr>
        <w:spacing w:after="0"/>
      </w:pPr>
      <w:r>
        <w:rPr>
          <w:b/>
          <w:sz w:val="20"/>
        </w:rPr>
        <w:t xml:space="preserve">cuniculis : </w:t>
      </w:r>
      <w:r>
        <w:rPr>
          <w:sz w:val="20"/>
        </w:rPr>
        <w:t>rabbit, underground tunnel/burrow/hole, m</w:t>
      </w:r>
      <w:r>
        <w:rPr>
          <w:sz w:val="20"/>
        </w:rPr>
        <w:t>ine/excavation, channel, secret device</w:t>
      </w:r>
    </w:p>
    <w:p w14:paraId="3F15D75E" w14:textId="77777777" w:rsidR="00481417" w:rsidRDefault="007F6FBB">
      <w:pPr>
        <w:spacing w:after="0"/>
      </w:pPr>
      <w:r>
        <w:rPr>
          <w:b/>
          <w:sz w:val="20"/>
        </w:rPr>
        <w:t xml:space="preserve">defendo di, sum : </w:t>
      </w:r>
      <w:r>
        <w:rPr>
          <w:sz w:val="20"/>
        </w:rPr>
        <w:t>defend/guard/protect, look after, act/speak/plead/write for defense, prosecute, lack, be lacking, be in short supply, run short, grow less, subside</w:t>
      </w:r>
    </w:p>
    <w:p w14:paraId="43F3F4E2" w14:textId="77777777" w:rsidR="00481417" w:rsidRDefault="007F6FBB">
      <w:pPr>
        <w:spacing w:after="0"/>
      </w:pPr>
      <w:r>
        <w:rPr>
          <w:b/>
          <w:sz w:val="20"/>
        </w:rPr>
        <w:t xml:space="preserve">desperatio ōnis  f: </w:t>
      </w:r>
      <w:r>
        <w:rPr>
          <w:sz w:val="20"/>
        </w:rPr>
        <w:t>desperation, desperate action/c</w:t>
      </w:r>
      <w:r>
        <w:rPr>
          <w:sz w:val="20"/>
        </w:rPr>
        <w:t>onduct/health, despair/hopelessness (of w/GEN)</w:t>
      </w:r>
    </w:p>
    <w:p w14:paraId="010663BD" w14:textId="77777777" w:rsidR="00481417" w:rsidRDefault="007F6FBB">
      <w:pPr>
        <w:spacing w:after="0"/>
      </w:pPr>
      <w:r>
        <w:rPr>
          <w:b/>
          <w:sz w:val="20"/>
        </w:rPr>
        <w:t xml:space="preserve">digredior gressus, 3 : </w:t>
      </w:r>
      <w:r>
        <w:rPr>
          <w:sz w:val="20"/>
        </w:rPr>
        <w:t>depart, come/go away, part/separate/deviate, divorce, G:digress/leave (topic)</w:t>
      </w:r>
    </w:p>
    <w:p w14:paraId="6D2CF0C5" w14:textId="77777777" w:rsidR="00481417" w:rsidRDefault="007F6FBB">
      <w:pPr>
        <w:spacing w:after="0"/>
      </w:pPr>
      <w:r>
        <w:rPr>
          <w:b/>
          <w:sz w:val="20"/>
        </w:rPr>
        <w:t xml:space="preserve">discrimen ĭnis  n: </w:t>
      </w:r>
      <w:r>
        <w:rPr>
          <w:sz w:val="20"/>
        </w:rPr>
        <w:t>crisis, separating line, division, distinction, difference</w:t>
      </w:r>
    </w:p>
    <w:p w14:paraId="701DAEB9" w14:textId="77777777" w:rsidR="00481417" w:rsidRDefault="007F6FBB">
      <w:pPr>
        <w:spacing w:after="0"/>
      </w:pPr>
      <w:r>
        <w:rPr>
          <w:b/>
          <w:sz w:val="20"/>
        </w:rPr>
        <w:t xml:space="preserve">distribuo ŭi, ūtum, 3 : </w:t>
      </w:r>
      <w:r>
        <w:rPr>
          <w:sz w:val="20"/>
        </w:rPr>
        <w:t>divide, distribute, assign</w:t>
      </w:r>
    </w:p>
    <w:p w14:paraId="3DC4F002" w14:textId="77777777" w:rsidR="00481417" w:rsidRDefault="007F6FBB">
      <w:pPr>
        <w:spacing w:after="0"/>
      </w:pPr>
      <w:r>
        <w:rPr>
          <w:b/>
          <w:sz w:val="20"/>
        </w:rPr>
        <w:t xml:space="preserve">equester tris, tre  m: </w:t>
      </w:r>
      <w:r>
        <w:rPr>
          <w:sz w:val="20"/>
        </w:rPr>
        <w:t>knight, one of equestrian order/class (in Rome &gt; 67 BC w/400_000 sesterces)</w:t>
      </w:r>
    </w:p>
    <w:p w14:paraId="47385FDB" w14:textId="77777777" w:rsidR="00481417" w:rsidRDefault="007F6FBB">
      <w:pPr>
        <w:spacing w:after="0"/>
      </w:pPr>
      <w:r>
        <w:rPr>
          <w:b/>
          <w:sz w:val="20"/>
        </w:rPr>
        <w:t xml:space="preserve">excedo cessi, cessum, 3 : </w:t>
      </w:r>
      <w:r>
        <w:rPr>
          <w:sz w:val="20"/>
        </w:rPr>
        <w:t>pass, withdraw, exceed, go away/out/beyond, die</w:t>
      </w:r>
    </w:p>
    <w:p w14:paraId="58C23A4F" w14:textId="77777777" w:rsidR="00481417" w:rsidRDefault="007F6FBB">
      <w:pPr>
        <w:spacing w:after="0"/>
      </w:pPr>
      <w:r>
        <w:rPr>
          <w:b/>
          <w:sz w:val="20"/>
        </w:rPr>
        <w:t xml:space="preserve">extrudo si, sum, 3 : </w:t>
      </w:r>
      <w:r>
        <w:rPr>
          <w:sz w:val="20"/>
        </w:rPr>
        <w:t>thrust out,</w:t>
      </w:r>
      <w:r>
        <w:rPr>
          <w:sz w:val="20"/>
        </w:rPr>
        <w:t xml:space="preserve"> draw out</w:t>
      </w:r>
    </w:p>
    <w:p w14:paraId="2E43DC2A" w14:textId="77777777" w:rsidR="00481417" w:rsidRDefault="007F6FBB">
      <w:pPr>
        <w:spacing w:after="0"/>
      </w:pPr>
      <w:r>
        <w:rPr>
          <w:b/>
          <w:sz w:val="20"/>
        </w:rPr>
        <w:t xml:space="preserve">fames is : </w:t>
      </w:r>
      <w:r>
        <w:rPr>
          <w:sz w:val="20"/>
        </w:rPr>
        <w:t>hunger, famine, want, craving, rumor, reputation, tradition, fame, public opinion, ill repute, report, news</w:t>
      </w:r>
    </w:p>
    <w:p w14:paraId="7C620D92" w14:textId="77777777" w:rsidR="00481417" w:rsidRDefault="007F6FBB">
      <w:pPr>
        <w:spacing w:after="0"/>
      </w:pPr>
      <w:r>
        <w:rPr>
          <w:b/>
          <w:sz w:val="20"/>
        </w:rPr>
        <w:t xml:space="preserve">firmo a, um : </w:t>
      </w:r>
      <w:r>
        <w:rPr>
          <w:sz w:val="20"/>
        </w:rPr>
        <w:t>strengthen, harden, support, declare, prove, confirm, establish</w:t>
      </w:r>
    </w:p>
    <w:p w14:paraId="58AFA3D5" w14:textId="77777777" w:rsidR="00481417" w:rsidRDefault="007F6FBB">
      <w:pPr>
        <w:spacing w:after="0"/>
      </w:pPr>
      <w:r>
        <w:rPr>
          <w:b/>
          <w:sz w:val="20"/>
        </w:rPr>
        <w:t xml:space="preserve">gero gessi, gestum : </w:t>
      </w:r>
      <w:r>
        <w:rPr>
          <w:sz w:val="20"/>
        </w:rPr>
        <w:t>bear, carry, wear, carry on,</w:t>
      </w:r>
      <w:r>
        <w:rPr>
          <w:sz w:val="20"/>
        </w:rPr>
        <w:t xml:space="preserve"> manage, govern, (se gerere = to conduct oneself)</w:t>
      </w:r>
    </w:p>
    <w:p w14:paraId="652CFDB7" w14:textId="77777777" w:rsidR="00481417" w:rsidRDefault="007F6FBB">
      <w:pPr>
        <w:spacing w:after="0"/>
      </w:pPr>
      <w:r>
        <w:rPr>
          <w:b/>
          <w:sz w:val="20"/>
        </w:rPr>
        <w:t xml:space="preserve">ibi : </w:t>
      </w:r>
      <w:r>
        <w:rPr>
          <w:sz w:val="20"/>
        </w:rPr>
        <w:t>there, in that place, thereupon, ibis, (sacred Egyptian bird)</w:t>
      </w:r>
    </w:p>
    <w:p w14:paraId="0A0E3F6F" w14:textId="77777777" w:rsidR="00481417" w:rsidRDefault="007F6FBB">
      <w:pPr>
        <w:spacing w:after="0"/>
      </w:pPr>
      <w:r>
        <w:rPr>
          <w:b/>
          <w:sz w:val="20"/>
        </w:rPr>
        <w:t xml:space="preserve">incendo di, sum, 3 : </w:t>
      </w:r>
      <w:r>
        <w:rPr>
          <w:sz w:val="20"/>
        </w:rPr>
        <w:t>set on fire, set fire to, kindle, burn, cause to flame/burn, keep fire burning</w:t>
      </w:r>
    </w:p>
    <w:p w14:paraId="5FA432A7" w14:textId="77777777" w:rsidR="00481417" w:rsidRDefault="007F6FBB">
      <w:pPr>
        <w:spacing w:after="0"/>
      </w:pPr>
      <w:r>
        <w:rPr>
          <w:b/>
          <w:sz w:val="20"/>
        </w:rPr>
        <w:t xml:space="preserve">inedia ae  f: </w:t>
      </w:r>
      <w:r>
        <w:rPr>
          <w:sz w:val="20"/>
        </w:rPr>
        <w:t xml:space="preserve">fasting, </w:t>
      </w:r>
      <w:r>
        <w:rPr>
          <w:sz w:val="20"/>
        </w:rPr>
        <w:t>starvation</w:t>
      </w:r>
    </w:p>
    <w:p w14:paraId="39382CC0" w14:textId="77777777" w:rsidR="00481417" w:rsidRDefault="007F6FBB">
      <w:pPr>
        <w:spacing w:after="0"/>
      </w:pPr>
      <w:r>
        <w:rPr>
          <w:b/>
          <w:sz w:val="20"/>
        </w:rPr>
        <w:t xml:space="preserve">letal : </w:t>
      </w:r>
      <w:r>
        <w:rPr>
          <w:sz w:val="20"/>
        </w:rPr>
        <w:t>deadly, fatal, lethal, mortal</w:t>
      </w:r>
    </w:p>
    <w:p w14:paraId="3B1993CC" w14:textId="77777777" w:rsidR="00481417" w:rsidRDefault="007F6FBB">
      <w:pPr>
        <w:spacing w:after="0"/>
      </w:pPr>
      <w:r>
        <w:rPr>
          <w:b/>
          <w:sz w:val="20"/>
        </w:rPr>
        <w:t xml:space="preserve">mare is : </w:t>
      </w:r>
      <w:r>
        <w:rPr>
          <w:sz w:val="20"/>
        </w:rPr>
        <w:t>male; masculine, of the male sex; manly, virile, brave, noble; G:masculine;</w:t>
      </w:r>
    </w:p>
    <w:p w14:paraId="5F47CEFA" w14:textId="77777777" w:rsidR="00481417" w:rsidRDefault="007F6FBB">
      <w:pPr>
        <w:spacing w:after="0"/>
      </w:pPr>
      <w:r>
        <w:rPr>
          <w:b/>
          <w:sz w:val="20"/>
        </w:rPr>
        <w:t xml:space="preserve">munimentum archaic form  n: </w:t>
      </w:r>
      <w:r>
        <w:rPr>
          <w:sz w:val="20"/>
        </w:rPr>
        <w:t>fortification, bulwark, defense, protection</w:t>
      </w:r>
    </w:p>
    <w:p w14:paraId="60DC2CCD" w14:textId="77777777" w:rsidR="00481417" w:rsidRDefault="007F6FBB">
      <w:pPr>
        <w:spacing w:after="0"/>
      </w:pPr>
      <w:r>
        <w:rPr>
          <w:b/>
          <w:sz w:val="20"/>
        </w:rPr>
        <w:t xml:space="preserve">obsidional : </w:t>
      </w:r>
      <w:r>
        <w:rPr>
          <w:sz w:val="20"/>
        </w:rPr>
        <w:t>of/connected with siege/blockade, [c</w:t>
      </w:r>
      <w:r>
        <w:rPr>
          <w:sz w:val="20"/>
        </w:rPr>
        <w:t>orona ~ =&gt; grass crown for raising siege]</w:t>
      </w:r>
    </w:p>
    <w:p w14:paraId="79AFA875" w14:textId="77777777" w:rsidR="00481417" w:rsidRDefault="007F6FBB">
      <w:pPr>
        <w:spacing w:after="0"/>
      </w:pPr>
      <w:r>
        <w:rPr>
          <w:b/>
          <w:sz w:val="20"/>
        </w:rPr>
        <w:t xml:space="preserve">planitie : </w:t>
      </w:r>
      <w:r>
        <w:rPr>
          <w:sz w:val="20"/>
        </w:rPr>
        <w:t>plain, plateau, a flat/plane/level surface, a plane (geometry), flatness</w:t>
      </w:r>
    </w:p>
    <w:p w14:paraId="62DE9799" w14:textId="77777777" w:rsidR="00481417" w:rsidRDefault="007F6FBB">
      <w:pPr>
        <w:spacing w:after="0"/>
      </w:pPr>
      <w:r>
        <w:rPr>
          <w:b/>
          <w:sz w:val="20"/>
        </w:rPr>
        <w:t xml:space="preserve">porrigo rexi, rectum, 3 : </w:t>
      </w:r>
      <w:r>
        <w:rPr>
          <w:sz w:val="20"/>
        </w:rPr>
        <w:t>stretch out, extend</w:t>
      </w:r>
    </w:p>
    <w:p w14:paraId="106AB59B" w14:textId="77777777" w:rsidR="00481417" w:rsidRDefault="007F6FBB">
      <w:pPr>
        <w:spacing w:after="0"/>
      </w:pPr>
      <w:r>
        <w:rPr>
          <w:b/>
          <w:sz w:val="20"/>
        </w:rPr>
        <w:t xml:space="preserve">postquam : </w:t>
      </w:r>
      <w:r>
        <w:rPr>
          <w:sz w:val="20"/>
        </w:rPr>
        <w:t>after</w:t>
      </w:r>
    </w:p>
    <w:p w14:paraId="68C5B9CC" w14:textId="77777777" w:rsidR="00481417" w:rsidRDefault="007F6FBB">
      <w:pPr>
        <w:spacing w:after="0"/>
      </w:pPr>
      <w:r>
        <w:rPr>
          <w:b/>
          <w:sz w:val="20"/>
        </w:rPr>
        <w:lastRenderedPageBreak/>
        <w:t xml:space="preserve">postremo a, um : </w:t>
      </w:r>
      <w:r>
        <w:rPr>
          <w:sz w:val="20"/>
        </w:rPr>
        <w:t>at last, finally</w:t>
      </w:r>
    </w:p>
    <w:p w14:paraId="0475B3AF" w14:textId="77777777" w:rsidR="00481417" w:rsidRDefault="007F6FBB">
      <w:pPr>
        <w:spacing w:after="0"/>
      </w:pPr>
      <w:r>
        <w:rPr>
          <w:b/>
          <w:sz w:val="20"/>
        </w:rPr>
        <w:t xml:space="preserve">procedo cessi, cessum, 3 : </w:t>
      </w:r>
      <w:r>
        <w:rPr>
          <w:sz w:val="20"/>
        </w:rPr>
        <w:t>procee</w:t>
      </w:r>
      <w:r>
        <w:rPr>
          <w:sz w:val="20"/>
        </w:rPr>
        <w:t>d, advance, appear</w:t>
      </w:r>
    </w:p>
    <w:p w14:paraId="327AFB9E" w14:textId="77777777" w:rsidR="00481417" w:rsidRDefault="007F6FBB">
      <w:pPr>
        <w:spacing w:after="0"/>
      </w:pPr>
      <w:r>
        <w:rPr>
          <w:b/>
          <w:sz w:val="20"/>
        </w:rPr>
        <w:t xml:space="preserve">proinde : </w:t>
      </w:r>
      <w:r>
        <w:rPr>
          <w:sz w:val="20"/>
        </w:rPr>
        <w:t>hence, so then, according to/in the same manner/degree/proportion (as/in which)</w:t>
      </w:r>
    </w:p>
    <w:p w14:paraId="3313BB55" w14:textId="77777777" w:rsidR="00481417" w:rsidRDefault="007F6FBB">
      <w:pPr>
        <w:spacing w:after="0"/>
      </w:pPr>
      <w:r>
        <w:rPr>
          <w:b/>
          <w:sz w:val="20"/>
        </w:rPr>
        <w:t xml:space="preserve">propinquo āvi, ātum, 1  n: </w:t>
      </w:r>
      <w:r>
        <w:rPr>
          <w:sz w:val="20"/>
        </w:rPr>
        <w:t>relative</w:t>
      </w:r>
    </w:p>
    <w:p w14:paraId="17068B0A" w14:textId="77777777" w:rsidR="00481417" w:rsidRDefault="007F6FBB">
      <w:pPr>
        <w:spacing w:after="0"/>
      </w:pPr>
      <w:r>
        <w:rPr>
          <w:b/>
          <w:sz w:val="20"/>
        </w:rPr>
        <w:t xml:space="preserve">quiesco ēvi, ētum, 3 : </w:t>
      </w:r>
      <w:r>
        <w:rPr>
          <w:sz w:val="20"/>
        </w:rPr>
        <w:t>rest, keep quiet/calm, be at peace/rest, be inactive/neutral, permit, sleep</w:t>
      </w:r>
    </w:p>
    <w:p w14:paraId="7110CC55" w14:textId="77777777" w:rsidR="00481417" w:rsidRDefault="007F6FBB">
      <w:pPr>
        <w:spacing w:after="0"/>
      </w:pPr>
      <w:r>
        <w:rPr>
          <w:b/>
          <w:sz w:val="20"/>
        </w:rPr>
        <w:t>rabies ĕre :</w:t>
      </w:r>
      <w:r>
        <w:rPr>
          <w:b/>
          <w:sz w:val="20"/>
        </w:rPr>
        <w:t xml:space="preserve"> </w:t>
      </w:r>
      <w:r>
        <w:rPr>
          <w:sz w:val="20"/>
        </w:rPr>
        <w:t>madness</w:t>
      </w:r>
    </w:p>
    <w:p w14:paraId="2C7BC095" w14:textId="77777777" w:rsidR="00481417" w:rsidRDefault="007F6FBB">
      <w:pPr>
        <w:spacing w:after="0"/>
      </w:pPr>
      <w:r>
        <w:rPr>
          <w:b/>
          <w:sz w:val="20"/>
        </w:rPr>
        <w:t xml:space="preserve">recreo āvi, ātum : </w:t>
      </w:r>
      <w:r>
        <w:rPr>
          <w:sz w:val="20"/>
        </w:rPr>
        <w:t>restore, revive</w:t>
      </w:r>
    </w:p>
    <w:p w14:paraId="2297D698" w14:textId="77777777" w:rsidR="00481417" w:rsidRDefault="007F6FBB">
      <w:pPr>
        <w:spacing w:after="0"/>
      </w:pPr>
      <w:r>
        <w:rPr>
          <w:b/>
          <w:sz w:val="20"/>
        </w:rPr>
        <w:t xml:space="preserve">repellente : </w:t>
      </w:r>
      <w:r>
        <w:rPr>
          <w:sz w:val="20"/>
        </w:rPr>
        <w:t>drive/push/thrust back/away, repel/rebuff/spurn, fend off, exclude/bar, refute</w:t>
      </w:r>
    </w:p>
    <w:p w14:paraId="36103D1E" w14:textId="77777777" w:rsidR="00481417" w:rsidRDefault="007F6FBB">
      <w:pPr>
        <w:spacing w:after="0"/>
      </w:pPr>
      <w:r>
        <w:rPr>
          <w:b/>
          <w:sz w:val="20"/>
        </w:rPr>
        <w:t xml:space="preserve">resisto : </w:t>
      </w:r>
      <w:r>
        <w:rPr>
          <w:sz w:val="20"/>
        </w:rPr>
        <w:t>pause, continue, resist, oppose, reply, withstand, stand (DAT), make a stand</w:t>
      </w:r>
    </w:p>
    <w:p w14:paraId="28056EB5" w14:textId="77777777" w:rsidR="00481417" w:rsidRDefault="007F6FBB">
      <w:pPr>
        <w:spacing w:after="0"/>
      </w:pPr>
      <w:r>
        <w:rPr>
          <w:b/>
          <w:sz w:val="20"/>
        </w:rPr>
        <w:t xml:space="preserve">retro : </w:t>
      </w:r>
      <w:r>
        <w:rPr>
          <w:sz w:val="20"/>
        </w:rPr>
        <w:t>backwards, back, to the r</w:t>
      </w:r>
      <w:r>
        <w:rPr>
          <w:sz w:val="20"/>
        </w:rPr>
        <w:t>ear, behind, on the back side, back (time), formerly</w:t>
      </w:r>
    </w:p>
    <w:p w14:paraId="7374E22E" w14:textId="77777777" w:rsidR="00481417" w:rsidRDefault="007F6FBB">
      <w:pPr>
        <w:spacing w:after="0"/>
      </w:pPr>
      <w:r>
        <w:rPr>
          <w:b/>
          <w:sz w:val="20"/>
        </w:rPr>
        <w:t xml:space="preserve">robur ŏris  n: </w:t>
      </w:r>
      <w:r>
        <w:rPr>
          <w:sz w:val="20"/>
        </w:rPr>
        <w:t>oak (tree/timber/trunk/club/post/cell), tough core, resolve/purpose, B:tetanus, oak (tree/timber), tough core, strength, vigor, resolve</w:t>
      </w:r>
    </w:p>
    <w:p w14:paraId="6615E30A" w14:textId="77777777" w:rsidR="00481417" w:rsidRDefault="007F6FBB">
      <w:pPr>
        <w:spacing w:after="0"/>
      </w:pPr>
      <w:r>
        <w:rPr>
          <w:b/>
          <w:sz w:val="20"/>
        </w:rPr>
        <w:t xml:space="preserve">saevus a, um : </w:t>
      </w:r>
      <w:r>
        <w:rPr>
          <w:sz w:val="20"/>
        </w:rPr>
        <w:t>rage, rave, bluster, be/act angry/vio</w:t>
      </w:r>
      <w:r>
        <w:rPr>
          <w:sz w:val="20"/>
        </w:rPr>
        <w:t>lent/ferocious, vent rage on (DAT)</w:t>
      </w:r>
    </w:p>
    <w:p w14:paraId="70B3D8DC" w14:textId="77777777" w:rsidR="00481417" w:rsidRDefault="007F6FBB">
      <w:pPr>
        <w:spacing w:after="0"/>
      </w:pPr>
      <w:r>
        <w:rPr>
          <w:b/>
          <w:sz w:val="20"/>
        </w:rPr>
        <w:t xml:space="preserve">sedes is : </w:t>
      </w:r>
      <w:r>
        <w:rPr>
          <w:sz w:val="20"/>
        </w:rPr>
        <w:t>seat, home, residence, settlement, habitation, chair, settle, allay, restrain, calm down</w:t>
      </w:r>
    </w:p>
    <w:p w14:paraId="3E937525" w14:textId="77777777" w:rsidR="00481417" w:rsidRDefault="007F6FBB">
      <w:pPr>
        <w:spacing w:after="0"/>
      </w:pPr>
      <w:r>
        <w:rPr>
          <w:b/>
          <w:sz w:val="20"/>
        </w:rPr>
        <w:t xml:space="preserve">subigo ēgi, actum, 3 : </w:t>
      </w:r>
      <w:r>
        <w:rPr>
          <w:sz w:val="20"/>
        </w:rPr>
        <w:t>conquer, subjugate, compel</w:t>
      </w:r>
    </w:p>
    <w:p w14:paraId="3A01E4C8" w14:textId="77777777" w:rsidR="00481417" w:rsidRDefault="007F6FBB">
      <w:pPr>
        <w:spacing w:after="0"/>
      </w:pPr>
      <w:r>
        <w:rPr>
          <w:b/>
          <w:sz w:val="20"/>
        </w:rPr>
        <w:t xml:space="preserve">tendo tĕtendi, tentum and tensum, 3  n: </w:t>
      </w:r>
      <w:r>
        <w:rPr>
          <w:sz w:val="20"/>
        </w:rPr>
        <w:t>stretch/spread/extend, distend, aim/direct weapon/glance/steps/course, strive</w:t>
      </w:r>
    </w:p>
    <w:p w14:paraId="75B2AC69" w14:textId="77777777" w:rsidR="00481417" w:rsidRDefault="007F6FBB">
      <w:pPr>
        <w:spacing w:after="0"/>
      </w:pPr>
      <w:r>
        <w:rPr>
          <w:b/>
          <w:sz w:val="20"/>
        </w:rPr>
        <w:t xml:space="preserve">timor ōris  m: </w:t>
      </w:r>
      <w:r>
        <w:rPr>
          <w:sz w:val="20"/>
        </w:rPr>
        <w:t>fear, dread</w:t>
      </w:r>
    </w:p>
    <w:p w14:paraId="628D3D97" w14:textId="77777777" w:rsidR="00481417" w:rsidRDefault="007F6FBB">
      <w:pPr>
        <w:spacing w:after="0"/>
      </w:pPr>
      <w:r>
        <w:rPr>
          <w:b/>
          <w:sz w:val="20"/>
        </w:rPr>
        <w:t xml:space="preserve">triduum i  n: </w:t>
      </w:r>
      <w:r>
        <w:rPr>
          <w:sz w:val="20"/>
        </w:rPr>
        <w:t>three days</w:t>
      </w:r>
    </w:p>
    <w:p w14:paraId="5F80B706" w14:textId="77777777" w:rsidR="00481417" w:rsidRDefault="007F6FBB">
      <w:pPr>
        <w:spacing w:after="0"/>
      </w:pPr>
      <w:r>
        <w:rPr>
          <w:b/>
          <w:sz w:val="20"/>
        </w:rPr>
        <w:t xml:space="preserve">trinoctium ii  n: </w:t>
      </w:r>
      <w:r>
        <w:rPr>
          <w:sz w:val="20"/>
        </w:rPr>
        <w:t>three-night interval</w:t>
      </w:r>
    </w:p>
    <w:p w14:paraId="67FA53F8" w14:textId="77777777" w:rsidR="00481417" w:rsidRDefault="007F6FBB">
      <w:pPr>
        <w:spacing w:after="0"/>
      </w:pPr>
      <w:r>
        <w:rPr>
          <w:b/>
          <w:sz w:val="20"/>
        </w:rPr>
        <w:t xml:space="preserve">vergo ĕre : </w:t>
      </w:r>
      <w:r>
        <w:rPr>
          <w:sz w:val="20"/>
        </w:rPr>
        <w:t>incline, lie, slope</w:t>
      </w:r>
    </w:p>
    <w:p w14:paraId="0974356D" w14:textId="77777777" w:rsidR="00481417" w:rsidRDefault="007F6FBB">
      <w:pPr>
        <w:spacing w:after="0"/>
      </w:pPr>
      <w:r>
        <w:rPr>
          <w:b/>
          <w:sz w:val="20"/>
        </w:rPr>
        <w:t xml:space="preserve">vicus i  m: </w:t>
      </w:r>
      <w:r>
        <w:rPr>
          <w:sz w:val="20"/>
        </w:rPr>
        <w:t>vil</w:t>
      </w:r>
      <w:r>
        <w:rPr>
          <w:sz w:val="20"/>
        </w:rPr>
        <w:t>lage, hamlet, street, row of houses</w:t>
      </w:r>
    </w:p>
    <w:p w14:paraId="4A325264" w14:textId="77777777" w:rsidR="00481417" w:rsidRDefault="00481417">
      <w:pPr>
        <w:sectPr w:rsidR="00481417">
          <w:type w:val="continuous"/>
          <w:pgSz w:w="12240" w:h="15840"/>
          <w:pgMar w:top="720" w:right="720" w:bottom="720" w:left="720" w:header="720" w:footer="720" w:gutter="0"/>
          <w:cols w:num="2" w:space="720"/>
          <w:docGrid w:linePitch="360"/>
        </w:sectPr>
      </w:pPr>
    </w:p>
    <w:p w14:paraId="078F9E39" w14:textId="77777777" w:rsidR="00481417" w:rsidRDefault="007F6FBB">
      <w:r>
        <w:br w:type="page"/>
      </w:r>
    </w:p>
    <w:p w14:paraId="2BB5A6A8" w14:textId="77777777" w:rsidR="00481417" w:rsidRDefault="007F6FBB">
      <w:r>
        <w:rPr>
          <w:sz w:val="24"/>
        </w:rPr>
        <w:lastRenderedPageBreak/>
        <w:t>ardore incohibili in excidium urbium matris Seleuciae efferebantur, quam comes tuebatur Castricius tresque legiones bellicis sudoribus induratae. 15 Horum adventum praedocti speculationibus fidis rector</w:t>
      </w:r>
      <w:r>
        <w:rPr>
          <w:sz w:val="24"/>
        </w:rPr>
        <w:t>es militum tessera data sollemni armatos omnes celeri eduxere procursu et agiliter praeterito Calycadni fluminis ponte, cuius undarum magnitudo murorum adluit turres, in speciem locavere pugnandi. Neque tamen exiluit quisquam nec permissus est congredi. Fo</w:t>
      </w:r>
      <w:r>
        <w:rPr>
          <w:sz w:val="24"/>
        </w:rPr>
        <w:t>rmidabatur enim flagrans vesania manus et superior numero et ruitura sine respectu salutis in ferrum. 16 Viso itaque exercitu procul auditoque liticinum cantu, represso gradu parumper stetere praedones exsertantesque minaces gladios postea lentius incedeba</w:t>
      </w:r>
      <w:r>
        <w:rPr>
          <w:sz w:val="24"/>
        </w:rPr>
        <w:t>nt. 17 Quibus occurrere bene pertinax miles explicatis ordinibus parans hastisque feriens scuta qui habitus iram pugnantium concitat et dolorem proximos iam gestu terrebat sed eum in certamen alacriter consurgentem</w:t>
      </w:r>
    </w:p>
    <w:p w14:paraId="72C74C7A" w14:textId="77777777" w:rsidR="00481417" w:rsidRDefault="007F6FBB">
      <w:pPr>
        <w:jc w:val="center"/>
      </w:pPr>
      <w:r>
        <w:t>———————————————————————————————————————</w:t>
      </w:r>
    </w:p>
    <w:p w14:paraId="62CDCF2B" w14:textId="77777777" w:rsidR="00481417" w:rsidRDefault="00481417">
      <w:pPr>
        <w:sectPr w:rsidR="00481417">
          <w:type w:val="continuous"/>
          <w:pgSz w:w="12240" w:h="15840"/>
          <w:pgMar w:top="720" w:right="720" w:bottom="720" w:left="720" w:header="720" w:footer="720" w:gutter="0"/>
          <w:cols w:space="720"/>
          <w:docGrid w:linePitch="360"/>
        </w:sectPr>
      </w:pPr>
    </w:p>
    <w:p w14:paraId="0C917F5D" w14:textId="77777777" w:rsidR="00481417" w:rsidRDefault="007F6FBB">
      <w:pPr>
        <w:spacing w:after="0"/>
      </w:pPr>
      <w:r>
        <w:rPr>
          <w:b/>
          <w:sz w:val="20"/>
        </w:rPr>
        <w:t xml:space="preserve">advenio vēni, ventum, 4 : </w:t>
      </w:r>
      <w:r>
        <w:rPr>
          <w:sz w:val="20"/>
        </w:rPr>
        <w:t>come to, arrive, arrive at, reach, be brought, develop, set in, arise</w:t>
      </w:r>
    </w:p>
    <w:p w14:paraId="44CFC4FD" w14:textId="77777777" w:rsidR="00481417" w:rsidRDefault="007F6FBB">
      <w:pPr>
        <w:spacing w:after="0"/>
      </w:pPr>
      <w:r>
        <w:rPr>
          <w:b/>
          <w:sz w:val="20"/>
        </w:rPr>
        <w:t xml:space="preserve">agilis e : </w:t>
      </w:r>
      <w:r>
        <w:rPr>
          <w:sz w:val="20"/>
        </w:rPr>
        <w:t>agile, nimble, quick, swift, alert (mind), active, energetic, busy, rousing</w:t>
      </w:r>
    </w:p>
    <w:p w14:paraId="71C4EC35" w14:textId="77777777" w:rsidR="00481417" w:rsidRDefault="007F6FBB">
      <w:pPr>
        <w:spacing w:after="0"/>
      </w:pPr>
      <w:r>
        <w:rPr>
          <w:b/>
          <w:sz w:val="20"/>
        </w:rPr>
        <w:t xml:space="preserve">alacriter : </w:t>
      </w:r>
      <w:r>
        <w:rPr>
          <w:sz w:val="20"/>
        </w:rPr>
        <w:t>eagerly, briskly</w:t>
      </w:r>
    </w:p>
    <w:p w14:paraId="2AA6A657" w14:textId="77777777" w:rsidR="00481417" w:rsidRDefault="007F6FBB">
      <w:pPr>
        <w:spacing w:after="0"/>
      </w:pPr>
      <w:r>
        <w:rPr>
          <w:b/>
          <w:sz w:val="20"/>
        </w:rPr>
        <w:t xml:space="preserve">ardor ōris  m: </w:t>
      </w:r>
      <w:r>
        <w:rPr>
          <w:sz w:val="20"/>
        </w:rPr>
        <w:t>fire, flame, he</w:t>
      </w:r>
      <w:r>
        <w:rPr>
          <w:sz w:val="20"/>
        </w:rPr>
        <w:t>at, brightness, flash, gleam or color, ardor, love, intensity</w:t>
      </w:r>
    </w:p>
    <w:p w14:paraId="56481F76" w14:textId="77777777" w:rsidR="00481417" w:rsidRDefault="007F6FBB">
      <w:pPr>
        <w:spacing w:after="0"/>
      </w:pPr>
      <w:r>
        <w:rPr>
          <w:b/>
          <w:sz w:val="20"/>
        </w:rPr>
        <w:t xml:space="preserve">armatus āvi, ātum, 1 : </w:t>
      </w:r>
      <w:r>
        <w:rPr>
          <w:sz w:val="20"/>
        </w:rPr>
        <w:t>armed man (usu. pl.), soldier</w:t>
      </w:r>
    </w:p>
    <w:p w14:paraId="27EBD320" w14:textId="77777777" w:rsidR="00481417" w:rsidRDefault="007F6FBB">
      <w:pPr>
        <w:spacing w:after="0"/>
      </w:pPr>
      <w:r>
        <w:rPr>
          <w:b/>
          <w:sz w:val="20"/>
        </w:rPr>
        <w:t xml:space="preserve">bellicus a, um : </w:t>
      </w:r>
      <w:r>
        <w:rPr>
          <w:sz w:val="20"/>
        </w:rPr>
        <w:t>signal (on trumpet) for march/attack/etc. (w/canere), military trumpet call</w:t>
      </w:r>
    </w:p>
    <w:p w14:paraId="1D0F43A0" w14:textId="77777777" w:rsidR="00481417" w:rsidRDefault="007F6FBB">
      <w:pPr>
        <w:spacing w:after="0"/>
      </w:pPr>
      <w:r>
        <w:rPr>
          <w:b/>
          <w:sz w:val="20"/>
        </w:rPr>
        <w:t xml:space="preserve">bene : </w:t>
      </w:r>
      <w:r>
        <w:rPr>
          <w:sz w:val="20"/>
        </w:rPr>
        <w:t>baa (sound made by sheep)</w:t>
      </w:r>
    </w:p>
    <w:p w14:paraId="6DA21229" w14:textId="77777777" w:rsidR="00481417" w:rsidRDefault="007F6FBB">
      <w:pPr>
        <w:spacing w:after="0"/>
      </w:pPr>
      <w:r>
        <w:rPr>
          <w:b/>
          <w:sz w:val="20"/>
        </w:rPr>
        <w:t xml:space="preserve">cantus ūs  m: </w:t>
      </w:r>
      <w:r>
        <w:rPr>
          <w:sz w:val="20"/>
        </w:rPr>
        <w:t>t</w:t>
      </w:r>
      <w:r>
        <w:rPr>
          <w:sz w:val="20"/>
        </w:rPr>
        <w:t>ire, iron ring around a carriage wheel, wheel</w:t>
      </w:r>
    </w:p>
    <w:p w14:paraId="7D9FA235" w14:textId="77777777" w:rsidR="00481417" w:rsidRDefault="007F6FBB">
      <w:pPr>
        <w:spacing w:after="0"/>
      </w:pPr>
      <w:r>
        <w:rPr>
          <w:b/>
          <w:sz w:val="20"/>
        </w:rPr>
        <w:t xml:space="preserve">certamen ĭnis  n: </w:t>
      </w:r>
      <w:r>
        <w:rPr>
          <w:sz w:val="20"/>
        </w:rPr>
        <w:t>contest, competition, battle, combat, struggle, rivalry, (matter in) dispute</w:t>
      </w:r>
    </w:p>
    <w:p w14:paraId="701EBA12" w14:textId="77777777" w:rsidR="00481417" w:rsidRDefault="007F6FBB">
      <w:pPr>
        <w:spacing w:after="0"/>
      </w:pPr>
      <w:r>
        <w:rPr>
          <w:b/>
          <w:sz w:val="20"/>
        </w:rPr>
        <w:t xml:space="preserve">concito āvi, ātum, 1 : </w:t>
      </w:r>
      <w:r>
        <w:rPr>
          <w:sz w:val="20"/>
        </w:rPr>
        <w:t>rapidly, stir up, disturb, discharge/hurl (missile), flow rapidly/strong current, rush, move</w:t>
      </w:r>
      <w:r>
        <w:rPr>
          <w:sz w:val="20"/>
        </w:rPr>
        <w:t>, set in violent motion, stir up, muster, rouse, excite, incite, provoke, move, set in violent motion, stir up, muster, rouse, excite, incite, provoke</w:t>
      </w:r>
    </w:p>
    <w:p w14:paraId="65D53741" w14:textId="77777777" w:rsidR="00481417" w:rsidRDefault="007F6FBB">
      <w:pPr>
        <w:spacing w:after="0"/>
      </w:pPr>
      <w:r>
        <w:rPr>
          <w:b/>
          <w:sz w:val="20"/>
        </w:rPr>
        <w:t xml:space="preserve">congredior gressus, 3 : </w:t>
      </w:r>
      <w:r>
        <w:rPr>
          <w:sz w:val="20"/>
        </w:rPr>
        <w:t>meet, approach, near, join in battle, come to grips, contend/engage (at law)</w:t>
      </w:r>
    </w:p>
    <w:p w14:paraId="3FB5960D" w14:textId="77777777" w:rsidR="00481417" w:rsidRDefault="007F6FBB">
      <w:pPr>
        <w:spacing w:after="0"/>
      </w:pPr>
      <w:r>
        <w:rPr>
          <w:b/>
          <w:sz w:val="20"/>
        </w:rPr>
        <w:t>cons</w:t>
      </w:r>
      <w:r>
        <w:rPr>
          <w:b/>
          <w:sz w:val="20"/>
        </w:rPr>
        <w:t xml:space="preserve">urgo surrexi, surrectum, 3 : </w:t>
      </w:r>
      <w:r>
        <w:rPr>
          <w:sz w:val="20"/>
        </w:rPr>
        <w:t>rise/stand up (body of people), rise (jury/from meal/to speak/from bed), ambush</w:t>
      </w:r>
    </w:p>
    <w:p w14:paraId="344A379B" w14:textId="77777777" w:rsidR="00481417" w:rsidRDefault="007F6FBB">
      <w:pPr>
        <w:spacing w:after="0"/>
      </w:pPr>
      <w:r>
        <w:rPr>
          <w:b/>
          <w:sz w:val="20"/>
        </w:rPr>
        <w:t xml:space="preserve">dolor ōris  m: </w:t>
      </w:r>
      <w:r>
        <w:rPr>
          <w:sz w:val="20"/>
        </w:rPr>
        <w:t xml:space="preserve">pain, anguish, grief, sorrow, suffering, resentment, indignation, hew/chop into shape, fashion/devise, inflict blows, batter/cudgel </w:t>
      </w:r>
      <w:r>
        <w:rPr>
          <w:sz w:val="20"/>
        </w:rPr>
        <w:t>soundly, drub</w:t>
      </w:r>
    </w:p>
    <w:p w14:paraId="1E4408B5" w14:textId="77777777" w:rsidR="00481417" w:rsidRDefault="007F6FBB">
      <w:pPr>
        <w:spacing w:after="0"/>
      </w:pPr>
      <w:r>
        <w:rPr>
          <w:b/>
          <w:sz w:val="20"/>
        </w:rPr>
        <w:t xml:space="preserve">exercitus : </w:t>
      </w:r>
      <w:r>
        <w:rPr>
          <w:sz w:val="20"/>
        </w:rPr>
        <w:t>army, infantry, swarm, flock</w:t>
      </w:r>
    </w:p>
    <w:p w14:paraId="330EC19A" w14:textId="77777777" w:rsidR="00481417" w:rsidRDefault="007F6FBB">
      <w:pPr>
        <w:spacing w:after="0"/>
      </w:pPr>
      <w:r>
        <w:rPr>
          <w:b/>
          <w:sz w:val="20"/>
        </w:rPr>
        <w:t xml:space="preserve">exiluit : </w:t>
      </w:r>
      <w:r>
        <w:rPr>
          <w:sz w:val="20"/>
        </w:rPr>
        <w:t>spring/leap/burst forth/out, leap up, start up, bound, emerge into existence</w:t>
      </w:r>
    </w:p>
    <w:p w14:paraId="5825ED1D" w14:textId="77777777" w:rsidR="00481417" w:rsidRDefault="007F6FBB">
      <w:pPr>
        <w:spacing w:after="0"/>
      </w:pPr>
      <w:r>
        <w:rPr>
          <w:b/>
          <w:sz w:val="20"/>
        </w:rPr>
        <w:t xml:space="preserve">explico āvi and ŭi : </w:t>
      </w:r>
      <w:r>
        <w:rPr>
          <w:sz w:val="20"/>
        </w:rPr>
        <w:t>unfold, extend, set forth, display, exhibit, explain, disentangle</w:t>
      </w:r>
    </w:p>
    <w:p w14:paraId="420645E8" w14:textId="77777777" w:rsidR="00481417" w:rsidRDefault="007F6FBB">
      <w:pPr>
        <w:spacing w:after="0"/>
      </w:pPr>
      <w:r>
        <w:rPr>
          <w:b/>
          <w:sz w:val="20"/>
        </w:rPr>
        <w:t xml:space="preserve">ferio īre : </w:t>
      </w:r>
      <w:r>
        <w:rPr>
          <w:sz w:val="20"/>
        </w:rPr>
        <w:t xml:space="preserve">rest from </w:t>
      </w:r>
      <w:r>
        <w:rPr>
          <w:sz w:val="20"/>
        </w:rPr>
        <w:t>work/labor, keep/celebrate holiday, be idle, abstain from</w:t>
      </w:r>
    </w:p>
    <w:p w14:paraId="05B49CFE" w14:textId="77777777" w:rsidR="00481417" w:rsidRDefault="007F6FBB">
      <w:pPr>
        <w:spacing w:after="0"/>
      </w:pPr>
      <w:r>
        <w:rPr>
          <w:b/>
          <w:sz w:val="20"/>
        </w:rPr>
        <w:t xml:space="preserve">ferrum i  n: </w:t>
      </w:r>
      <w:r>
        <w:rPr>
          <w:sz w:val="20"/>
        </w:rPr>
        <w:t>iron, any tool of iron, weapon, sword</w:t>
      </w:r>
    </w:p>
    <w:p w14:paraId="7CF7693A" w14:textId="77777777" w:rsidR="00481417" w:rsidRDefault="007F6FBB">
      <w:pPr>
        <w:spacing w:after="0"/>
      </w:pPr>
      <w:r>
        <w:rPr>
          <w:b/>
          <w:sz w:val="20"/>
        </w:rPr>
        <w:t xml:space="preserve">fido fīsus sum : </w:t>
      </w:r>
      <w:r>
        <w:rPr>
          <w:sz w:val="20"/>
        </w:rPr>
        <w:t>split, cleave, divide, trust (in), have confidence (in) (w/DAT or ABL)</w:t>
      </w:r>
    </w:p>
    <w:p w14:paraId="3A8CD5AD" w14:textId="77777777" w:rsidR="00481417" w:rsidRDefault="007F6FBB">
      <w:pPr>
        <w:spacing w:after="0"/>
      </w:pPr>
      <w:r>
        <w:rPr>
          <w:b/>
          <w:sz w:val="20"/>
        </w:rPr>
        <w:t xml:space="preserve">flagro āvi, ātum, 1 : </w:t>
      </w:r>
      <w:r>
        <w:rPr>
          <w:sz w:val="20"/>
        </w:rPr>
        <w:t>scourge, whip</w:t>
      </w:r>
    </w:p>
    <w:p w14:paraId="47EE0E36" w14:textId="77777777" w:rsidR="00481417" w:rsidRDefault="007F6FBB">
      <w:pPr>
        <w:spacing w:after="0"/>
      </w:pPr>
      <w:r>
        <w:rPr>
          <w:b/>
          <w:sz w:val="20"/>
        </w:rPr>
        <w:t xml:space="preserve">formidabatur : </w:t>
      </w:r>
      <w:r>
        <w:rPr>
          <w:sz w:val="20"/>
        </w:rPr>
        <w:t>dread, f</w:t>
      </w:r>
      <w:r>
        <w:rPr>
          <w:sz w:val="20"/>
        </w:rPr>
        <w:t>ear, be afraid of, be afraid for (the safety of) (w/DAT)</w:t>
      </w:r>
    </w:p>
    <w:p w14:paraId="12A40895" w14:textId="77777777" w:rsidR="00481417" w:rsidRDefault="007F6FBB">
      <w:pPr>
        <w:spacing w:after="0"/>
      </w:pPr>
      <w:r>
        <w:rPr>
          <w:b/>
          <w:sz w:val="20"/>
        </w:rPr>
        <w:t xml:space="preserve">gestus gessi, gestum : </w:t>
      </w:r>
      <w:r>
        <w:rPr>
          <w:sz w:val="20"/>
        </w:rPr>
        <w:t>what has been carried out, a business, deeds (pl.), exploits</w:t>
      </w:r>
    </w:p>
    <w:p w14:paraId="39EA033D" w14:textId="77777777" w:rsidR="00481417" w:rsidRDefault="007F6FBB">
      <w:pPr>
        <w:spacing w:after="0"/>
      </w:pPr>
      <w:r>
        <w:rPr>
          <w:b/>
          <w:sz w:val="20"/>
        </w:rPr>
        <w:t xml:space="preserve">gladius ĭi  m: </w:t>
      </w:r>
      <w:r>
        <w:rPr>
          <w:sz w:val="20"/>
        </w:rPr>
        <w:t>swordfish</w:t>
      </w:r>
    </w:p>
    <w:p w14:paraId="618AFD18" w14:textId="77777777" w:rsidR="00481417" w:rsidRDefault="007F6FBB">
      <w:pPr>
        <w:spacing w:after="0"/>
      </w:pPr>
      <w:r>
        <w:rPr>
          <w:b/>
          <w:sz w:val="20"/>
        </w:rPr>
        <w:t xml:space="preserve">gradus ūs : </w:t>
      </w:r>
      <w:r>
        <w:rPr>
          <w:sz w:val="20"/>
        </w:rPr>
        <w:t>step, position</w:t>
      </w:r>
    </w:p>
    <w:p w14:paraId="2C1C7BEE" w14:textId="77777777" w:rsidR="00481417" w:rsidRDefault="007F6FBB">
      <w:pPr>
        <w:spacing w:after="0"/>
      </w:pPr>
      <w:r>
        <w:rPr>
          <w:b/>
          <w:sz w:val="20"/>
        </w:rPr>
        <w:t xml:space="preserve">habitus : </w:t>
      </w:r>
      <w:r>
        <w:rPr>
          <w:sz w:val="20"/>
        </w:rPr>
        <w:t>condition, state, garment/dress/"get-up", expression,</w:t>
      </w:r>
      <w:r>
        <w:rPr>
          <w:sz w:val="20"/>
        </w:rPr>
        <w:t xml:space="preserve"> demeanor, character</w:t>
      </w:r>
    </w:p>
    <w:p w14:paraId="5BCB16C0" w14:textId="77777777" w:rsidR="00481417" w:rsidRDefault="007F6FBB">
      <w:pPr>
        <w:spacing w:after="0"/>
      </w:pPr>
      <w:r>
        <w:rPr>
          <w:b/>
          <w:sz w:val="20"/>
        </w:rPr>
        <w:t xml:space="preserve">hasta ae  f: </w:t>
      </w:r>
      <w:r>
        <w:rPr>
          <w:sz w:val="20"/>
        </w:rPr>
        <w:t>spear/lance/javelin, spear stuck in ground for public auction/centumviral court</w:t>
      </w:r>
    </w:p>
    <w:p w14:paraId="1934B3EC" w14:textId="77777777" w:rsidR="00481417" w:rsidRDefault="007F6FBB">
      <w:pPr>
        <w:spacing w:after="0"/>
      </w:pPr>
      <w:r>
        <w:rPr>
          <w:b/>
          <w:sz w:val="20"/>
        </w:rPr>
        <w:t xml:space="preserve">incedo cessi, cessum : </w:t>
      </w:r>
      <w:r>
        <w:rPr>
          <w:sz w:val="20"/>
        </w:rPr>
        <w:t>advance, march, approach, step, walk, march along</w:t>
      </w:r>
    </w:p>
    <w:p w14:paraId="15E714FE" w14:textId="77777777" w:rsidR="00481417" w:rsidRDefault="007F6FBB">
      <w:pPr>
        <w:spacing w:after="0"/>
      </w:pPr>
      <w:r>
        <w:rPr>
          <w:b/>
          <w:sz w:val="20"/>
        </w:rPr>
        <w:t xml:space="preserve">incohibilis e : </w:t>
      </w:r>
      <w:r>
        <w:rPr>
          <w:sz w:val="20"/>
        </w:rPr>
        <w:t>concise, terse, abridged, short (L+S)</w:t>
      </w:r>
    </w:p>
    <w:p w14:paraId="5D1D06D9" w14:textId="77777777" w:rsidR="00481417" w:rsidRDefault="007F6FBB">
      <w:pPr>
        <w:spacing w:after="0"/>
      </w:pPr>
      <w:r>
        <w:rPr>
          <w:b/>
          <w:sz w:val="20"/>
        </w:rPr>
        <w:t xml:space="preserve">induratae : </w:t>
      </w:r>
      <w:r>
        <w:rPr>
          <w:sz w:val="20"/>
        </w:rPr>
        <w:t>har</w:t>
      </w:r>
      <w:r>
        <w:rPr>
          <w:sz w:val="20"/>
        </w:rPr>
        <w:t>den, make hard, become hard/stern, bear, last, remain, continue, endure</w:t>
      </w:r>
    </w:p>
    <w:p w14:paraId="3D9CA3F9" w14:textId="77777777" w:rsidR="00481417" w:rsidRDefault="007F6FBB">
      <w:pPr>
        <w:spacing w:after="0"/>
      </w:pPr>
      <w:r>
        <w:rPr>
          <w:b/>
          <w:sz w:val="20"/>
        </w:rPr>
        <w:t xml:space="preserve">ira ae : </w:t>
      </w:r>
      <w:r>
        <w:rPr>
          <w:sz w:val="20"/>
        </w:rPr>
        <w:t>anger, ire, wrath, resentment, indignation, rage/fury/violence, bad blood, hedgehog</w:t>
      </w:r>
    </w:p>
    <w:p w14:paraId="3D4B6BF0" w14:textId="77777777" w:rsidR="00481417" w:rsidRDefault="007F6FBB">
      <w:pPr>
        <w:spacing w:after="0"/>
      </w:pPr>
      <w:r>
        <w:rPr>
          <w:b/>
          <w:sz w:val="20"/>
        </w:rPr>
        <w:t xml:space="preserve">itaque : </w:t>
      </w:r>
      <w:r>
        <w:rPr>
          <w:sz w:val="20"/>
        </w:rPr>
        <w:t>thus, so, therefore</w:t>
      </w:r>
    </w:p>
    <w:p w14:paraId="11789FEC" w14:textId="77777777" w:rsidR="00481417" w:rsidRDefault="007F6FBB">
      <w:pPr>
        <w:spacing w:after="0"/>
      </w:pPr>
      <w:r>
        <w:rPr>
          <w:b/>
          <w:sz w:val="20"/>
        </w:rPr>
        <w:t xml:space="preserve">legio ōnis  f: </w:t>
      </w:r>
      <w:r>
        <w:rPr>
          <w:sz w:val="20"/>
        </w:rPr>
        <w:t>legion, army</w:t>
      </w:r>
    </w:p>
    <w:p w14:paraId="5B9BCA05" w14:textId="77777777" w:rsidR="00481417" w:rsidRDefault="007F6FBB">
      <w:pPr>
        <w:spacing w:after="0"/>
      </w:pPr>
      <w:r>
        <w:rPr>
          <w:b/>
          <w:sz w:val="20"/>
        </w:rPr>
        <w:t xml:space="preserve">lentus a, um : </w:t>
      </w:r>
      <w:r>
        <w:rPr>
          <w:sz w:val="20"/>
        </w:rPr>
        <w:t xml:space="preserve">gentle, kind, </w:t>
      </w:r>
      <w:r>
        <w:rPr>
          <w:sz w:val="20"/>
        </w:rPr>
        <w:t>light, smooth, mild, easy, calm, mitigate, moderate, alleviate, allay, assuage, ease, calm, placate, appease</w:t>
      </w:r>
    </w:p>
    <w:p w14:paraId="02A1FEE2" w14:textId="77777777" w:rsidR="00481417" w:rsidRDefault="007F6FBB">
      <w:pPr>
        <w:spacing w:after="0"/>
      </w:pPr>
      <w:r>
        <w:rPr>
          <w:b/>
          <w:sz w:val="20"/>
        </w:rPr>
        <w:t xml:space="preserve">locavere : </w:t>
      </w:r>
      <w:r>
        <w:rPr>
          <w:sz w:val="20"/>
        </w:rPr>
        <w:t>place, put, station, arrange, contract (for), farm out (taxes) on contract</w:t>
      </w:r>
    </w:p>
    <w:p w14:paraId="1BBBC825" w14:textId="77777777" w:rsidR="00481417" w:rsidRDefault="007F6FBB">
      <w:pPr>
        <w:spacing w:after="0"/>
      </w:pPr>
      <w:r>
        <w:rPr>
          <w:b/>
          <w:sz w:val="20"/>
        </w:rPr>
        <w:t xml:space="preserve">magnitudo ĭnis  f: </w:t>
      </w:r>
      <w:r>
        <w:rPr>
          <w:sz w:val="20"/>
        </w:rPr>
        <w:t>size, magnitude, bulk, greatness. importan</w:t>
      </w:r>
      <w:r>
        <w:rPr>
          <w:sz w:val="20"/>
        </w:rPr>
        <w:t>ce, intensity</w:t>
      </w:r>
    </w:p>
    <w:p w14:paraId="0DF9F516" w14:textId="77777777" w:rsidR="00481417" w:rsidRDefault="007F6FBB">
      <w:pPr>
        <w:spacing w:after="0"/>
      </w:pPr>
      <w:r>
        <w:rPr>
          <w:b/>
          <w:sz w:val="20"/>
        </w:rPr>
        <w:t xml:space="preserve">mater tris  f: </w:t>
      </w:r>
      <w:r>
        <w:rPr>
          <w:sz w:val="20"/>
        </w:rPr>
        <w:t>mother, foster mother, lady, matron, origin, source, motherland, mother city</w:t>
      </w:r>
    </w:p>
    <w:p w14:paraId="493BF59A" w14:textId="77777777" w:rsidR="00481417" w:rsidRDefault="007F6FBB">
      <w:pPr>
        <w:spacing w:after="0"/>
      </w:pPr>
      <w:r>
        <w:rPr>
          <w:b/>
          <w:sz w:val="20"/>
        </w:rPr>
        <w:t xml:space="preserve">minax ācis : </w:t>
      </w:r>
      <w:r>
        <w:rPr>
          <w:sz w:val="20"/>
        </w:rPr>
        <w:t>threatening, boding ill</w:t>
      </w:r>
    </w:p>
    <w:p w14:paraId="1C4A0005" w14:textId="77777777" w:rsidR="00481417" w:rsidRDefault="007F6FBB">
      <w:pPr>
        <w:spacing w:after="0"/>
      </w:pPr>
      <w:r>
        <w:rPr>
          <w:b/>
          <w:sz w:val="20"/>
        </w:rPr>
        <w:t xml:space="preserve">numerus i  m: </w:t>
      </w:r>
      <w:r>
        <w:rPr>
          <w:sz w:val="20"/>
        </w:rPr>
        <w:t>number/sum/total/rank, (superior) numerical strength/plurality, category, tally</w:t>
      </w:r>
    </w:p>
    <w:p w14:paraId="5DEF88F2" w14:textId="77777777" w:rsidR="00481417" w:rsidRDefault="007F6FBB">
      <w:pPr>
        <w:spacing w:after="0"/>
      </w:pPr>
      <w:r>
        <w:rPr>
          <w:b/>
          <w:sz w:val="20"/>
        </w:rPr>
        <w:t>occurro curri, rare</w:t>
      </w:r>
      <w:r>
        <w:rPr>
          <w:b/>
          <w:sz w:val="20"/>
        </w:rPr>
        <w:t xml:space="preserve">ly cucurri : </w:t>
      </w:r>
      <w:r>
        <w:rPr>
          <w:sz w:val="20"/>
        </w:rPr>
        <w:t>run to meet, oppose, resist, come to mind, occur (with DAT)</w:t>
      </w:r>
    </w:p>
    <w:p w14:paraId="4965908B" w14:textId="77777777" w:rsidR="00481417" w:rsidRDefault="007F6FBB">
      <w:pPr>
        <w:spacing w:after="0"/>
      </w:pPr>
      <w:r>
        <w:rPr>
          <w:b/>
          <w:sz w:val="20"/>
        </w:rPr>
        <w:t xml:space="preserve">ordo ĭnis  m: </w:t>
      </w:r>
      <w:r>
        <w:rPr>
          <w:sz w:val="20"/>
        </w:rPr>
        <w:t>row, order/rank, succession, series, class, bank (oars), order (of monks) (Bee), begin</w:t>
      </w:r>
    </w:p>
    <w:p w14:paraId="5866FC29" w14:textId="77777777" w:rsidR="00481417" w:rsidRDefault="007F6FBB">
      <w:pPr>
        <w:spacing w:after="0"/>
      </w:pPr>
      <w:r>
        <w:rPr>
          <w:b/>
          <w:sz w:val="20"/>
        </w:rPr>
        <w:t xml:space="preserve">parumper : </w:t>
      </w:r>
      <w:r>
        <w:rPr>
          <w:sz w:val="20"/>
        </w:rPr>
        <w:t>for a short/little while, for a moment, in a short time, quickly, hurri</w:t>
      </w:r>
      <w:r>
        <w:rPr>
          <w:sz w:val="20"/>
        </w:rPr>
        <w:t>edly</w:t>
      </w:r>
    </w:p>
    <w:p w14:paraId="01E49EAB" w14:textId="77777777" w:rsidR="00481417" w:rsidRDefault="007F6FBB">
      <w:pPr>
        <w:spacing w:after="0"/>
      </w:pPr>
      <w:r>
        <w:rPr>
          <w:b/>
          <w:sz w:val="20"/>
        </w:rPr>
        <w:t xml:space="preserve">pertinax ācis : </w:t>
      </w:r>
      <w:r>
        <w:rPr>
          <w:sz w:val="20"/>
        </w:rPr>
        <w:t>persevering, obstinate, pertinacious</w:t>
      </w:r>
    </w:p>
    <w:p w14:paraId="3AA7BD92" w14:textId="77777777" w:rsidR="00481417" w:rsidRDefault="007F6FBB">
      <w:pPr>
        <w:spacing w:after="0"/>
      </w:pPr>
      <w:r>
        <w:rPr>
          <w:b/>
          <w:sz w:val="20"/>
        </w:rPr>
        <w:lastRenderedPageBreak/>
        <w:t xml:space="preserve">pons : </w:t>
      </w:r>
      <w:r>
        <w:rPr>
          <w:sz w:val="20"/>
        </w:rPr>
        <w:t>bridge, put, place, set, station, (archaic form of perf. of pono)</w:t>
      </w:r>
    </w:p>
    <w:p w14:paraId="50204D67" w14:textId="77777777" w:rsidR="00481417" w:rsidRDefault="007F6FBB">
      <w:pPr>
        <w:spacing w:after="0"/>
      </w:pPr>
      <w:r>
        <w:rPr>
          <w:b/>
          <w:sz w:val="20"/>
        </w:rPr>
        <w:t xml:space="preserve">praedoceo cŭi, ctum, 2 : </w:t>
      </w:r>
      <w:r>
        <w:rPr>
          <w:sz w:val="20"/>
        </w:rPr>
        <w:t>teach, show, point out</w:t>
      </w:r>
    </w:p>
    <w:p w14:paraId="02463E37" w14:textId="77777777" w:rsidR="00481417" w:rsidRDefault="007F6FBB">
      <w:pPr>
        <w:spacing w:after="0"/>
      </w:pPr>
      <w:r>
        <w:rPr>
          <w:b/>
          <w:sz w:val="20"/>
        </w:rPr>
        <w:t xml:space="preserve">praetereo īvi : </w:t>
      </w:r>
      <w:r>
        <w:rPr>
          <w:sz w:val="20"/>
        </w:rPr>
        <w:t xml:space="preserve">pass/go by, </w:t>
      </w:r>
      <w:r>
        <w:rPr>
          <w:sz w:val="20"/>
        </w:rPr>
        <w:t>disregard/neglect/omit/miss, surpass/excel, go overdue, pass over</w:t>
      </w:r>
    </w:p>
    <w:p w14:paraId="5BCD76A1" w14:textId="77777777" w:rsidR="00481417" w:rsidRDefault="007F6FBB">
      <w:pPr>
        <w:spacing w:after="0"/>
      </w:pPr>
      <w:r>
        <w:rPr>
          <w:b/>
          <w:sz w:val="20"/>
        </w:rPr>
        <w:t xml:space="preserve">procul : </w:t>
      </w:r>
      <w:r>
        <w:rPr>
          <w:sz w:val="20"/>
        </w:rPr>
        <w:t>away, at distance, far off</w:t>
      </w:r>
    </w:p>
    <w:p w14:paraId="744CF699" w14:textId="77777777" w:rsidR="00481417" w:rsidRDefault="007F6FBB">
      <w:pPr>
        <w:spacing w:after="0"/>
      </w:pPr>
      <w:r>
        <w:rPr>
          <w:b/>
          <w:sz w:val="20"/>
        </w:rPr>
        <w:t xml:space="preserve">procursus ūs  m: </w:t>
      </w:r>
      <w:r>
        <w:rPr>
          <w:sz w:val="20"/>
        </w:rPr>
        <w:t>forward movement, outbreak</w:t>
      </w:r>
    </w:p>
    <w:p w14:paraId="479D42F1" w14:textId="77777777" w:rsidR="00481417" w:rsidRDefault="007F6FBB">
      <w:pPr>
        <w:spacing w:after="0"/>
      </w:pPr>
      <w:r>
        <w:rPr>
          <w:b/>
          <w:sz w:val="20"/>
        </w:rPr>
        <w:t xml:space="preserve">proximi ĭus : </w:t>
      </w:r>
      <w:r>
        <w:rPr>
          <w:sz w:val="20"/>
        </w:rPr>
        <w:t>neighbor, nearest one</w:t>
      </w:r>
    </w:p>
    <w:p w14:paraId="771DFF06" w14:textId="77777777" w:rsidR="00481417" w:rsidRDefault="007F6FBB">
      <w:pPr>
        <w:spacing w:after="0"/>
      </w:pPr>
      <w:r>
        <w:rPr>
          <w:b/>
          <w:sz w:val="20"/>
        </w:rPr>
        <w:t xml:space="preserve">pugno āvi, ātum, 1 : </w:t>
      </w:r>
      <w:r>
        <w:rPr>
          <w:sz w:val="20"/>
        </w:rPr>
        <w:t>fist</w:t>
      </w:r>
    </w:p>
    <w:p w14:paraId="54CD8376" w14:textId="77777777" w:rsidR="00481417" w:rsidRDefault="007F6FBB">
      <w:pPr>
        <w:spacing w:after="0"/>
      </w:pPr>
      <w:r>
        <w:rPr>
          <w:b/>
          <w:sz w:val="20"/>
        </w:rPr>
        <w:t xml:space="preserve">pugno āvi, ātum, 1 : </w:t>
      </w:r>
      <w:r>
        <w:rPr>
          <w:sz w:val="20"/>
        </w:rPr>
        <w:t>fist</w:t>
      </w:r>
    </w:p>
    <w:p w14:paraId="6B39307D" w14:textId="77777777" w:rsidR="00481417" w:rsidRDefault="007F6FBB">
      <w:pPr>
        <w:spacing w:after="0"/>
      </w:pPr>
      <w:r>
        <w:rPr>
          <w:b/>
          <w:sz w:val="20"/>
        </w:rPr>
        <w:t>reprimo pressi, pressu</w:t>
      </w:r>
      <w:r>
        <w:rPr>
          <w:b/>
          <w:sz w:val="20"/>
        </w:rPr>
        <w:t xml:space="preserve">m, 3 : </w:t>
      </w:r>
      <w:r>
        <w:rPr>
          <w:sz w:val="20"/>
        </w:rPr>
        <w:t>press back, repress, check, prevent, restrain</w:t>
      </w:r>
    </w:p>
    <w:p w14:paraId="0C061776" w14:textId="77777777" w:rsidR="00481417" w:rsidRDefault="007F6FBB">
      <w:pPr>
        <w:spacing w:after="0"/>
      </w:pPr>
      <w:r>
        <w:rPr>
          <w:b/>
          <w:sz w:val="20"/>
        </w:rPr>
        <w:t xml:space="preserve">respicio spexi, spectum, 3 : </w:t>
      </w:r>
      <w:r>
        <w:rPr>
          <w:sz w:val="20"/>
        </w:rPr>
        <w:t>look back at, gaze at, consider, respect, care for, provide for</w:t>
      </w:r>
    </w:p>
    <w:p w14:paraId="60BEBAA5" w14:textId="77777777" w:rsidR="00481417" w:rsidRDefault="007F6FBB">
      <w:pPr>
        <w:spacing w:after="0"/>
      </w:pPr>
      <w:r>
        <w:rPr>
          <w:b/>
          <w:sz w:val="20"/>
        </w:rPr>
        <w:t xml:space="preserve">scutum i  n: </w:t>
      </w:r>
      <w:r>
        <w:rPr>
          <w:sz w:val="20"/>
        </w:rPr>
        <w:t>shield, (heavy shield of Roman legion infantry)</w:t>
      </w:r>
    </w:p>
    <w:p w14:paraId="100B2F4D" w14:textId="77777777" w:rsidR="00481417" w:rsidRDefault="007F6FBB">
      <w:pPr>
        <w:spacing w:after="0"/>
      </w:pPr>
      <w:r>
        <w:rPr>
          <w:b/>
          <w:sz w:val="20"/>
        </w:rPr>
        <w:t xml:space="preserve">sollemnis e : </w:t>
      </w:r>
      <w:r>
        <w:rPr>
          <w:sz w:val="20"/>
        </w:rPr>
        <w:t>solemn observance, religious ceremo</w:t>
      </w:r>
      <w:r>
        <w:rPr>
          <w:sz w:val="20"/>
        </w:rPr>
        <w:t>ny, customary practice/usage, solemn, ceremonial, sacred, in accordance w/religion/law, traditional/customary</w:t>
      </w:r>
    </w:p>
    <w:p w14:paraId="18224AE8" w14:textId="77777777" w:rsidR="00481417" w:rsidRDefault="007F6FBB">
      <w:pPr>
        <w:spacing w:after="0"/>
      </w:pPr>
      <w:r>
        <w:rPr>
          <w:b/>
          <w:sz w:val="20"/>
        </w:rPr>
        <w:t xml:space="preserve">speculatio ōnis  f: </w:t>
      </w:r>
      <w:r>
        <w:rPr>
          <w:sz w:val="20"/>
        </w:rPr>
        <w:t>watching (shows/entertainment), inspection/scrutiny, consideration, speculation</w:t>
      </w:r>
    </w:p>
    <w:p w14:paraId="76A06704" w14:textId="77777777" w:rsidR="00481417" w:rsidRDefault="007F6FBB">
      <w:pPr>
        <w:spacing w:after="0"/>
      </w:pPr>
      <w:r>
        <w:rPr>
          <w:b/>
          <w:sz w:val="20"/>
        </w:rPr>
        <w:t xml:space="preserve">sto stĕti, stătum, 1 : </w:t>
      </w:r>
      <w:r>
        <w:rPr>
          <w:sz w:val="20"/>
        </w:rPr>
        <w:t>stand, stand still, sta</w:t>
      </w:r>
      <w:r>
        <w:rPr>
          <w:sz w:val="20"/>
        </w:rPr>
        <w:t>nd firm, remain, rest</w:t>
      </w:r>
    </w:p>
    <w:p w14:paraId="029D0243" w14:textId="77777777" w:rsidR="00481417" w:rsidRDefault="007F6FBB">
      <w:pPr>
        <w:spacing w:after="0"/>
      </w:pPr>
      <w:r>
        <w:rPr>
          <w:b/>
          <w:sz w:val="20"/>
        </w:rPr>
        <w:t xml:space="preserve">sudor āvi, ātum, 1 : </w:t>
      </w:r>
      <w:r>
        <w:rPr>
          <w:sz w:val="20"/>
        </w:rPr>
        <w:t>sweat, hard labor, sweat, perspire</w:t>
      </w:r>
    </w:p>
    <w:p w14:paraId="5C6C76EA" w14:textId="77777777" w:rsidR="00481417" w:rsidRDefault="007F6FBB">
      <w:pPr>
        <w:spacing w:after="0"/>
      </w:pPr>
      <w:r>
        <w:rPr>
          <w:b/>
          <w:sz w:val="20"/>
        </w:rPr>
        <w:t xml:space="preserve">terreo ŭi, ĭtum, 2 : </w:t>
      </w:r>
      <w:r>
        <w:rPr>
          <w:sz w:val="20"/>
        </w:rPr>
        <w:t>frighten, scare, terrify, deter</w:t>
      </w:r>
    </w:p>
    <w:p w14:paraId="481AE027" w14:textId="77777777" w:rsidR="00481417" w:rsidRDefault="007F6FBB">
      <w:pPr>
        <w:spacing w:after="0"/>
      </w:pPr>
      <w:r>
        <w:rPr>
          <w:b/>
          <w:sz w:val="20"/>
        </w:rPr>
        <w:t xml:space="preserve">tessera ae  f: </w:t>
      </w:r>
      <w:r>
        <w:rPr>
          <w:sz w:val="20"/>
        </w:rPr>
        <w:t>die, square tablet marked with watchword, countersign, token, ticket</w:t>
      </w:r>
    </w:p>
    <w:p w14:paraId="4A160D49" w14:textId="77777777" w:rsidR="00481417" w:rsidRDefault="007F6FBB">
      <w:pPr>
        <w:spacing w:after="0"/>
      </w:pPr>
      <w:r>
        <w:rPr>
          <w:b/>
          <w:sz w:val="20"/>
        </w:rPr>
        <w:t xml:space="preserve">tres trĭa : </w:t>
      </w:r>
      <w:r>
        <w:rPr>
          <w:sz w:val="20"/>
        </w:rPr>
        <w:t>three</w:t>
      </w:r>
    </w:p>
    <w:p w14:paraId="4B08908C" w14:textId="77777777" w:rsidR="00481417" w:rsidRDefault="007F6FBB">
      <w:pPr>
        <w:spacing w:after="0"/>
      </w:pPr>
      <w:r>
        <w:rPr>
          <w:b/>
          <w:sz w:val="20"/>
        </w:rPr>
        <w:t xml:space="preserve">turris is  f: </w:t>
      </w:r>
      <w:r>
        <w:rPr>
          <w:sz w:val="20"/>
        </w:rPr>
        <w:t>tower, hi</w:t>
      </w:r>
      <w:r>
        <w:rPr>
          <w:sz w:val="20"/>
        </w:rPr>
        <w:t>gh building, palace, citadel, dove tower, dove cot</w:t>
      </w:r>
    </w:p>
    <w:p w14:paraId="229E1B56" w14:textId="77777777" w:rsidR="00481417" w:rsidRDefault="007F6FBB">
      <w:pPr>
        <w:spacing w:after="0"/>
      </w:pPr>
      <w:r>
        <w:rPr>
          <w:b/>
          <w:sz w:val="20"/>
        </w:rPr>
        <w:t xml:space="preserve">undaris : </w:t>
      </w:r>
      <w:r>
        <w:rPr>
          <w:sz w:val="20"/>
        </w:rPr>
        <w:t>surge/flood/rise in waves, gush/well up, run, stream, billow, undulate, waver</w:t>
      </w:r>
    </w:p>
    <w:p w14:paraId="268B68DE" w14:textId="77777777" w:rsidR="00481417" w:rsidRDefault="007F6FBB">
      <w:pPr>
        <w:spacing w:after="0"/>
      </w:pPr>
      <w:r>
        <w:rPr>
          <w:b/>
          <w:sz w:val="20"/>
        </w:rPr>
        <w:t xml:space="preserve">vesania ae  f: </w:t>
      </w:r>
      <w:r>
        <w:rPr>
          <w:sz w:val="20"/>
        </w:rPr>
        <w:t>madness, frenzy</w:t>
      </w:r>
    </w:p>
    <w:p w14:paraId="4D42D015" w14:textId="77777777" w:rsidR="00481417" w:rsidRDefault="00481417">
      <w:pPr>
        <w:sectPr w:rsidR="00481417">
          <w:type w:val="continuous"/>
          <w:pgSz w:w="12240" w:h="15840"/>
          <w:pgMar w:top="720" w:right="720" w:bottom="720" w:left="720" w:header="720" w:footer="720" w:gutter="0"/>
          <w:cols w:num="2" w:space="720"/>
          <w:docGrid w:linePitch="360"/>
        </w:sectPr>
      </w:pPr>
    </w:p>
    <w:p w14:paraId="1735A1C1" w14:textId="77777777" w:rsidR="00481417" w:rsidRDefault="007F6FBB">
      <w:r>
        <w:br w:type="page"/>
      </w:r>
    </w:p>
    <w:p w14:paraId="7F8B20B5" w14:textId="77777777" w:rsidR="00481417" w:rsidRDefault="007F6FBB">
      <w:r>
        <w:rPr>
          <w:sz w:val="24"/>
        </w:rPr>
        <w:lastRenderedPageBreak/>
        <w:t xml:space="preserve">revocavere ductores rati intempestivum anceps subire </w:t>
      </w:r>
      <w:r>
        <w:rPr>
          <w:sz w:val="24"/>
        </w:rPr>
        <w:t>certamen cum haut longe muri distarent, quorum tutela securitas poterat in solido locari cunctorum. 18 Hac ita persuasione reducti intra moenia bellatores obseratis undique portarum aditibus, propugnaculis insistebant et pinnis, congesta undique saxa telaq</w:t>
      </w:r>
      <w:r>
        <w:rPr>
          <w:sz w:val="24"/>
        </w:rPr>
        <w:t xml:space="preserve">ue habentes in promptu, ut si quis se proripuisset interius, multitudine missilium sterneretur et lapidum. 19 Illud tamen clausos vehementer angebat quod captis navigiis, quae frumenta vehebant per flumen, Isauri quidem alimentorum copiis adfluebant, ipsi </w:t>
      </w:r>
      <w:r>
        <w:rPr>
          <w:sz w:val="24"/>
        </w:rPr>
        <w:t xml:space="preserve">vero solitarum rerum cibos iam consumendo inediae propinquantis aerumnas exitialis horrebant. 20 Haec ubi latius fama vulgasset missaeque relationes adsiduae Gallum Caesarem permovissent, quoniam magister equitum longius ea tempestate distinebatur, iussus </w:t>
      </w:r>
      <w:r>
        <w:rPr>
          <w:sz w:val="24"/>
        </w:rPr>
        <w:t>comes orientis Nebridius contractis undique militaribus copiis ad eximendam periculo civitatem amplam et oportunam studio</w:t>
      </w:r>
    </w:p>
    <w:p w14:paraId="1772B76B" w14:textId="77777777" w:rsidR="00481417" w:rsidRDefault="007F6FBB">
      <w:pPr>
        <w:jc w:val="center"/>
      </w:pPr>
      <w:r>
        <w:t>———————————————————————————————————————</w:t>
      </w:r>
    </w:p>
    <w:p w14:paraId="26F33A7F" w14:textId="77777777" w:rsidR="00481417" w:rsidRDefault="00481417">
      <w:pPr>
        <w:sectPr w:rsidR="00481417">
          <w:type w:val="continuous"/>
          <w:pgSz w:w="12240" w:h="15840"/>
          <w:pgMar w:top="720" w:right="720" w:bottom="720" w:left="720" w:header="720" w:footer="720" w:gutter="0"/>
          <w:cols w:space="720"/>
          <w:docGrid w:linePitch="360"/>
        </w:sectPr>
      </w:pPr>
    </w:p>
    <w:p w14:paraId="5C17DD92" w14:textId="77777777" w:rsidR="00481417" w:rsidRDefault="007F6FBB">
      <w:pPr>
        <w:spacing w:after="0"/>
      </w:pPr>
      <w:r>
        <w:rPr>
          <w:b/>
          <w:sz w:val="20"/>
        </w:rPr>
        <w:t xml:space="preserve">affluo xi, xum, 3  n: </w:t>
      </w:r>
      <w:r>
        <w:rPr>
          <w:sz w:val="20"/>
        </w:rPr>
        <w:t>flow on/to/towards/by, glide/drift quietly, flock together</w:t>
      </w:r>
      <w:r>
        <w:rPr>
          <w:sz w:val="20"/>
        </w:rPr>
        <w:t>, throng, abound</w:t>
      </w:r>
    </w:p>
    <w:p w14:paraId="1A9C162A" w14:textId="77777777" w:rsidR="00481417" w:rsidRDefault="007F6FBB">
      <w:pPr>
        <w:spacing w:after="0"/>
      </w:pPr>
      <w:r>
        <w:rPr>
          <w:b/>
          <w:sz w:val="20"/>
        </w:rPr>
        <w:t xml:space="preserve">aditibus : </w:t>
      </w:r>
      <w:r>
        <w:rPr>
          <w:sz w:val="20"/>
        </w:rPr>
        <w:t>approach, access, attack, entrance, chance, opportunity, means, way, beginning</w:t>
      </w:r>
    </w:p>
    <w:p w14:paraId="710B00DA" w14:textId="77777777" w:rsidR="00481417" w:rsidRDefault="007F6FBB">
      <w:pPr>
        <w:spacing w:after="0"/>
      </w:pPr>
      <w:r>
        <w:rPr>
          <w:b/>
          <w:sz w:val="20"/>
        </w:rPr>
        <w:t xml:space="preserve">aerumna ae  f: </w:t>
      </w:r>
      <w:r>
        <w:rPr>
          <w:sz w:val="20"/>
        </w:rPr>
        <w:t>toil, task, labor, hardship, trouble, affliction, distress, calamity</w:t>
      </w:r>
    </w:p>
    <w:p w14:paraId="4E2CA2DB" w14:textId="77777777" w:rsidR="00481417" w:rsidRDefault="007F6FBB">
      <w:pPr>
        <w:spacing w:after="0"/>
      </w:pPr>
      <w:r>
        <w:rPr>
          <w:b/>
          <w:sz w:val="20"/>
        </w:rPr>
        <w:t xml:space="preserve">alimentor : </w:t>
      </w:r>
      <w:r>
        <w:rPr>
          <w:sz w:val="20"/>
        </w:rPr>
        <w:t>file, polish, file down, detract gradually from</w:t>
      </w:r>
    </w:p>
    <w:p w14:paraId="2170888C" w14:textId="77777777" w:rsidR="00481417" w:rsidRDefault="007F6FBB">
      <w:pPr>
        <w:spacing w:after="0"/>
      </w:pPr>
      <w:r>
        <w:rPr>
          <w:b/>
          <w:sz w:val="20"/>
        </w:rPr>
        <w:t xml:space="preserve">anceps : </w:t>
      </w:r>
      <w:r>
        <w:rPr>
          <w:sz w:val="20"/>
        </w:rPr>
        <w:t>two headed/fold/edged/meanings, faces two/opposite directions/fronts, twofold</w:t>
      </w:r>
    </w:p>
    <w:p w14:paraId="7533264B" w14:textId="77777777" w:rsidR="00481417" w:rsidRDefault="007F6FBB">
      <w:pPr>
        <w:spacing w:after="0"/>
      </w:pPr>
      <w:r>
        <w:rPr>
          <w:b/>
          <w:sz w:val="20"/>
        </w:rPr>
        <w:t xml:space="preserve">ango xi, ctum, and anxum, 3 : </w:t>
      </w:r>
      <w:r>
        <w:rPr>
          <w:sz w:val="20"/>
        </w:rPr>
        <w:t>choke, throttle, strangle, press tight, distress, cause pain, vex, trouble</w:t>
      </w:r>
    </w:p>
    <w:p w14:paraId="4650F75E" w14:textId="77777777" w:rsidR="00481417" w:rsidRDefault="007F6FBB">
      <w:pPr>
        <w:spacing w:after="0"/>
      </w:pPr>
      <w:r>
        <w:rPr>
          <w:b/>
          <w:sz w:val="20"/>
        </w:rPr>
        <w:t xml:space="preserve">bellator ōris  m: </w:t>
      </w:r>
      <w:r>
        <w:rPr>
          <w:sz w:val="20"/>
        </w:rPr>
        <w:t>warrior, fighter, soldier, fight, wage war, st</w:t>
      </w:r>
      <w:r>
        <w:rPr>
          <w:sz w:val="20"/>
        </w:rPr>
        <w:t>ruggle, take part in war/battle/fight (also animals/games)</w:t>
      </w:r>
    </w:p>
    <w:p w14:paraId="2B2EAF2F" w14:textId="77777777" w:rsidR="00481417" w:rsidRDefault="007F6FBB">
      <w:pPr>
        <w:spacing w:after="0"/>
      </w:pPr>
      <w:r>
        <w:rPr>
          <w:b/>
          <w:sz w:val="20"/>
        </w:rPr>
        <w:t xml:space="preserve">certamen ĭnis  n: </w:t>
      </w:r>
      <w:r>
        <w:rPr>
          <w:sz w:val="20"/>
        </w:rPr>
        <w:t>contest, competition, battle, combat, struggle, rivalry, (matter in) dispute</w:t>
      </w:r>
    </w:p>
    <w:p w14:paraId="39037657" w14:textId="77777777" w:rsidR="00481417" w:rsidRDefault="007F6FBB">
      <w:pPr>
        <w:spacing w:after="0"/>
      </w:pPr>
      <w:r>
        <w:rPr>
          <w:b/>
          <w:sz w:val="20"/>
        </w:rPr>
        <w:t xml:space="preserve">cibus i  m: </w:t>
      </w:r>
      <w:r>
        <w:rPr>
          <w:sz w:val="20"/>
        </w:rPr>
        <w:t>food, fare, rations, nutriment, sustenance, fuel, eating, a meal, bait</w:t>
      </w:r>
    </w:p>
    <w:p w14:paraId="54DFC065" w14:textId="77777777" w:rsidR="00481417" w:rsidRDefault="007F6FBB">
      <w:pPr>
        <w:spacing w:after="0"/>
      </w:pPr>
      <w:r>
        <w:rPr>
          <w:b/>
          <w:sz w:val="20"/>
        </w:rPr>
        <w:t xml:space="preserve">claudo : </w:t>
      </w:r>
      <w:r>
        <w:rPr>
          <w:sz w:val="20"/>
        </w:rPr>
        <w:t>close, shu</w:t>
      </w:r>
      <w:r>
        <w:rPr>
          <w:sz w:val="20"/>
        </w:rPr>
        <w:t>t, block up, conclude, finish, blockade, besiege, enclose, confine</w:t>
      </w:r>
    </w:p>
    <w:p w14:paraId="26E4C5E6" w14:textId="77777777" w:rsidR="00481417" w:rsidRDefault="007F6FBB">
      <w:pPr>
        <w:spacing w:after="0"/>
      </w:pPr>
      <w:r>
        <w:rPr>
          <w:b/>
          <w:sz w:val="20"/>
        </w:rPr>
        <w:t xml:space="preserve">congero gessi, gestum, 3 : </w:t>
      </w:r>
      <w:r>
        <w:rPr>
          <w:sz w:val="20"/>
        </w:rPr>
        <w:t>thief, conger eel, sea eel (L+S)</w:t>
      </w:r>
    </w:p>
    <w:p w14:paraId="3188CEEA" w14:textId="77777777" w:rsidR="00481417" w:rsidRDefault="007F6FBB">
      <w:pPr>
        <w:spacing w:after="0"/>
      </w:pPr>
      <w:r>
        <w:rPr>
          <w:b/>
          <w:sz w:val="20"/>
        </w:rPr>
        <w:t xml:space="preserve">consumendo : </w:t>
      </w:r>
      <w:r>
        <w:rPr>
          <w:sz w:val="20"/>
        </w:rPr>
        <w:t>burn up, destroy/kill, put end to, reduce/wear away, annul, extinguish (right)</w:t>
      </w:r>
    </w:p>
    <w:p w14:paraId="6876AFFC" w14:textId="77777777" w:rsidR="00481417" w:rsidRDefault="007F6FBB">
      <w:pPr>
        <w:spacing w:after="0"/>
      </w:pPr>
      <w:r>
        <w:rPr>
          <w:b/>
          <w:sz w:val="20"/>
        </w:rPr>
        <w:t xml:space="preserve">contraho xi, ctum, 3 : </w:t>
      </w:r>
      <w:r>
        <w:rPr>
          <w:sz w:val="20"/>
        </w:rPr>
        <w:t>enter into/upo</w:t>
      </w:r>
      <w:r>
        <w:rPr>
          <w:sz w:val="20"/>
        </w:rPr>
        <w:t>n relationship/agreement/business/marriage/loan/battle, deal with</w:t>
      </w:r>
    </w:p>
    <w:p w14:paraId="2C4A539B" w14:textId="77777777" w:rsidR="00481417" w:rsidRDefault="007F6FBB">
      <w:pPr>
        <w:spacing w:after="0"/>
      </w:pPr>
      <w:r>
        <w:rPr>
          <w:b/>
          <w:sz w:val="20"/>
        </w:rPr>
        <w:t xml:space="preserve">cunctor āre, 1 : </w:t>
      </w:r>
      <w:r>
        <w:rPr>
          <w:sz w:val="20"/>
        </w:rPr>
        <w:t>delay, impede, hold up, hesitate, tarry, linger, be slow to act, dawdle, doubt</w:t>
      </w:r>
    </w:p>
    <w:p w14:paraId="3A761ADB" w14:textId="77777777" w:rsidR="00481417" w:rsidRDefault="007F6FBB">
      <w:pPr>
        <w:spacing w:after="0"/>
      </w:pPr>
      <w:r>
        <w:rPr>
          <w:b/>
          <w:sz w:val="20"/>
        </w:rPr>
        <w:t xml:space="preserve">disto āre : </w:t>
      </w:r>
      <w:r>
        <w:rPr>
          <w:sz w:val="20"/>
        </w:rPr>
        <w:t>stand apart, be distant, be different</w:t>
      </w:r>
    </w:p>
    <w:p w14:paraId="5FF10A37" w14:textId="77777777" w:rsidR="00481417" w:rsidRDefault="007F6FBB">
      <w:pPr>
        <w:spacing w:after="0"/>
      </w:pPr>
      <w:r>
        <w:rPr>
          <w:b/>
          <w:sz w:val="20"/>
        </w:rPr>
        <w:t xml:space="preserve">distineo tĭnŭi, tentum, 2 : </w:t>
      </w:r>
      <w:r>
        <w:rPr>
          <w:sz w:val="20"/>
        </w:rPr>
        <w:t>keep apart, sepa</w:t>
      </w:r>
      <w:r>
        <w:rPr>
          <w:sz w:val="20"/>
        </w:rPr>
        <w:t>rate, prevent, hold up, distract</w:t>
      </w:r>
    </w:p>
    <w:p w14:paraId="3D21C4D6" w14:textId="77777777" w:rsidR="00481417" w:rsidRDefault="007F6FBB">
      <w:pPr>
        <w:spacing w:after="0"/>
      </w:pPr>
      <w:r>
        <w:rPr>
          <w:b/>
          <w:sz w:val="20"/>
        </w:rPr>
        <w:t xml:space="preserve">ductor āvi, ātum, 1 : </w:t>
      </w:r>
      <w:r>
        <w:rPr>
          <w:sz w:val="20"/>
        </w:rPr>
        <w:t>leader, commander, lead, lead, command, think, consider, regard, prolong</w:t>
      </w:r>
    </w:p>
    <w:p w14:paraId="53890BF3" w14:textId="77777777" w:rsidR="00481417" w:rsidRDefault="007F6FBB">
      <w:pPr>
        <w:spacing w:after="0"/>
      </w:pPr>
      <w:r>
        <w:rPr>
          <w:b/>
          <w:sz w:val="20"/>
        </w:rPr>
        <w:t xml:space="preserve">eques ĭtis  m: </w:t>
      </w:r>
      <w:r>
        <w:rPr>
          <w:sz w:val="20"/>
        </w:rPr>
        <w:t>horseman/cavalryman/rider, horsemen (pl.), cavalry, equestrian order, mare</w:t>
      </w:r>
    </w:p>
    <w:p w14:paraId="4B9C4AAF" w14:textId="77777777" w:rsidR="00481417" w:rsidRDefault="007F6FBB">
      <w:pPr>
        <w:spacing w:after="0"/>
      </w:pPr>
      <w:r>
        <w:rPr>
          <w:b/>
          <w:sz w:val="20"/>
        </w:rPr>
        <w:t xml:space="preserve">eximendam : </w:t>
      </w:r>
      <w:r>
        <w:rPr>
          <w:sz w:val="20"/>
        </w:rPr>
        <w:t xml:space="preserve">remove/extract, take/lift </w:t>
      </w:r>
      <w:r>
        <w:rPr>
          <w:sz w:val="20"/>
        </w:rPr>
        <w:t>out/off/away, banish, get rid of, free/save/release</w:t>
      </w:r>
    </w:p>
    <w:p w14:paraId="45E9FA82" w14:textId="77777777" w:rsidR="00481417" w:rsidRDefault="007F6FBB">
      <w:pPr>
        <w:spacing w:after="0"/>
      </w:pPr>
      <w:r>
        <w:rPr>
          <w:b/>
          <w:sz w:val="20"/>
        </w:rPr>
        <w:t xml:space="preserve">exitial : </w:t>
      </w:r>
      <w:r>
        <w:rPr>
          <w:sz w:val="20"/>
        </w:rPr>
        <w:t>destructive, deadly</w:t>
      </w:r>
    </w:p>
    <w:p w14:paraId="3C3C2C63" w14:textId="77777777" w:rsidR="00481417" w:rsidRDefault="007F6FBB">
      <w:pPr>
        <w:spacing w:after="0"/>
      </w:pPr>
      <w:r>
        <w:rPr>
          <w:b/>
          <w:sz w:val="20"/>
        </w:rPr>
        <w:t xml:space="preserve">fama ae  f: </w:t>
      </w:r>
      <w:r>
        <w:rPr>
          <w:sz w:val="20"/>
        </w:rPr>
        <w:t>rumor, reputation, tradition, fame, public opinion, ill repute, report, news, hunger, famine, want, craving</w:t>
      </w:r>
    </w:p>
    <w:p w14:paraId="6B7F9FAA" w14:textId="77777777" w:rsidR="00481417" w:rsidRDefault="007F6FBB">
      <w:pPr>
        <w:spacing w:after="0"/>
      </w:pPr>
      <w:r>
        <w:rPr>
          <w:b/>
          <w:sz w:val="20"/>
        </w:rPr>
        <w:t xml:space="preserve">frumentum i  n: </w:t>
      </w:r>
      <w:r>
        <w:rPr>
          <w:sz w:val="20"/>
        </w:rPr>
        <w:t>grain, crops</w:t>
      </w:r>
    </w:p>
    <w:p w14:paraId="1A1D2476" w14:textId="77777777" w:rsidR="00481417" w:rsidRDefault="007F6FBB">
      <w:pPr>
        <w:spacing w:after="0"/>
      </w:pPr>
      <w:r>
        <w:rPr>
          <w:b/>
          <w:sz w:val="20"/>
        </w:rPr>
        <w:t xml:space="preserve">habeo ŭi, ĭtum, 2 : </w:t>
      </w:r>
      <w:r>
        <w:rPr>
          <w:sz w:val="20"/>
        </w:rPr>
        <w:t>have,</w:t>
      </w:r>
      <w:r>
        <w:rPr>
          <w:sz w:val="20"/>
        </w:rPr>
        <w:t xml:space="preserve"> hold, consider, think, reason, manage, keep, spend/pass (time)</w:t>
      </w:r>
    </w:p>
    <w:p w14:paraId="6B0C8554" w14:textId="77777777" w:rsidR="00481417" w:rsidRDefault="007F6FBB">
      <w:pPr>
        <w:spacing w:after="0"/>
      </w:pPr>
      <w:r>
        <w:rPr>
          <w:b/>
          <w:sz w:val="20"/>
        </w:rPr>
        <w:t xml:space="preserve">horreo : </w:t>
      </w:r>
      <w:r>
        <w:rPr>
          <w:sz w:val="20"/>
        </w:rPr>
        <w:t>storehouse, barn, dread, shrink from, shudder at, stand on end, bristle, have rough appearance</w:t>
      </w:r>
    </w:p>
    <w:p w14:paraId="5A63C5C6" w14:textId="77777777" w:rsidR="00481417" w:rsidRDefault="007F6FBB">
      <w:pPr>
        <w:spacing w:after="0"/>
      </w:pPr>
      <w:r>
        <w:rPr>
          <w:b/>
          <w:sz w:val="20"/>
        </w:rPr>
        <w:t xml:space="preserve">inedia ae  f: </w:t>
      </w:r>
      <w:r>
        <w:rPr>
          <w:sz w:val="20"/>
        </w:rPr>
        <w:t>fasting, starvation</w:t>
      </w:r>
    </w:p>
    <w:p w14:paraId="40A72A40" w14:textId="77777777" w:rsidR="00481417" w:rsidRDefault="007F6FBB">
      <w:pPr>
        <w:spacing w:after="0"/>
      </w:pPr>
      <w:r>
        <w:rPr>
          <w:b/>
          <w:sz w:val="20"/>
        </w:rPr>
        <w:t xml:space="preserve">insisto stĭti, 3 : </w:t>
      </w:r>
      <w:r>
        <w:rPr>
          <w:sz w:val="20"/>
        </w:rPr>
        <w:t>stand/tread upon, stand, stop, pres</w:t>
      </w:r>
      <w:r>
        <w:rPr>
          <w:sz w:val="20"/>
        </w:rPr>
        <w:t>s on, persevere (with), pursue, set about</w:t>
      </w:r>
    </w:p>
    <w:p w14:paraId="680CB39D" w14:textId="77777777" w:rsidR="00481417" w:rsidRDefault="007F6FBB">
      <w:pPr>
        <w:spacing w:after="0"/>
      </w:pPr>
      <w:r>
        <w:rPr>
          <w:b/>
          <w:sz w:val="20"/>
        </w:rPr>
        <w:t xml:space="preserve">interior ĭi, ĭtum : </w:t>
      </w:r>
      <w:r>
        <w:rPr>
          <w:sz w:val="20"/>
        </w:rPr>
        <w:t>those (pl.) within, those nearer racecourse goal, inland/further from sea, perish, die, be ruined, cease</w:t>
      </w:r>
    </w:p>
    <w:p w14:paraId="4A536A1F" w14:textId="77777777" w:rsidR="00481417" w:rsidRDefault="007F6FBB">
      <w:pPr>
        <w:spacing w:after="0"/>
      </w:pPr>
      <w:r>
        <w:rPr>
          <w:b/>
          <w:sz w:val="20"/>
        </w:rPr>
        <w:t xml:space="preserve">intra : </w:t>
      </w:r>
      <w:r>
        <w:rPr>
          <w:sz w:val="20"/>
        </w:rPr>
        <w:t>within, inside, on the inside, during, under, fewer than, enter, go into, penetra</w:t>
      </w:r>
      <w:r>
        <w:rPr>
          <w:sz w:val="20"/>
        </w:rPr>
        <w:t>te, reach</w:t>
      </w:r>
    </w:p>
    <w:p w14:paraId="7D1B0A2A" w14:textId="77777777" w:rsidR="00481417" w:rsidRDefault="007F6FBB">
      <w:pPr>
        <w:spacing w:after="0"/>
      </w:pPr>
      <w:r>
        <w:rPr>
          <w:b/>
          <w:sz w:val="20"/>
        </w:rPr>
        <w:t xml:space="preserve">lapis ĭdis : </w:t>
      </w:r>
      <w:r>
        <w:rPr>
          <w:sz w:val="20"/>
        </w:rPr>
        <w:t>stone, milestone, jewel</w:t>
      </w:r>
    </w:p>
    <w:p w14:paraId="1161E479" w14:textId="77777777" w:rsidR="00481417" w:rsidRDefault="007F6FBB">
      <w:pPr>
        <w:spacing w:after="0"/>
      </w:pPr>
      <w:r>
        <w:rPr>
          <w:b/>
          <w:sz w:val="20"/>
        </w:rPr>
        <w:t xml:space="preserve">locaris : </w:t>
      </w:r>
      <w:r>
        <w:rPr>
          <w:sz w:val="20"/>
        </w:rPr>
        <w:t>place, put, station, arrange, contract (for), farm out (taxes) on contract</w:t>
      </w:r>
    </w:p>
    <w:p w14:paraId="7386A921" w14:textId="77777777" w:rsidR="00481417" w:rsidRDefault="007F6FBB">
      <w:pPr>
        <w:spacing w:after="0"/>
      </w:pPr>
      <w:r>
        <w:rPr>
          <w:b/>
          <w:sz w:val="20"/>
        </w:rPr>
        <w:t xml:space="preserve">magister tri  m: </w:t>
      </w:r>
      <w:r>
        <w:rPr>
          <w:sz w:val="20"/>
        </w:rPr>
        <w:t>teacher, tutor, master, expert, chief, pilot of a ship, rabbi</w:t>
      </w:r>
    </w:p>
    <w:p w14:paraId="10135984" w14:textId="77777777" w:rsidR="00481417" w:rsidRDefault="007F6FBB">
      <w:pPr>
        <w:spacing w:after="0"/>
      </w:pPr>
      <w:r>
        <w:rPr>
          <w:b/>
          <w:sz w:val="20"/>
        </w:rPr>
        <w:t xml:space="preserve">missile e : </w:t>
      </w:r>
      <w:r>
        <w:rPr>
          <w:sz w:val="20"/>
        </w:rPr>
        <w:t xml:space="preserve">missile, that may be </w:t>
      </w:r>
      <w:r>
        <w:rPr>
          <w:sz w:val="20"/>
        </w:rPr>
        <w:t>thrown, missile</w:t>
      </w:r>
    </w:p>
    <w:p w14:paraId="515DE09D" w14:textId="77777777" w:rsidR="00481417" w:rsidRDefault="007F6FBB">
      <w:pPr>
        <w:spacing w:after="0"/>
      </w:pPr>
      <w:r>
        <w:rPr>
          <w:b/>
          <w:sz w:val="20"/>
        </w:rPr>
        <w:t xml:space="preserve">moenia : </w:t>
      </w:r>
      <w:r>
        <w:rPr>
          <w:sz w:val="20"/>
        </w:rPr>
        <w:t>defensive/town walls (pl.), bulwarks, fortifications, fortified town, castle</w:t>
      </w:r>
    </w:p>
    <w:p w14:paraId="197EC1B3" w14:textId="77777777" w:rsidR="00481417" w:rsidRDefault="007F6FBB">
      <w:pPr>
        <w:spacing w:after="0"/>
      </w:pPr>
      <w:r>
        <w:rPr>
          <w:b/>
          <w:sz w:val="20"/>
        </w:rPr>
        <w:t xml:space="preserve">multitudo ĭnis  f: </w:t>
      </w:r>
      <w:r>
        <w:rPr>
          <w:sz w:val="20"/>
        </w:rPr>
        <w:t>multitude, great number, crowd, rabble, mob</w:t>
      </w:r>
    </w:p>
    <w:p w14:paraId="2ED9C1A0" w14:textId="77777777" w:rsidR="00481417" w:rsidRDefault="007F6FBB">
      <w:pPr>
        <w:spacing w:after="0"/>
      </w:pPr>
      <w:r>
        <w:rPr>
          <w:b/>
          <w:sz w:val="20"/>
        </w:rPr>
        <w:t xml:space="preserve">navigium ii  n: </w:t>
      </w:r>
      <w:r>
        <w:rPr>
          <w:sz w:val="20"/>
        </w:rPr>
        <w:t>vessel, ship</w:t>
      </w:r>
    </w:p>
    <w:p w14:paraId="72E5E98B" w14:textId="77777777" w:rsidR="00481417" w:rsidRDefault="007F6FBB">
      <w:pPr>
        <w:spacing w:after="0"/>
      </w:pPr>
      <w:r>
        <w:rPr>
          <w:b/>
          <w:sz w:val="20"/>
        </w:rPr>
        <w:t xml:space="preserve">persuasio ōnis  f: </w:t>
      </w:r>
      <w:r>
        <w:rPr>
          <w:sz w:val="20"/>
        </w:rPr>
        <w:t xml:space="preserve">his men (pl.), his friends, swine, hog, </w:t>
      </w:r>
      <w:r>
        <w:rPr>
          <w:sz w:val="20"/>
        </w:rPr>
        <w:t>pig, sow</w:t>
      </w:r>
    </w:p>
    <w:p w14:paraId="793D7234" w14:textId="77777777" w:rsidR="00481417" w:rsidRDefault="007F6FBB">
      <w:pPr>
        <w:spacing w:after="0"/>
      </w:pPr>
      <w:r>
        <w:rPr>
          <w:b/>
          <w:sz w:val="20"/>
        </w:rPr>
        <w:t xml:space="preserve">pinna : </w:t>
      </w:r>
      <w:r>
        <w:rPr>
          <w:sz w:val="20"/>
        </w:rPr>
        <w:t>feather, wing, fin, battlement/parapet, spire/steeple, flap, water wheel paddle</w:t>
      </w:r>
    </w:p>
    <w:p w14:paraId="455326B5" w14:textId="77777777" w:rsidR="00481417" w:rsidRDefault="007F6FBB">
      <w:pPr>
        <w:spacing w:after="0"/>
      </w:pPr>
      <w:r>
        <w:rPr>
          <w:b/>
          <w:sz w:val="20"/>
        </w:rPr>
        <w:t xml:space="preserve">portaris : </w:t>
      </w:r>
      <w:r>
        <w:rPr>
          <w:sz w:val="20"/>
        </w:rPr>
        <w:t>carry, bring</w:t>
      </w:r>
    </w:p>
    <w:p w14:paraId="2200C44C" w14:textId="77777777" w:rsidR="00481417" w:rsidRDefault="007F6FBB">
      <w:pPr>
        <w:spacing w:after="0"/>
      </w:pPr>
      <w:r>
        <w:rPr>
          <w:b/>
          <w:sz w:val="20"/>
        </w:rPr>
        <w:t xml:space="preserve">promptus ūs  m: </w:t>
      </w:r>
      <w:r>
        <w:rPr>
          <w:sz w:val="20"/>
        </w:rPr>
        <w:t>readiness, ease, exposing to view</w:t>
      </w:r>
    </w:p>
    <w:p w14:paraId="12776996" w14:textId="77777777" w:rsidR="00481417" w:rsidRDefault="007F6FBB">
      <w:pPr>
        <w:spacing w:after="0"/>
      </w:pPr>
      <w:r>
        <w:rPr>
          <w:b/>
          <w:sz w:val="20"/>
        </w:rPr>
        <w:t xml:space="preserve">propinquo āvi, ātum, 1  n: </w:t>
      </w:r>
      <w:r>
        <w:rPr>
          <w:sz w:val="20"/>
        </w:rPr>
        <w:t>relative</w:t>
      </w:r>
    </w:p>
    <w:p w14:paraId="0A1A4808" w14:textId="77777777" w:rsidR="00481417" w:rsidRDefault="007F6FBB">
      <w:pPr>
        <w:spacing w:after="0"/>
      </w:pPr>
      <w:r>
        <w:rPr>
          <w:b/>
          <w:sz w:val="20"/>
        </w:rPr>
        <w:t xml:space="preserve">propugnaculis : </w:t>
      </w:r>
      <w:r>
        <w:rPr>
          <w:sz w:val="20"/>
        </w:rPr>
        <w:t>bulwark, rampart, defense</w:t>
      </w:r>
    </w:p>
    <w:p w14:paraId="2D4A18A6" w14:textId="77777777" w:rsidR="00481417" w:rsidRDefault="007F6FBB">
      <w:pPr>
        <w:spacing w:after="0"/>
      </w:pPr>
      <w:r>
        <w:rPr>
          <w:b/>
          <w:sz w:val="20"/>
        </w:rPr>
        <w:t>proripi</w:t>
      </w:r>
      <w:r>
        <w:rPr>
          <w:b/>
          <w:sz w:val="20"/>
        </w:rPr>
        <w:t xml:space="preserve">o pŭi, reptum, 3 : </w:t>
      </w:r>
      <w:r>
        <w:rPr>
          <w:sz w:val="20"/>
        </w:rPr>
        <w:t>drag or snatch away, rush or burst forth</w:t>
      </w:r>
    </w:p>
    <w:p w14:paraId="0EA0658F" w14:textId="77777777" w:rsidR="00481417" w:rsidRDefault="007F6FBB">
      <w:pPr>
        <w:spacing w:after="0"/>
      </w:pPr>
      <w:r>
        <w:rPr>
          <w:b/>
          <w:sz w:val="20"/>
        </w:rPr>
        <w:lastRenderedPageBreak/>
        <w:t xml:space="preserve">reor rătus, 2 : </w:t>
      </w:r>
      <w:r>
        <w:rPr>
          <w:sz w:val="20"/>
        </w:rPr>
        <w:t>think, regard, deem, suppose, believe, reckon</w:t>
      </w:r>
    </w:p>
    <w:p w14:paraId="3A64DCD7" w14:textId="77777777" w:rsidR="00481417" w:rsidRDefault="007F6FBB">
      <w:pPr>
        <w:spacing w:after="0"/>
      </w:pPr>
      <w:r>
        <w:rPr>
          <w:b/>
          <w:sz w:val="20"/>
        </w:rPr>
        <w:t xml:space="preserve">reduco xi, ctum, 3 : </w:t>
      </w:r>
      <w:r>
        <w:rPr>
          <w:sz w:val="20"/>
        </w:rPr>
        <w:t>lead back, bring back, restore, reduce</w:t>
      </w:r>
    </w:p>
    <w:p w14:paraId="4A78FF4B" w14:textId="77777777" w:rsidR="00481417" w:rsidRDefault="007F6FBB">
      <w:pPr>
        <w:spacing w:after="0"/>
      </w:pPr>
      <w:r>
        <w:rPr>
          <w:b/>
          <w:sz w:val="20"/>
        </w:rPr>
        <w:t xml:space="preserve">relatio ōnis  f: </w:t>
      </w:r>
      <w:r>
        <w:rPr>
          <w:sz w:val="20"/>
        </w:rPr>
        <w:t>laying of matter before Senate, such motion, referring ba</w:t>
      </w:r>
      <w:r>
        <w:rPr>
          <w:sz w:val="20"/>
        </w:rPr>
        <w:t>ck case to magistrate</w:t>
      </w:r>
    </w:p>
    <w:p w14:paraId="1EE6BC43" w14:textId="77777777" w:rsidR="00481417" w:rsidRDefault="007F6FBB">
      <w:pPr>
        <w:spacing w:after="0"/>
      </w:pPr>
      <w:r>
        <w:rPr>
          <w:b/>
          <w:sz w:val="20"/>
        </w:rPr>
        <w:t xml:space="preserve">revoco āvi, ātum, 1 : </w:t>
      </w:r>
      <w:r>
        <w:rPr>
          <w:sz w:val="20"/>
        </w:rPr>
        <w:t>call back, recall, revive, regain</w:t>
      </w:r>
    </w:p>
    <w:p w14:paraId="14D10BEB" w14:textId="77777777" w:rsidR="00481417" w:rsidRDefault="007F6FBB">
      <w:pPr>
        <w:spacing w:after="0"/>
      </w:pPr>
      <w:r>
        <w:rPr>
          <w:b/>
          <w:sz w:val="20"/>
        </w:rPr>
        <w:t xml:space="preserve">saxum : </w:t>
      </w:r>
      <w:r>
        <w:rPr>
          <w:sz w:val="20"/>
        </w:rPr>
        <w:t>stone</w:t>
      </w:r>
    </w:p>
    <w:p w14:paraId="32C2E4FA" w14:textId="77777777" w:rsidR="00481417" w:rsidRDefault="007F6FBB">
      <w:pPr>
        <w:spacing w:after="0"/>
      </w:pPr>
      <w:r>
        <w:rPr>
          <w:b/>
          <w:sz w:val="20"/>
        </w:rPr>
        <w:t xml:space="preserve">securitas ātis  f: </w:t>
      </w:r>
      <w:r>
        <w:rPr>
          <w:sz w:val="20"/>
        </w:rPr>
        <w:t>freedom from care, carelessness, safety, security</w:t>
      </w:r>
    </w:p>
    <w:p w14:paraId="79D723E8" w14:textId="77777777" w:rsidR="00481417" w:rsidRDefault="007F6FBB">
      <w:pPr>
        <w:spacing w:after="0"/>
      </w:pPr>
      <w:r>
        <w:rPr>
          <w:b/>
          <w:sz w:val="20"/>
        </w:rPr>
        <w:t xml:space="preserve">solidus a, um : </w:t>
      </w:r>
      <w:r>
        <w:rPr>
          <w:sz w:val="20"/>
        </w:rPr>
        <w:t>gold coin, (aurus introduced by Constantine)</w:t>
      </w:r>
    </w:p>
    <w:p w14:paraId="4D897A5C" w14:textId="77777777" w:rsidR="00481417" w:rsidRDefault="007F6FBB">
      <w:pPr>
        <w:spacing w:after="0"/>
      </w:pPr>
      <w:r>
        <w:rPr>
          <w:b/>
          <w:sz w:val="20"/>
        </w:rPr>
        <w:t xml:space="preserve">solitaris : </w:t>
      </w:r>
      <w:r>
        <w:rPr>
          <w:sz w:val="20"/>
        </w:rPr>
        <w:t>to make it one's const</w:t>
      </w:r>
      <w:r>
        <w:rPr>
          <w:sz w:val="20"/>
        </w:rPr>
        <w:t>ant habit to (w/INF), make a practice of, be accustomed</w:t>
      </w:r>
    </w:p>
    <w:p w14:paraId="2E27F7A9" w14:textId="77777777" w:rsidR="00481417" w:rsidRDefault="007F6FBB">
      <w:pPr>
        <w:spacing w:after="0"/>
      </w:pPr>
      <w:r>
        <w:rPr>
          <w:b/>
          <w:sz w:val="20"/>
        </w:rPr>
        <w:t xml:space="preserve">sterneretur : </w:t>
      </w:r>
      <w:r>
        <w:rPr>
          <w:sz w:val="20"/>
        </w:rPr>
        <w:t>spread, strew, scatter, lay out</w:t>
      </w:r>
    </w:p>
    <w:p w14:paraId="4E54D8DF" w14:textId="77777777" w:rsidR="00481417" w:rsidRDefault="007F6FBB">
      <w:pPr>
        <w:spacing w:after="0"/>
      </w:pPr>
      <w:r>
        <w:rPr>
          <w:b/>
          <w:sz w:val="20"/>
        </w:rPr>
        <w:t xml:space="preserve">studium ii  n: </w:t>
      </w:r>
      <w:r>
        <w:rPr>
          <w:sz w:val="20"/>
        </w:rPr>
        <w:t>eagerness, enthusiasm, zeal, spirit, devotion, pursuit, study</w:t>
      </w:r>
    </w:p>
    <w:p w14:paraId="2810D1FB" w14:textId="77777777" w:rsidR="00481417" w:rsidRDefault="007F6FBB">
      <w:pPr>
        <w:spacing w:after="0"/>
      </w:pPr>
      <w:r>
        <w:rPr>
          <w:b/>
          <w:sz w:val="20"/>
        </w:rPr>
        <w:t xml:space="preserve">subeo ĭi, ĭtum, īre : </w:t>
      </w:r>
      <w:r>
        <w:rPr>
          <w:sz w:val="20"/>
        </w:rPr>
        <w:t>go/move/pass/sink/extend underneath/into, climb/come/go</w:t>
      </w:r>
      <w:r>
        <w:rPr>
          <w:sz w:val="20"/>
        </w:rPr>
        <w:t xml:space="preserve"> up, ascend, steal in on</w:t>
      </w:r>
    </w:p>
    <w:p w14:paraId="28546466" w14:textId="77777777" w:rsidR="00481417" w:rsidRDefault="007F6FBB">
      <w:pPr>
        <w:spacing w:after="0"/>
      </w:pPr>
      <w:r>
        <w:rPr>
          <w:b/>
          <w:sz w:val="20"/>
        </w:rPr>
        <w:t xml:space="preserve">telum is  f: </w:t>
      </w:r>
      <w:r>
        <w:rPr>
          <w:sz w:val="20"/>
        </w:rPr>
        <w:t>web, warp (threads that run lengthwise in the loom), fenugreek (herb)</w:t>
      </w:r>
    </w:p>
    <w:p w14:paraId="489C6B34" w14:textId="77777777" w:rsidR="00481417" w:rsidRDefault="007F6FBB">
      <w:pPr>
        <w:spacing w:after="0"/>
      </w:pPr>
      <w:r>
        <w:rPr>
          <w:b/>
          <w:sz w:val="20"/>
        </w:rPr>
        <w:t xml:space="preserve">tempestas ātis : </w:t>
      </w:r>
      <w:r>
        <w:rPr>
          <w:sz w:val="20"/>
        </w:rPr>
        <w:t>season, time, weather, storm</w:t>
      </w:r>
    </w:p>
    <w:p w14:paraId="33C9950A" w14:textId="77777777" w:rsidR="00481417" w:rsidRDefault="007F6FBB">
      <w:pPr>
        <w:spacing w:after="0"/>
      </w:pPr>
      <w:r>
        <w:rPr>
          <w:b/>
          <w:sz w:val="20"/>
        </w:rPr>
        <w:t xml:space="preserve">tutela ae  f: </w:t>
      </w:r>
      <w:r>
        <w:rPr>
          <w:sz w:val="20"/>
        </w:rPr>
        <w:t>tutelage, guardianship</w:t>
      </w:r>
    </w:p>
    <w:p w14:paraId="576770BB" w14:textId="77777777" w:rsidR="00481417" w:rsidRDefault="007F6FBB">
      <w:pPr>
        <w:spacing w:after="0"/>
      </w:pPr>
      <w:r>
        <w:rPr>
          <w:b/>
          <w:sz w:val="20"/>
        </w:rPr>
        <w:t xml:space="preserve">veho xi, ctum, 3  n: </w:t>
      </w:r>
      <w:r>
        <w:rPr>
          <w:sz w:val="20"/>
        </w:rPr>
        <w:t>bear, carry, convey, pass, ride, sail</w:t>
      </w:r>
    </w:p>
    <w:p w14:paraId="365C9671" w14:textId="77777777" w:rsidR="00481417" w:rsidRDefault="007F6FBB">
      <w:pPr>
        <w:spacing w:after="0"/>
      </w:pPr>
      <w:r>
        <w:rPr>
          <w:b/>
          <w:sz w:val="20"/>
        </w:rPr>
        <w:t>veheme</w:t>
      </w:r>
      <w:r>
        <w:rPr>
          <w:b/>
          <w:sz w:val="20"/>
        </w:rPr>
        <w:t xml:space="preserve">ns entis : </w:t>
      </w:r>
      <w:r>
        <w:rPr>
          <w:sz w:val="20"/>
        </w:rPr>
        <w:t>violent, severe, vehement, emphatic, vigorous, lively</w:t>
      </w:r>
    </w:p>
    <w:p w14:paraId="19044518" w14:textId="77777777" w:rsidR="00481417" w:rsidRDefault="00481417">
      <w:pPr>
        <w:sectPr w:rsidR="00481417">
          <w:type w:val="continuous"/>
          <w:pgSz w:w="12240" w:h="15840"/>
          <w:pgMar w:top="720" w:right="720" w:bottom="720" w:left="720" w:header="720" w:footer="720" w:gutter="0"/>
          <w:cols w:num="2" w:space="720"/>
          <w:docGrid w:linePitch="360"/>
        </w:sectPr>
      </w:pPr>
    </w:p>
    <w:p w14:paraId="53DB6D9A" w14:textId="77777777" w:rsidR="00481417" w:rsidRDefault="007F6FBB">
      <w:r>
        <w:br w:type="page"/>
      </w:r>
    </w:p>
    <w:p w14:paraId="24089C84" w14:textId="77777777" w:rsidR="00481417" w:rsidRDefault="007F6FBB">
      <w:r>
        <w:rPr>
          <w:sz w:val="24"/>
        </w:rPr>
        <w:lastRenderedPageBreak/>
        <w:t>properabat ingenti, quo cognito abscessere latrones nulla re amplius memorabili gesta, dispersique ut solent avia montium petiere celsorum.</w:t>
      </w:r>
      <w:r>
        <w:rPr>
          <w:sz w:val="24"/>
        </w:rPr>
        <w:br/>
      </w:r>
      <w:r>
        <w:rPr>
          <w:sz w:val="24"/>
        </w:rPr>
        <w:br/>
        <w:t>Persarum commentum irritum.</w:t>
      </w:r>
      <w:r>
        <w:rPr>
          <w:sz w:val="24"/>
        </w:rPr>
        <w:br/>
      </w:r>
      <w:r>
        <w:rPr>
          <w:sz w:val="24"/>
        </w:rPr>
        <w:br/>
        <w:t>[3]</w:t>
      </w:r>
      <w:r>
        <w:rPr>
          <w:sz w:val="24"/>
        </w:rPr>
        <w:t xml:space="preserve"> 1 Eo adducta re per Isauriam, rege Persarum bellis finitimis inligato repellenteque a conlimitiis suis ferocissimas gentes, quae mente quadam versabili hostiliter eum saepe incessunt et in nos arma moventem aliquotiens iuvant, Nohodares quidam nomine e nu</w:t>
      </w:r>
      <w:r>
        <w:rPr>
          <w:sz w:val="24"/>
        </w:rPr>
        <w:t>mero optimatum, incursare Mesopotamiam quotiens copia dederit ordinatus, explorabat nostra sollicite, si repperisset usquam locum vi subita perrupturus. 2 Et quia Mesopotamiae tractus omnes crebro inquietari sueti praetenturis et stationibus servabantur ag</w:t>
      </w:r>
      <w:r>
        <w:rPr>
          <w:sz w:val="24"/>
        </w:rPr>
        <w:t>rariis, laevorsum flexo itinere Osdroenae subsederat extimas partes, novum parumque aliquando temptatum commentum adgressus. Quod si impetrasset, fulminis modo cuncta vastarat. Erat autem quod cogitabat huius modi.</w:t>
      </w:r>
      <w:r>
        <w:rPr>
          <w:sz w:val="24"/>
        </w:rPr>
        <w:br/>
      </w:r>
      <w:r>
        <w:rPr>
          <w:sz w:val="24"/>
        </w:rPr>
        <w:br/>
        <w:t>3 Batnae municipium in Anthemusia condit</w:t>
      </w:r>
      <w:r>
        <w:rPr>
          <w:sz w:val="24"/>
        </w:rPr>
        <w:t>um Macedonum</w:t>
      </w:r>
    </w:p>
    <w:p w14:paraId="7969392F" w14:textId="77777777" w:rsidR="00481417" w:rsidRDefault="007F6FBB">
      <w:pPr>
        <w:jc w:val="center"/>
      </w:pPr>
      <w:r>
        <w:t>———————————————————————————————————————</w:t>
      </w:r>
    </w:p>
    <w:p w14:paraId="54C3B9FB" w14:textId="77777777" w:rsidR="00481417" w:rsidRDefault="00481417">
      <w:pPr>
        <w:sectPr w:rsidR="00481417">
          <w:type w:val="continuous"/>
          <w:pgSz w:w="12240" w:h="15840"/>
          <w:pgMar w:top="720" w:right="720" w:bottom="720" w:left="720" w:header="720" w:footer="720" w:gutter="0"/>
          <w:cols w:space="720"/>
          <w:docGrid w:linePitch="360"/>
        </w:sectPr>
      </w:pPr>
    </w:p>
    <w:p w14:paraId="73C2C066" w14:textId="77777777" w:rsidR="00481417" w:rsidRDefault="007F6FBB">
      <w:pPr>
        <w:spacing w:after="0"/>
      </w:pPr>
      <w:r>
        <w:rPr>
          <w:b/>
          <w:sz w:val="20"/>
        </w:rPr>
        <w:t xml:space="preserve">abscedo cessi, cessum, 3 : </w:t>
      </w:r>
      <w:r>
        <w:rPr>
          <w:sz w:val="20"/>
        </w:rPr>
        <w:t>withdraw, depart, retire, go/pass off/away, desist, recede (coasts), slough</w:t>
      </w:r>
    </w:p>
    <w:p w14:paraId="115C10AE" w14:textId="77777777" w:rsidR="00481417" w:rsidRDefault="007F6FBB">
      <w:pPr>
        <w:spacing w:after="0"/>
      </w:pPr>
      <w:r>
        <w:rPr>
          <w:b/>
          <w:sz w:val="20"/>
        </w:rPr>
        <w:t xml:space="preserve">adduco xi, ctum, 3 : </w:t>
      </w:r>
      <w:r>
        <w:rPr>
          <w:sz w:val="20"/>
        </w:rPr>
        <w:t xml:space="preserve">lead up/to/away, bring up/to, persuade, induce, lead, </w:t>
      </w:r>
      <w:r>
        <w:rPr>
          <w:sz w:val="20"/>
        </w:rPr>
        <w:t>bring, contract, tighten</w:t>
      </w:r>
    </w:p>
    <w:p w14:paraId="13F88DFF" w14:textId="77777777" w:rsidR="00481417" w:rsidRDefault="007F6FBB">
      <w:pPr>
        <w:spacing w:after="0"/>
      </w:pPr>
      <w:r>
        <w:rPr>
          <w:b/>
          <w:sz w:val="20"/>
        </w:rPr>
        <w:t xml:space="preserve">aggredior ĕre : </w:t>
      </w:r>
      <w:r>
        <w:rPr>
          <w:sz w:val="20"/>
        </w:rPr>
        <w:t>approach, advance, attack, assail, undertake, seize (opportunity), attempt</w:t>
      </w:r>
    </w:p>
    <w:p w14:paraId="416C3E9D" w14:textId="77777777" w:rsidR="00481417" w:rsidRDefault="007F6FBB">
      <w:pPr>
        <w:spacing w:after="0"/>
      </w:pPr>
      <w:r>
        <w:rPr>
          <w:b/>
          <w:sz w:val="20"/>
        </w:rPr>
        <w:t xml:space="preserve">agrarius a, um : </w:t>
      </w:r>
      <w:r>
        <w:rPr>
          <w:sz w:val="20"/>
        </w:rPr>
        <w:t>those who advocated agrarian reform laws/sought possession of public lands</w:t>
      </w:r>
    </w:p>
    <w:p w14:paraId="70AAD1BE" w14:textId="77777777" w:rsidR="00481417" w:rsidRDefault="007F6FBB">
      <w:pPr>
        <w:spacing w:after="0"/>
      </w:pPr>
      <w:r>
        <w:rPr>
          <w:b/>
          <w:sz w:val="20"/>
        </w:rPr>
        <w:t xml:space="preserve">arma ōrum  n: </w:t>
      </w:r>
      <w:r>
        <w:rPr>
          <w:sz w:val="20"/>
        </w:rPr>
        <w:t xml:space="preserve">forequarter (of an </w:t>
      </w:r>
      <w:r>
        <w:rPr>
          <w:sz w:val="20"/>
        </w:rPr>
        <w:t>animal), shoulder, upper arm, side, flank, shoulder cut meat</w:t>
      </w:r>
    </w:p>
    <w:p w14:paraId="643D5584" w14:textId="77777777" w:rsidR="00481417" w:rsidRDefault="007F6FBB">
      <w:pPr>
        <w:spacing w:after="0"/>
      </w:pPr>
      <w:r>
        <w:rPr>
          <w:b/>
          <w:sz w:val="20"/>
        </w:rPr>
        <w:t xml:space="preserve">cogito cŏēgi, cŏactum : </w:t>
      </w:r>
      <w:r>
        <w:rPr>
          <w:sz w:val="20"/>
        </w:rPr>
        <w:t>think, consider, reflect on, ponder, imagine, picture, intend, look forward to, collect/gather, round up, restrict/confine, force/compel, convene, congeal</w:t>
      </w:r>
    </w:p>
    <w:p w14:paraId="20068D96" w14:textId="77777777" w:rsidR="00481417" w:rsidRDefault="007F6FBB">
      <w:pPr>
        <w:spacing w:after="0"/>
      </w:pPr>
      <w:r>
        <w:rPr>
          <w:b/>
          <w:sz w:val="20"/>
        </w:rPr>
        <w:t>commentus mentus</w:t>
      </w:r>
      <w:r>
        <w:rPr>
          <w:b/>
          <w:sz w:val="20"/>
        </w:rPr>
        <w:t xml:space="preserve">, 3 : </w:t>
      </w:r>
      <w:r>
        <w:rPr>
          <w:sz w:val="20"/>
        </w:rPr>
        <w:t>invention, intention, design, scheme, device, fiction, fabrication, argument</w:t>
      </w:r>
    </w:p>
    <w:p w14:paraId="367264CC" w14:textId="77777777" w:rsidR="00481417" w:rsidRDefault="007F6FBB">
      <w:pPr>
        <w:spacing w:after="0"/>
      </w:pPr>
      <w:r>
        <w:rPr>
          <w:b/>
          <w:sz w:val="20"/>
        </w:rPr>
        <w:t xml:space="preserve">condio īvi or ĭi, ītum, 4 : </w:t>
      </w:r>
      <w:r>
        <w:rPr>
          <w:sz w:val="20"/>
        </w:rPr>
        <w:t>preserve/pickle, embalm/mummify, spice, season/flavor/render pleasant/give zest</w:t>
      </w:r>
    </w:p>
    <w:p w14:paraId="5D91AD84" w14:textId="77777777" w:rsidR="00481417" w:rsidRDefault="007F6FBB">
      <w:pPr>
        <w:spacing w:after="0"/>
      </w:pPr>
      <w:r>
        <w:rPr>
          <w:b/>
          <w:sz w:val="20"/>
        </w:rPr>
        <w:t xml:space="preserve">conlimitiis : </w:t>
      </w:r>
      <w:r>
        <w:rPr>
          <w:sz w:val="20"/>
        </w:rPr>
        <w:t>path, track, limit, strip of uncultivated ground ma</w:t>
      </w:r>
      <w:r>
        <w:rPr>
          <w:sz w:val="20"/>
        </w:rPr>
        <w:t>rking boundary</w:t>
      </w:r>
    </w:p>
    <w:p w14:paraId="38BA7EC4" w14:textId="77777777" w:rsidR="00481417" w:rsidRDefault="007F6FBB">
      <w:pPr>
        <w:spacing w:after="0"/>
      </w:pPr>
      <w:r>
        <w:rPr>
          <w:b/>
          <w:sz w:val="20"/>
        </w:rPr>
        <w:t xml:space="preserve">exploro āvi, ātum, 1 : </w:t>
      </w:r>
      <w:r>
        <w:rPr>
          <w:sz w:val="20"/>
        </w:rPr>
        <w:t>search out, explore, test, try out, reconnoiter, investigate</w:t>
      </w:r>
    </w:p>
    <w:p w14:paraId="659DE890" w14:textId="77777777" w:rsidR="00481417" w:rsidRDefault="007F6FBB">
      <w:pPr>
        <w:spacing w:after="0"/>
      </w:pPr>
      <w:r>
        <w:rPr>
          <w:b/>
          <w:sz w:val="20"/>
        </w:rPr>
        <w:t xml:space="preserve">ferox ōcis : </w:t>
      </w:r>
      <w:r>
        <w:rPr>
          <w:sz w:val="20"/>
        </w:rPr>
        <w:t>wild, bold, warlike, cruel, defiant, arrogant</w:t>
      </w:r>
    </w:p>
    <w:p w14:paraId="75EFC176" w14:textId="77777777" w:rsidR="00481417" w:rsidRDefault="007F6FBB">
      <w:pPr>
        <w:spacing w:after="0"/>
      </w:pPr>
      <w:r>
        <w:rPr>
          <w:b/>
          <w:sz w:val="20"/>
        </w:rPr>
        <w:t xml:space="preserve">finitimus a, um : </w:t>
      </w:r>
      <w:r>
        <w:rPr>
          <w:sz w:val="20"/>
        </w:rPr>
        <w:t>neighbors (pl.), limit, end, finish, determine, define, mark out the boundaries</w:t>
      </w:r>
    </w:p>
    <w:p w14:paraId="09DDD451" w14:textId="77777777" w:rsidR="00481417" w:rsidRDefault="007F6FBB">
      <w:pPr>
        <w:spacing w:after="0"/>
      </w:pPr>
      <w:r>
        <w:rPr>
          <w:b/>
          <w:sz w:val="20"/>
        </w:rPr>
        <w:t xml:space="preserve">flecto xi, xum, 3  n: </w:t>
      </w:r>
      <w:r>
        <w:rPr>
          <w:sz w:val="20"/>
        </w:rPr>
        <w:t>bend, curve, bow, turn, curl, persuade, prevail on, soften</w:t>
      </w:r>
    </w:p>
    <w:p w14:paraId="1E26D210" w14:textId="77777777" w:rsidR="00481417" w:rsidRDefault="007F6FBB">
      <w:pPr>
        <w:spacing w:after="0"/>
      </w:pPr>
      <w:r>
        <w:rPr>
          <w:b/>
          <w:sz w:val="20"/>
        </w:rPr>
        <w:t xml:space="preserve">fulmen ĭnis  n: </w:t>
      </w:r>
      <w:r>
        <w:rPr>
          <w:sz w:val="20"/>
        </w:rPr>
        <w:t>lightning, flash, thunderbolt, crushing blow</w:t>
      </w:r>
    </w:p>
    <w:p w14:paraId="525570D9" w14:textId="77777777" w:rsidR="00481417" w:rsidRDefault="007F6FBB">
      <w:pPr>
        <w:spacing w:after="0"/>
      </w:pPr>
      <w:r>
        <w:rPr>
          <w:b/>
          <w:sz w:val="20"/>
        </w:rPr>
        <w:t xml:space="preserve">gero gessi, gestum : </w:t>
      </w:r>
      <w:r>
        <w:rPr>
          <w:sz w:val="20"/>
        </w:rPr>
        <w:t>bear, carry, wear, carry on, manage, govern, (se gerere = to conduct oneself)</w:t>
      </w:r>
    </w:p>
    <w:p w14:paraId="32D72826" w14:textId="77777777" w:rsidR="00481417" w:rsidRDefault="007F6FBB">
      <w:pPr>
        <w:spacing w:after="0"/>
      </w:pPr>
      <w:r>
        <w:rPr>
          <w:b/>
          <w:sz w:val="20"/>
        </w:rPr>
        <w:t xml:space="preserve">hostilis e : </w:t>
      </w:r>
      <w:r>
        <w:rPr>
          <w:sz w:val="20"/>
        </w:rPr>
        <w:t>ho</w:t>
      </w:r>
      <w:r>
        <w:rPr>
          <w:sz w:val="20"/>
        </w:rPr>
        <w:t>stile, enemy, of/belonging to an enemy, involving/performed by an enemy</w:t>
      </w:r>
    </w:p>
    <w:p w14:paraId="032C0231" w14:textId="77777777" w:rsidR="00481417" w:rsidRDefault="007F6FBB">
      <w:pPr>
        <w:spacing w:after="0"/>
      </w:pPr>
      <w:r>
        <w:rPr>
          <w:b/>
          <w:sz w:val="20"/>
        </w:rPr>
        <w:t xml:space="preserve">incesso cessīvi : </w:t>
      </w:r>
      <w:r>
        <w:rPr>
          <w:sz w:val="20"/>
        </w:rPr>
        <w:t>assault, attack, reproach, abuse, advance, march, approach, step, walk, march along</w:t>
      </w:r>
    </w:p>
    <w:p w14:paraId="4A5CB0BF" w14:textId="77777777" w:rsidR="00481417" w:rsidRDefault="007F6FBB">
      <w:pPr>
        <w:spacing w:after="0"/>
      </w:pPr>
      <w:r>
        <w:rPr>
          <w:b/>
          <w:sz w:val="20"/>
        </w:rPr>
        <w:t xml:space="preserve">incursaris : </w:t>
      </w:r>
      <w:r>
        <w:rPr>
          <w:sz w:val="20"/>
        </w:rPr>
        <w:t>strike/run/dash against, attack, make raids upon, run into or towards</w:t>
      </w:r>
      <w:r>
        <w:rPr>
          <w:sz w:val="20"/>
        </w:rPr>
        <w:t>, attack, invade, meet (with), befall</w:t>
      </w:r>
    </w:p>
    <w:p w14:paraId="60F569E7" w14:textId="77777777" w:rsidR="00481417" w:rsidRDefault="007F6FBB">
      <w:pPr>
        <w:spacing w:after="0"/>
      </w:pPr>
      <w:r>
        <w:rPr>
          <w:b/>
          <w:sz w:val="20"/>
        </w:rPr>
        <w:t xml:space="preserve">ingens tis : </w:t>
      </w:r>
      <w:r>
        <w:rPr>
          <w:sz w:val="20"/>
        </w:rPr>
        <w:t>not natural, immoderate, huge, vast, enormous, mighty, remarkable, momentous, engender, instill by birth</w:t>
      </w:r>
    </w:p>
    <w:p w14:paraId="41EC9D95" w14:textId="77777777" w:rsidR="00481417" w:rsidRDefault="007F6FBB">
      <w:pPr>
        <w:spacing w:after="0"/>
      </w:pPr>
      <w:r>
        <w:rPr>
          <w:b/>
          <w:sz w:val="20"/>
        </w:rPr>
        <w:t xml:space="preserve">inquietaris : </w:t>
      </w:r>
      <w:r>
        <w:rPr>
          <w:sz w:val="20"/>
        </w:rPr>
        <w:t>disturb, trouble, molest, harass, press legal claim against, fidget, twiddle</w:t>
      </w:r>
    </w:p>
    <w:p w14:paraId="2D662EBA" w14:textId="77777777" w:rsidR="00481417" w:rsidRDefault="007F6FBB">
      <w:pPr>
        <w:spacing w:after="0"/>
      </w:pPr>
      <w:r>
        <w:rPr>
          <w:b/>
          <w:sz w:val="20"/>
        </w:rPr>
        <w:t>juvo jūvi</w:t>
      </w:r>
      <w:r>
        <w:rPr>
          <w:b/>
          <w:sz w:val="20"/>
        </w:rPr>
        <w:t xml:space="preserve">, jūtum, 1 : </w:t>
      </w:r>
      <w:r>
        <w:rPr>
          <w:sz w:val="20"/>
        </w:rPr>
        <w:t>help, assist, aid, support, serve, further, please, delight, gratify</w:t>
      </w:r>
    </w:p>
    <w:p w14:paraId="441B67FE" w14:textId="77777777" w:rsidR="00481417" w:rsidRDefault="007F6FBB">
      <w:pPr>
        <w:spacing w:after="0"/>
      </w:pPr>
      <w:r>
        <w:rPr>
          <w:b/>
          <w:sz w:val="20"/>
        </w:rPr>
        <w:t xml:space="preserve">laevorsum : </w:t>
      </w:r>
      <w:r>
        <w:rPr>
          <w:sz w:val="20"/>
        </w:rPr>
        <w:t>on the left hand</w:t>
      </w:r>
    </w:p>
    <w:p w14:paraId="6A714D9E" w14:textId="77777777" w:rsidR="00481417" w:rsidRDefault="007F6FBB">
      <w:pPr>
        <w:spacing w:after="0"/>
      </w:pPr>
      <w:r>
        <w:rPr>
          <w:b/>
          <w:sz w:val="20"/>
        </w:rPr>
        <w:t xml:space="preserve">latro : </w:t>
      </w:r>
      <w:r>
        <w:rPr>
          <w:sz w:val="20"/>
        </w:rPr>
        <w:t>robber, brigand, bandit, plunderer, bark, bark at</w:t>
      </w:r>
    </w:p>
    <w:p w14:paraId="17BB9824" w14:textId="77777777" w:rsidR="00481417" w:rsidRDefault="007F6FBB">
      <w:pPr>
        <w:spacing w:after="0"/>
      </w:pPr>
      <w:r>
        <w:rPr>
          <w:b/>
          <w:sz w:val="20"/>
        </w:rPr>
        <w:t xml:space="preserve">memorabilis e : </w:t>
      </w:r>
      <w:r>
        <w:rPr>
          <w:sz w:val="20"/>
        </w:rPr>
        <w:t>memorable, remarkable</w:t>
      </w:r>
    </w:p>
    <w:p w14:paraId="12C86C95" w14:textId="77777777" w:rsidR="00481417" w:rsidRDefault="007F6FBB">
      <w:pPr>
        <w:spacing w:after="0"/>
      </w:pPr>
      <w:r>
        <w:rPr>
          <w:b/>
          <w:sz w:val="20"/>
        </w:rPr>
        <w:t xml:space="preserve">moveo mōvi, mōtum, 2 : </w:t>
      </w:r>
      <w:r>
        <w:rPr>
          <w:sz w:val="20"/>
        </w:rPr>
        <w:t>move, stir, agitate, affec</w:t>
      </w:r>
      <w:r>
        <w:rPr>
          <w:sz w:val="20"/>
        </w:rPr>
        <w:t>t, provoke, disturb, [movere se =&gt; dance]</w:t>
      </w:r>
    </w:p>
    <w:p w14:paraId="2DFA38E4" w14:textId="77777777" w:rsidR="00481417" w:rsidRDefault="007F6FBB">
      <w:pPr>
        <w:spacing w:after="0"/>
      </w:pPr>
      <w:r>
        <w:rPr>
          <w:b/>
          <w:sz w:val="20"/>
        </w:rPr>
        <w:t xml:space="preserve">municipium ii  n: </w:t>
      </w:r>
      <w:r>
        <w:rPr>
          <w:sz w:val="20"/>
        </w:rPr>
        <w:t>township (administrative division), citizen/native (of a municipium/municipality)</w:t>
      </w:r>
    </w:p>
    <w:p w14:paraId="73655579" w14:textId="77777777" w:rsidR="00481417" w:rsidRDefault="007F6FBB">
      <w:pPr>
        <w:spacing w:after="0"/>
      </w:pPr>
      <w:r>
        <w:rPr>
          <w:b/>
          <w:sz w:val="20"/>
        </w:rPr>
        <w:t xml:space="preserve">noster stra, strum : </w:t>
      </w:r>
      <w:r>
        <w:rPr>
          <w:sz w:val="20"/>
        </w:rPr>
        <w:t>our men (pl.)</w:t>
      </w:r>
    </w:p>
    <w:p w14:paraId="118CEA36" w14:textId="77777777" w:rsidR="00481417" w:rsidRDefault="007F6FBB">
      <w:pPr>
        <w:spacing w:after="0"/>
      </w:pPr>
      <w:r>
        <w:rPr>
          <w:b/>
          <w:sz w:val="20"/>
        </w:rPr>
        <w:t xml:space="preserve">novus a, um : </w:t>
      </w:r>
      <w:r>
        <w:rPr>
          <w:sz w:val="20"/>
        </w:rPr>
        <w:t xml:space="preserve">get to know, learn, find out, become cognizant </w:t>
      </w:r>
      <w:r>
        <w:rPr>
          <w:sz w:val="20"/>
        </w:rPr>
        <w:t>of/acquainted/familiar with, know, know of, know how, be able (to), experience, (PERF form, PRES force), nine</w:t>
      </w:r>
    </w:p>
    <w:p w14:paraId="6601D8C8" w14:textId="77777777" w:rsidR="00481417" w:rsidRDefault="007F6FBB">
      <w:pPr>
        <w:spacing w:after="0"/>
      </w:pPr>
      <w:r>
        <w:rPr>
          <w:b/>
          <w:sz w:val="20"/>
        </w:rPr>
        <w:t xml:space="preserve">numerus i  m: </w:t>
      </w:r>
      <w:r>
        <w:rPr>
          <w:sz w:val="20"/>
        </w:rPr>
        <w:t>number/sum/total/rank, (superior) numerical strength/plurality, category, tally</w:t>
      </w:r>
    </w:p>
    <w:p w14:paraId="6FE64F37" w14:textId="77777777" w:rsidR="00481417" w:rsidRDefault="007F6FBB">
      <w:pPr>
        <w:spacing w:after="0"/>
      </w:pPr>
      <w:r>
        <w:rPr>
          <w:b/>
          <w:sz w:val="20"/>
        </w:rPr>
        <w:t xml:space="preserve">optimatum : </w:t>
      </w:r>
      <w:r>
        <w:rPr>
          <w:sz w:val="20"/>
        </w:rPr>
        <w:t>aristocrat, patrician, wellborn, nobles/</w:t>
      </w:r>
      <w:r>
        <w:rPr>
          <w:sz w:val="20"/>
        </w:rPr>
        <w:t>patricians/"Good men" adherent/partisan</w:t>
      </w:r>
    </w:p>
    <w:p w14:paraId="7179D3A9" w14:textId="77777777" w:rsidR="00481417" w:rsidRDefault="007F6FBB">
      <w:pPr>
        <w:spacing w:after="0"/>
      </w:pPr>
      <w:r>
        <w:rPr>
          <w:b/>
          <w:sz w:val="20"/>
        </w:rPr>
        <w:t xml:space="preserve">ordino āvi, ātum, 1 : </w:t>
      </w:r>
      <w:r>
        <w:rPr>
          <w:sz w:val="20"/>
        </w:rPr>
        <w:t>order/arrange, set in order, adjust, regulate, compose, ordain/appoint (Bee)</w:t>
      </w:r>
    </w:p>
    <w:p w14:paraId="69B9DCC6" w14:textId="77777777" w:rsidR="00481417" w:rsidRDefault="007F6FBB">
      <w:pPr>
        <w:spacing w:after="0"/>
      </w:pPr>
      <w:r>
        <w:rPr>
          <w:b/>
          <w:sz w:val="20"/>
        </w:rPr>
        <w:t xml:space="preserve">perrupturus : </w:t>
      </w:r>
      <w:r>
        <w:rPr>
          <w:sz w:val="20"/>
        </w:rPr>
        <w:t>break, destroy</w:t>
      </w:r>
    </w:p>
    <w:p w14:paraId="1A5784CE" w14:textId="77777777" w:rsidR="00481417" w:rsidRDefault="007F6FBB">
      <w:pPr>
        <w:spacing w:after="0"/>
      </w:pPr>
      <w:r>
        <w:rPr>
          <w:b/>
          <w:sz w:val="20"/>
        </w:rPr>
        <w:t xml:space="preserve">propero āvi, ātum, 1  n: </w:t>
      </w:r>
      <w:r>
        <w:rPr>
          <w:sz w:val="20"/>
        </w:rPr>
        <w:t>hurry, speed up, be quick</w:t>
      </w:r>
    </w:p>
    <w:p w14:paraId="2A8E8364" w14:textId="77777777" w:rsidR="00481417" w:rsidRDefault="007F6FBB">
      <w:pPr>
        <w:spacing w:after="0"/>
      </w:pPr>
      <w:r>
        <w:rPr>
          <w:b/>
          <w:sz w:val="20"/>
        </w:rPr>
        <w:t xml:space="preserve">quotiens : </w:t>
      </w:r>
      <w:r>
        <w:rPr>
          <w:sz w:val="20"/>
        </w:rPr>
        <w:t>how often, as often as</w:t>
      </w:r>
    </w:p>
    <w:p w14:paraId="385361C7" w14:textId="77777777" w:rsidR="00481417" w:rsidRDefault="007F6FBB">
      <w:pPr>
        <w:spacing w:after="0"/>
      </w:pPr>
      <w:r>
        <w:rPr>
          <w:b/>
          <w:sz w:val="20"/>
        </w:rPr>
        <w:lastRenderedPageBreak/>
        <w:t xml:space="preserve">reperio repperi : </w:t>
      </w:r>
      <w:r>
        <w:rPr>
          <w:sz w:val="20"/>
        </w:rPr>
        <w:t>discover, learn, light on, find/obtain/get, find out/to be, get to know, invent</w:t>
      </w:r>
    </w:p>
    <w:p w14:paraId="71DAEFF3" w14:textId="77777777" w:rsidR="00481417" w:rsidRDefault="007F6FBB">
      <w:pPr>
        <w:spacing w:after="0"/>
      </w:pPr>
      <w:r>
        <w:rPr>
          <w:b/>
          <w:sz w:val="20"/>
        </w:rPr>
        <w:t xml:space="preserve">servo āvi, ātum, 1 : </w:t>
      </w:r>
      <w:r>
        <w:rPr>
          <w:sz w:val="20"/>
        </w:rPr>
        <w:t>slave, servant, serve, be a slave to, with DAT</w:t>
      </w:r>
    </w:p>
    <w:p w14:paraId="77342340" w14:textId="77777777" w:rsidR="00481417" w:rsidRDefault="007F6FBB">
      <w:pPr>
        <w:spacing w:after="0"/>
      </w:pPr>
      <w:r>
        <w:rPr>
          <w:b/>
          <w:sz w:val="20"/>
        </w:rPr>
        <w:t xml:space="preserve">statio ōnis  f: </w:t>
      </w:r>
      <w:r>
        <w:rPr>
          <w:sz w:val="20"/>
        </w:rPr>
        <w:t>outpost, picket, station, watch</w:t>
      </w:r>
    </w:p>
    <w:p w14:paraId="263956B2" w14:textId="77777777" w:rsidR="00481417" w:rsidRDefault="007F6FBB">
      <w:pPr>
        <w:spacing w:after="0"/>
      </w:pPr>
      <w:r>
        <w:rPr>
          <w:b/>
          <w:sz w:val="20"/>
        </w:rPr>
        <w:t xml:space="preserve">subeo ĭi, ĭtum, īre : </w:t>
      </w:r>
      <w:r>
        <w:rPr>
          <w:sz w:val="20"/>
        </w:rPr>
        <w:t>go/move/pass/sink/ex</w:t>
      </w:r>
      <w:r>
        <w:rPr>
          <w:sz w:val="20"/>
        </w:rPr>
        <w:t>tend underneath/into, climb/come/go up, ascend, steal in on</w:t>
      </w:r>
    </w:p>
    <w:p w14:paraId="00BFBBAA" w14:textId="77777777" w:rsidR="00481417" w:rsidRDefault="007F6FBB">
      <w:pPr>
        <w:spacing w:after="0"/>
      </w:pPr>
      <w:r>
        <w:rPr>
          <w:b/>
          <w:sz w:val="20"/>
        </w:rPr>
        <w:t xml:space="preserve">subsederat : </w:t>
      </w:r>
      <w:r>
        <w:rPr>
          <w:sz w:val="20"/>
        </w:rPr>
        <w:t>settle, allay, restrain, calm down</w:t>
      </w:r>
    </w:p>
    <w:p w14:paraId="568F29CB" w14:textId="77777777" w:rsidR="00481417" w:rsidRDefault="007F6FBB">
      <w:pPr>
        <w:spacing w:after="0"/>
      </w:pPr>
      <w:r>
        <w:rPr>
          <w:b/>
          <w:sz w:val="20"/>
        </w:rPr>
        <w:t xml:space="preserve">suesco sŭēvi, sŭētum : </w:t>
      </w:r>
      <w:r>
        <w:rPr>
          <w:sz w:val="20"/>
        </w:rPr>
        <w:t>become accustomed (to)</w:t>
      </w:r>
    </w:p>
    <w:p w14:paraId="4D434410" w14:textId="77777777" w:rsidR="00481417" w:rsidRDefault="007F6FBB">
      <w:pPr>
        <w:spacing w:after="0"/>
      </w:pPr>
      <w:r>
        <w:rPr>
          <w:b/>
          <w:sz w:val="20"/>
        </w:rPr>
        <w:t xml:space="preserve">temptas āvi, ātum, 1 : </w:t>
      </w:r>
      <w:r>
        <w:rPr>
          <w:sz w:val="20"/>
        </w:rPr>
        <w:t>test, try, urge, worry, bribe</w:t>
      </w:r>
    </w:p>
    <w:p w14:paraId="2896EDA9" w14:textId="77777777" w:rsidR="00481417" w:rsidRDefault="007F6FBB">
      <w:pPr>
        <w:spacing w:after="0"/>
      </w:pPr>
      <w:r>
        <w:rPr>
          <w:b/>
          <w:sz w:val="20"/>
        </w:rPr>
        <w:t xml:space="preserve">usquam : </w:t>
      </w:r>
      <w:r>
        <w:rPr>
          <w:sz w:val="20"/>
        </w:rPr>
        <w:t>anywhere, in any place, to any place</w:t>
      </w:r>
    </w:p>
    <w:p w14:paraId="412829B0" w14:textId="77777777" w:rsidR="00481417" w:rsidRDefault="007F6FBB">
      <w:pPr>
        <w:spacing w:after="0"/>
      </w:pPr>
      <w:r>
        <w:rPr>
          <w:b/>
          <w:sz w:val="20"/>
        </w:rPr>
        <w:t>vas</w:t>
      </w:r>
      <w:r>
        <w:rPr>
          <w:b/>
          <w:sz w:val="20"/>
        </w:rPr>
        <w:t xml:space="preserve">to āvi, ātum, 1 : </w:t>
      </w:r>
      <w:r>
        <w:rPr>
          <w:sz w:val="20"/>
        </w:rPr>
        <w:t>lay waste, ravage, devastate, go, advance, rush, hurry, walk</w:t>
      </w:r>
    </w:p>
    <w:p w14:paraId="3CD40EBE" w14:textId="77777777" w:rsidR="00481417" w:rsidRDefault="00481417">
      <w:pPr>
        <w:sectPr w:rsidR="00481417">
          <w:type w:val="continuous"/>
          <w:pgSz w:w="12240" w:h="15840"/>
          <w:pgMar w:top="720" w:right="720" w:bottom="720" w:left="720" w:header="720" w:footer="720" w:gutter="0"/>
          <w:cols w:num="2" w:space="720"/>
          <w:docGrid w:linePitch="360"/>
        </w:sectPr>
      </w:pPr>
    </w:p>
    <w:p w14:paraId="2E4665A4" w14:textId="77777777" w:rsidR="00481417" w:rsidRDefault="007F6FBB">
      <w:r>
        <w:br w:type="page"/>
      </w:r>
    </w:p>
    <w:p w14:paraId="5DB61D84" w14:textId="77777777" w:rsidR="00481417" w:rsidRDefault="007F6FBB">
      <w:r>
        <w:rPr>
          <w:sz w:val="24"/>
        </w:rPr>
        <w:lastRenderedPageBreak/>
        <w:t>manu priscorum ab Euphrate flumine brevi spatio disparatur, refertum mercatoribus opulentis, ubi annua sollemnitate prope Septembris initium mensis ad nundinas</w:t>
      </w:r>
      <w:r>
        <w:rPr>
          <w:sz w:val="24"/>
        </w:rPr>
        <w:t xml:space="preserve"> magna promiscuae fortunae convenit multitudo ad commercanda quae Indi mittunt et Seres aliaque plurima vehi terra marique consueta. 4 Hanc regionem praestitutis celebritati diebus invadere parans dux ante edictus per solitudines Aboraeque amnis herbidas r</w:t>
      </w:r>
      <w:r>
        <w:rPr>
          <w:sz w:val="24"/>
        </w:rPr>
        <w:t>ipas, suorum indicio proditus, qui admissi flagitii metu exagitati ad praesidia descivere Romana. Absque ullo egressus effectu deinde tabescebat immobilis.</w:t>
      </w:r>
      <w:r>
        <w:rPr>
          <w:sz w:val="24"/>
        </w:rPr>
        <w:br/>
      </w:r>
      <w:r>
        <w:rPr>
          <w:sz w:val="24"/>
        </w:rPr>
        <w:br/>
        <w:t>Saracenorum irruptiones et mores.</w:t>
      </w:r>
      <w:r>
        <w:rPr>
          <w:sz w:val="24"/>
        </w:rPr>
        <w:br/>
      </w:r>
      <w:r>
        <w:rPr>
          <w:sz w:val="24"/>
        </w:rPr>
        <w:br/>
        <w:t xml:space="preserve">[4] 1 Saraceni tamen nec amici nobis umquam nec hostes optandi, </w:t>
      </w:r>
      <w:r>
        <w:rPr>
          <w:sz w:val="24"/>
        </w:rPr>
        <w:t>ultro citroque discursantes quicquid inveniri poterat momento temporis parvi vastabant milvorum rapacium similes, qui si praedam dispexerint celsius, volatu rapiunt celeri, aut nisi impetraverint, non inmorantur. 2 Super quorum moribus licet in actibus</w:t>
      </w:r>
    </w:p>
    <w:p w14:paraId="2E974219" w14:textId="77777777" w:rsidR="00481417" w:rsidRDefault="007F6FBB">
      <w:pPr>
        <w:jc w:val="center"/>
      </w:pPr>
      <w:r>
        <w:t>———</w:t>
      </w:r>
      <w:r>
        <w:t>————————————————————————————————————</w:t>
      </w:r>
    </w:p>
    <w:p w14:paraId="7BCF7732" w14:textId="77777777" w:rsidR="00481417" w:rsidRDefault="00481417">
      <w:pPr>
        <w:sectPr w:rsidR="00481417">
          <w:type w:val="continuous"/>
          <w:pgSz w:w="12240" w:h="15840"/>
          <w:pgMar w:top="720" w:right="720" w:bottom="720" w:left="720" w:header="720" w:footer="720" w:gutter="0"/>
          <w:cols w:space="720"/>
          <w:docGrid w:linePitch="360"/>
        </w:sectPr>
      </w:pPr>
    </w:p>
    <w:p w14:paraId="611CA941" w14:textId="77777777" w:rsidR="00481417" w:rsidRDefault="007F6FBB">
      <w:pPr>
        <w:spacing w:after="0"/>
      </w:pPr>
      <w:r>
        <w:rPr>
          <w:b/>
          <w:sz w:val="20"/>
        </w:rPr>
        <w:t xml:space="preserve">absque : </w:t>
      </w:r>
      <w:r>
        <w:rPr>
          <w:sz w:val="20"/>
        </w:rPr>
        <w:t>by (agent), from (departure, cause, remote origin (time), after (reference)</w:t>
      </w:r>
    </w:p>
    <w:p w14:paraId="239618A1" w14:textId="77777777" w:rsidR="00481417" w:rsidRDefault="007F6FBB">
      <w:pPr>
        <w:spacing w:after="0"/>
      </w:pPr>
      <w:r>
        <w:rPr>
          <w:b/>
          <w:sz w:val="20"/>
        </w:rPr>
        <w:t xml:space="preserve">admitto mīsi, missum, 3 : </w:t>
      </w:r>
      <w:r>
        <w:rPr>
          <w:sz w:val="20"/>
        </w:rPr>
        <w:t>urge on, put to a gallop, let in, admit, receive, grant, permit, let go</w:t>
      </w:r>
    </w:p>
    <w:p w14:paraId="503B8F2F" w14:textId="77777777" w:rsidR="00481417" w:rsidRDefault="007F6FBB">
      <w:pPr>
        <w:spacing w:after="0"/>
      </w:pPr>
      <w:r>
        <w:rPr>
          <w:b/>
          <w:sz w:val="20"/>
        </w:rPr>
        <w:t xml:space="preserve">amicus : </w:t>
      </w:r>
      <w:r>
        <w:rPr>
          <w:sz w:val="20"/>
        </w:rPr>
        <w:t>clothe, cover</w:t>
      </w:r>
      <w:r>
        <w:rPr>
          <w:sz w:val="20"/>
        </w:rPr>
        <w:t>, dress, wrap about, surround, veil, clothe with words, friend, ally, disciple, loved one, patron, counselor/courtier (to a prince)</w:t>
      </w:r>
    </w:p>
    <w:p w14:paraId="17F0EED8" w14:textId="77777777" w:rsidR="00481417" w:rsidRDefault="007F6FBB">
      <w:pPr>
        <w:spacing w:after="0"/>
      </w:pPr>
      <w:r>
        <w:rPr>
          <w:b/>
          <w:sz w:val="20"/>
        </w:rPr>
        <w:t xml:space="preserve">amnis is  m: </w:t>
      </w:r>
      <w:r>
        <w:rPr>
          <w:sz w:val="20"/>
        </w:rPr>
        <w:t>river (real/personified), stream, current, (running) water, the river Ocean</w:t>
      </w:r>
    </w:p>
    <w:p w14:paraId="1107961C" w14:textId="77777777" w:rsidR="00481417" w:rsidRDefault="007F6FBB">
      <w:pPr>
        <w:spacing w:after="0"/>
      </w:pPr>
      <w:r>
        <w:rPr>
          <w:b/>
          <w:sz w:val="20"/>
        </w:rPr>
        <w:t xml:space="preserve">annuus a, um : </w:t>
      </w:r>
      <w:r>
        <w:rPr>
          <w:sz w:val="20"/>
        </w:rPr>
        <w:t>yearly payment (usu.</w:t>
      </w:r>
      <w:r>
        <w:rPr>
          <w:sz w:val="20"/>
        </w:rPr>
        <w:t xml:space="preserve"> pl.), annual stipend, pension, annuity (L+S)</w:t>
      </w:r>
    </w:p>
    <w:p w14:paraId="6B166824" w14:textId="77777777" w:rsidR="00481417" w:rsidRDefault="007F6FBB">
      <w:pPr>
        <w:spacing w:after="0"/>
      </w:pPr>
      <w:r>
        <w:rPr>
          <w:b/>
          <w:sz w:val="20"/>
        </w:rPr>
        <w:t xml:space="preserve">celebritas ātis  f: </w:t>
      </w:r>
      <w:r>
        <w:rPr>
          <w:sz w:val="20"/>
        </w:rPr>
        <w:t>crowded conditions, crowding, multitude, fame, renown, reputation, frequency</w:t>
      </w:r>
    </w:p>
    <w:p w14:paraId="55A62137" w14:textId="77777777" w:rsidR="00481417" w:rsidRDefault="007F6FBB">
      <w:pPr>
        <w:spacing w:after="0"/>
      </w:pPr>
      <w:r>
        <w:rPr>
          <w:b/>
          <w:sz w:val="20"/>
        </w:rPr>
        <w:t xml:space="preserve">citer āvi, ātum : </w:t>
      </w:r>
      <w:r>
        <w:rPr>
          <w:sz w:val="20"/>
        </w:rPr>
        <w:t>urge on, encourage, promote, excite, summon, set in motion, move (bowels), cite</w:t>
      </w:r>
    </w:p>
    <w:p w14:paraId="615529CC" w14:textId="77777777" w:rsidR="00481417" w:rsidRDefault="007F6FBB">
      <w:pPr>
        <w:spacing w:after="0"/>
      </w:pPr>
      <w:r>
        <w:rPr>
          <w:b/>
          <w:sz w:val="20"/>
        </w:rPr>
        <w:t xml:space="preserve">commercanda : </w:t>
      </w:r>
      <w:r>
        <w:rPr>
          <w:sz w:val="20"/>
        </w:rPr>
        <w:t>buy, purchase, buy up (L+S), trade/traffic together</w:t>
      </w:r>
    </w:p>
    <w:p w14:paraId="1B3169C1" w14:textId="77777777" w:rsidR="00481417" w:rsidRDefault="007F6FBB">
      <w:pPr>
        <w:spacing w:after="0"/>
      </w:pPr>
      <w:r>
        <w:rPr>
          <w:b/>
          <w:sz w:val="20"/>
        </w:rPr>
        <w:t xml:space="preserve">convenio vēni, ventum, 4 : </w:t>
      </w:r>
      <w:r>
        <w:rPr>
          <w:sz w:val="20"/>
        </w:rPr>
        <w:t>be appropriate to, fit, be correctly shaped/consistent, harmonize, agree, tally</w:t>
      </w:r>
    </w:p>
    <w:p w14:paraId="51B2C124" w14:textId="77777777" w:rsidR="00481417" w:rsidRDefault="007F6FBB">
      <w:pPr>
        <w:spacing w:after="0"/>
      </w:pPr>
      <w:r>
        <w:rPr>
          <w:b/>
          <w:sz w:val="20"/>
        </w:rPr>
        <w:t xml:space="preserve">discursantes : </w:t>
      </w:r>
      <w:r>
        <w:rPr>
          <w:sz w:val="20"/>
        </w:rPr>
        <w:t xml:space="preserve">run/rush/hurry to-and-fro/hither-and-thither, run constantly about, </w:t>
      </w:r>
      <w:r>
        <w:rPr>
          <w:sz w:val="20"/>
        </w:rPr>
        <w:t>run over, run/trot/gallop, hurry/hasten/speed, move/travel/proceed/flow swiftly/quickly</w:t>
      </w:r>
    </w:p>
    <w:p w14:paraId="51A86C7A" w14:textId="77777777" w:rsidR="00481417" w:rsidRDefault="007F6FBB">
      <w:pPr>
        <w:spacing w:after="0"/>
      </w:pPr>
      <w:r>
        <w:rPr>
          <w:b/>
          <w:sz w:val="20"/>
        </w:rPr>
        <w:t xml:space="preserve">disparo āvi, ātum, 1 : </w:t>
      </w:r>
      <w:r>
        <w:rPr>
          <w:sz w:val="20"/>
        </w:rPr>
        <w:t>separate, divide</w:t>
      </w:r>
    </w:p>
    <w:p w14:paraId="45565B76" w14:textId="77777777" w:rsidR="00481417" w:rsidRDefault="007F6FBB">
      <w:pPr>
        <w:spacing w:after="0"/>
      </w:pPr>
      <w:r>
        <w:rPr>
          <w:b/>
          <w:sz w:val="20"/>
        </w:rPr>
        <w:t xml:space="preserve">dux dŭcis  com: </w:t>
      </w:r>
      <w:r>
        <w:rPr>
          <w:sz w:val="20"/>
        </w:rPr>
        <w:t>leader, guide, commander, general, Duke (medieval, Bee), lead, command, think, consider, regard, prolong</w:t>
      </w:r>
    </w:p>
    <w:p w14:paraId="1CFFA139" w14:textId="77777777" w:rsidR="00481417" w:rsidRDefault="007F6FBB">
      <w:pPr>
        <w:spacing w:after="0"/>
      </w:pPr>
      <w:r>
        <w:rPr>
          <w:b/>
          <w:sz w:val="20"/>
        </w:rPr>
        <w:t>edico x</w:t>
      </w:r>
      <w:r>
        <w:rPr>
          <w:b/>
          <w:sz w:val="20"/>
        </w:rPr>
        <w:t xml:space="preserve">i, ctum, 3 : </w:t>
      </w:r>
      <w:r>
        <w:rPr>
          <w:sz w:val="20"/>
        </w:rPr>
        <w:t>proclaim, declare, appoint</w:t>
      </w:r>
    </w:p>
    <w:p w14:paraId="15D8DC01" w14:textId="77777777" w:rsidR="00481417" w:rsidRDefault="007F6FBB">
      <w:pPr>
        <w:spacing w:after="0"/>
      </w:pPr>
      <w:r>
        <w:rPr>
          <w:b/>
          <w:sz w:val="20"/>
        </w:rPr>
        <w:t xml:space="preserve">effectus fēci, fectum, 3 : </w:t>
      </w:r>
      <w:r>
        <w:rPr>
          <w:sz w:val="20"/>
        </w:rPr>
        <w:t>execution, performance, effect</w:t>
      </w:r>
    </w:p>
    <w:p w14:paraId="3B7CD31A" w14:textId="77777777" w:rsidR="00481417" w:rsidRDefault="007F6FBB">
      <w:pPr>
        <w:spacing w:after="0"/>
      </w:pPr>
      <w:r>
        <w:rPr>
          <w:b/>
          <w:sz w:val="20"/>
        </w:rPr>
        <w:t xml:space="preserve">egredior gressus, 3 : </w:t>
      </w:r>
      <w:r>
        <w:rPr>
          <w:sz w:val="20"/>
        </w:rPr>
        <w:t>go/march/come out, set sail, land, disembark, surpass, go beyond</w:t>
      </w:r>
    </w:p>
    <w:p w14:paraId="3EBB63E3" w14:textId="77777777" w:rsidR="00481417" w:rsidRDefault="007F6FBB">
      <w:pPr>
        <w:spacing w:after="0"/>
      </w:pPr>
      <w:r>
        <w:rPr>
          <w:b/>
          <w:sz w:val="20"/>
        </w:rPr>
        <w:t xml:space="preserve">exagitas : </w:t>
      </w:r>
      <w:r>
        <w:rPr>
          <w:sz w:val="20"/>
        </w:rPr>
        <w:t>drive out, stir up, disturb continually, harass, attack, sco</w:t>
      </w:r>
      <w:r>
        <w:rPr>
          <w:sz w:val="20"/>
        </w:rPr>
        <w:t>ld, discuss</w:t>
      </w:r>
    </w:p>
    <w:p w14:paraId="35F3D455" w14:textId="77777777" w:rsidR="00481417" w:rsidRDefault="007F6FBB">
      <w:pPr>
        <w:spacing w:after="0"/>
      </w:pPr>
      <w:r>
        <w:rPr>
          <w:b/>
          <w:sz w:val="20"/>
        </w:rPr>
        <w:t xml:space="preserve">flagitium ii  n: </w:t>
      </w:r>
      <w:r>
        <w:rPr>
          <w:sz w:val="20"/>
        </w:rPr>
        <w:t>shame, disgrace, scandal, shameful act, outrage, disgraceful thing, scoundrel</w:t>
      </w:r>
    </w:p>
    <w:p w14:paraId="662584B0" w14:textId="77777777" w:rsidR="00481417" w:rsidRDefault="007F6FBB">
      <w:pPr>
        <w:spacing w:after="0"/>
      </w:pPr>
      <w:r>
        <w:rPr>
          <w:b/>
          <w:sz w:val="20"/>
        </w:rPr>
        <w:t xml:space="preserve">hostis is  comm: </w:t>
      </w:r>
      <w:r>
        <w:rPr>
          <w:sz w:val="20"/>
        </w:rPr>
        <w:t>enemy (of the state), stranger, foreigner, the enemy (pl.), requite, recompense</w:t>
      </w:r>
    </w:p>
    <w:p w14:paraId="48603C8A" w14:textId="77777777" w:rsidR="00481417" w:rsidRDefault="007F6FBB">
      <w:pPr>
        <w:spacing w:after="0"/>
      </w:pPr>
      <w:r>
        <w:rPr>
          <w:b/>
          <w:sz w:val="20"/>
        </w:rPr>
        <w:t xml:space="preserve">immobilis e : </w:t>
      </w:r>
      <w:r>
        <w:rPr>
          <w:sz w:val="20"/>
        </w:rPr>
        <w:t>immovable, immobile, fixed/unalterable</w:t>
      </w:r>
      <w:r>
        <w:rPr>
          <w:sz w:val="20"/>
        </w:rPr>
        <w:t>, unmoving/motionless/unchanging</w:t>
      </w:r>
    </w:p>
    <w:p w14:paraId="2EFF437D" w14:textId="77777777" w:rsidR="00481417" w:rsidRDefault="007F6FBB">
      <w:pPr>
        <w:spacing w:after="0"/>
      </w:pPr>
      <w:r>
        <w:rPr>
          <w:b/>
          <w:sz w:val="20"/>
        </w:rPr>
        <w:t xml:space="preserve">indo dĭdi, dĭtum, 3 : </w:t>
      </w:r>
      <w:r>
        <w:rPr>
          <w:sz w:val="20"/>
        </w:rPr>
        <w:t>put in or on, introduce</w:t>
      </w:r>
    </w:p>
    <w:p w14:paraId="11CCE595" w14:textId="77777777" w:rsidR="00481417" w:rsidRDefault="007F6FBB">
      <w:pPr>
        <w:spacing w:after="0"/>
      </w:pPr>
      <w:r>
        <w:rPr>
          <w:b/>
          <w:sz w:val="20"/>
        </w:rPr>
        <w:t xml:space="preserve">indicium ĭi  n: </w:t>
      </w:r>
      <w:r>
        <w:rPr>
          <w:sz w:val="20"/>
        </w:rPr>
        <w:t>evidence (before a court), information, proof, indication, hand/needle of a watch</w:t>
      </w:r>
    </w:p>
    <w:p w14:paraId="7C90506E" w14:textId="77777777" w:rsidR="00481417" w:rsidRDefault="007F6FBB">
      <w:pPr>
        <w:spacing w:after="0"/>
      </w:pPr>
      <w:r>
        <w:rPr>
          <w:b/>
          <w:sz w:val="20"/>
        </w:rPr>
        <w:t xml:space="preserve">initium ĭi  n: </w:t>
      </w:r>
      <w:r>
        <w:rPr>
          <w:sz w:val="20"/>
        </w:rPr>
        <w:t xml:space="preserve">beginning, commencement, entrance, [ab initio =&gt; from the </w:t>
      </w:r>
      <w:r>
        <w:rPr>
          <w:sz w:val="20"/>
        </w:rPr>
        <w:t>beginning]</w:t>
      </w:r>
    </w:p>
    <w:p w14:paraId="476A7ADB" w14:textId="77777777" w:rsidR="00481417" w:rsidRDefault="007F6FBB">
      <w:pPr>
        <w:spacing w:after="0"/>
      </w:pPr>
      <w:r>
        <w:rPr>
          <w:b/>
          <w:sz w:val="20"/>
        </w:rPr>
        <w:t xml:space="preserve">invado vāsi, vāsum : </w:t>
      </w:r>
      <w:r>
        <w:rPr>
          <w:sz w:val="20"/>
        </w:rPr>
        <w:t>enter, attempt, invade, take possession of, attack (with in +acc.)</w:t>
      </w:r>
    </w:p>
    <w:p w14:paraId="5AF7F6CD" w14:textId="77777777" w:rsidR="00481417" w:rsidRDefault="007F6FBB">
      <w:pPr>
        <w:spacing w:after="0"/>
      </w:pPr>
      <w:r>
        <w:rPr>
          <w:b/>
          <w:sz w:val="20"/>
        </w:rPr>
        <w:t xml:space="preserve">invenio vēni, ventum, 4 : </w:t>
      </w:r>
      <w:r>
        <w:rPr>
          <w:sz w:val="20"/>
        </w:rPr>
        <w:t>come upon, discover, find, invent, contrive, reach, manage to get</w:t>
      </w:r>
    </w:p>
    <w:p w14:paraId="75C40F1B" w14:textId="77777777" w:rsidR="00481417" w:rsidRDefault="007F6FBB">
      <w:pPr>
        <w:spacing w:after="0"/>
      </w:pPr>
      <w:r>
        <w:rPr>
          <w:b/>
          <w:sz w:val="20"/>
        </w:rPr>
        <w:t xml:space="preserve">mare is : </w:t>
      </w:r>
      <w:r>
        <w:rPr>
          <w:sz w:val="20"/>
        </w:rPr>
        <w:t>male; masculine, of the male sex; manly, virile, brave,</w:t>
      </w:r>
      <w:r>
        <w:rPr>
          <w:sz w:val="20"/>
        </w:rPr>
        <w:t xml:space="preserve"> noble; G:masculine;</w:t>
      </w:r>
    </w:p>
    <w:p w14:paraId="7D846994" w14:textId="77777777" w:rsidR="00481417" w:rsidRDefault="007F6FBB">
      <w:pPr>
        <w:spacing w:after="0"/>
      </w:pPr>
      <w:r>
        <w:rPr>
          <w:b/>
          <w:sz w:val="20"/>
        </w:rPr>
        <w:t xml:space="preserve">mensis is : </w:t>
      </w:r>
      <w:r>
        <w:rPr>
          <w:sz w:val="20"/>
        </w:rPr>
        <w:t>month, table, course, meal, banker's counter, measure, estimate, distribute, mete, traverse, sail/walk through</w:t>
      </w:r>
    </w:p>
    <w:p w14:paraId="5BD34CD3" w14:textId="77777777" w:rsidR="00481417" w:rsidRDefault="007F6FBB">
      <w:pPr>
        <w:spacing w:after="0"/>
      </w:pPr>
      <w:r>
        <w:rPr>
          <w:b/>
          <w:sz w:val="20"/>
        </w:rPr>
        <w:t xml:space="preserve">mercator ōris  m: </w:t>
      </w:r>
      <w:r>
        <w:rPr>
          <w:sz w:val="20"/>
        </w:rPr>
        <w:t>trader, merchant, trade, buy</w:t>
      </w:r>
    </w:p>
    <w:p w14:paraId="54371072" w14:textId="77777777" w:rsidR="00481417" w:rsidRDefault="007F6FBB">
      <w:pPr>
        <w:spacing w:after="0"/>
      </w:pPr>
      <w:r>
        <w:rPr>
          <w:b/>
          <w:sz w:val="20"/>
        </w:rPr>
        <w:t xml:space="preserve">milvorum : </w:t>
      </w:r>
      <w:r>
        <w:rPr>
          <w:sz w:val="20"/>
        </w:rPr>
        <w:t>kite/glede, bird of prey, fish (prob. gurnard), conste</w:t>
      </w:r>
      <w:r>
        <w:rPr>
          <w:sz w:val="20"/>
        </w:rPr>
        <w:t>llation (erroneous)</w:t>
      </w:r>
    </w:p>
    <w:p w14:paraId="5F7EBE6D" w14:textId="77777777" w:rsidR="00481417" w:rsidRDefault="007F6FBB">
      <w:pPr>
        <w:spacing w:after="0"/>
      </w:pPr>
      <w:r>
        <w:rPr>
          <w:b/>
          <w:sz w:val="20"/>
        </w:rPr>
        <w:t xml:space="preserve">momentum i  n: </w:t>
      </w:r>
      <w:r>
        <w:rPr>
          <w:sz w:val="20"/>
        </w:rPr>
        <w:t>moment, importance, influence, motion, movement, impulse, effort</w:t>
      </w:r>
    </w:p>
    <w:p w14:paraId="1C5C53B6" w14:textId="77777777" w:rsidR="00481417" w:rsidRDefault="007F6FBB">
      <w:pPr>
        <w:spacing w:after="0"/>
      </w:pPr>
      <w:r>
        <w:rPr>
          <w:b/>
          <w:sz w:val="20"/>
        </w:rPr>
        <w:t xml:space="preserve">multitudo ĭnis  f: </w:t>
      </w:r>
      <w:r>
        <w:rPr>
          <w:sz w:val="20"/>
        </w:rPr>
        <w:t>multitude, great number, crowd, rabble, mob</w:t>
      </w:r>
    </w:p>
    <w:p w14:paraId="1D04271D" w14:textId="77777777" w:rsidR="00481417" w:rsidRDefault="007F6FBB">
      <w:pPr>
        <w:spacing w:after="0"/>
      </w:pPr>
      <w:r>
        <w:rPr>
          <w:b/>
          <w:sz w:val="20"/>
        </w:rPr>
        <w:t xml:space="preserve">nundina : </w:t>
      </w:r>
      <w:r>
        <w:rPr>
          <w:sz w:val="20"/>
        </w:rPr>
        <w:t>market day (pl.), traffic, [novem+dies =&gt; held every ninth day]</w:t>
      </w:r>
    </w:p>
    <w:p w14:paraId="435D4DA4" w14:textId="77777777" w:rsidR="00481417" w:rsidRDefault="007F6FBB">
      <w:pPr>
        <w:spacing w:after="0"/>
      </w:pPr>
      <w:r>
        <w:rPr>
          <w:b/>
          <w:sz w:val="20"/>
        </w:rPr>
        <w:t xml:space="preserve">opto āvi, ātum, 1  </w:t>
      </w:r>
      <w:r>
        <w:rPr>
          <w:b/>
          <w:sz w:val="20"/>
        </w:rPr>
        <w:t xml:space="preserve">n: </w:t>
      </w:r>
      <w:r>
        <w:rPr>
          <w:sz w:val="20"/>
        </w:rPr>
        <w:t>choose, select, wish, wish for, desire</w:t>
      </w:r>
    </w:p>
    <w:p w14:paraId="6D7858B4" w14:textId="77777777" w:rsidR="00481417" w:rsidRDefault="007F6FBB">
      <w:pPr>
        <w:spacing w:after="0"/>
      </w:pPr>
      <w:r>
        <w:rPr>
          <w:b/>
          <w:sz w:val="20"/>
        </w:rPr>
        <w:t xml:space="preserve">praeda ae : </w:t>
      </w:r>
      <w:r>
        <w:rPr>
          <w:sz w:val="20"/>
        </w:rPr>
        <w:t>booty, loot, spoils, plunder, prey, surety, bondsman</w:t>
      </w:r>
    </w:p>
    <w:p w14:paraId="3CEFE036" w14:textId="77777777" w:rsidR="00481417" w:rsidRDefault="007F6FBB">
      <w:pPr>
        <w:spacing w:after="0"/>
      </w:pPr>
      <w:r>
        <w:rPr>
          <w:b/>
          <w:sz w:val="20"/>
        </w:rPr>
        <w:t xml:space="preserve">praesidium ii  n: </w:t>
      </w:r>
      <w:r>
        <w:rPr>
          <w:sz w:val="20"/>
        </w:rPr>
        <w:t>protection, help, guard, garrison, detachment, protector, guard, guardian, defender, chief, president, governor, procurator</w:t>
      </w:r>
    </w:p>
    <w:p w14:paraId="597943F8" w14:textId="77777777" w:rsidR="00481417" w:rsidRDefault="007F6FBB">
      <w:pPr>
        <w:spacing w:after="0"/>
      </w:pPr>
      <w:r>
        <w:rPr>
          <w:b/>
          <w:sz w:val="20"/>
        </w:rPr>
        <w:t>praesti</w:t>
      </w:r>
      <w:r>
        <w:rPr>
          <w:b/>
          <w:sz w:val="20"/>
        </w:rPr>
        <w:t xml:space="preserve">tus a, um : </w:t>
      </w:r>
      <w:r>
        <w:rPr>
          <w:sz w:val="20"/>
        </w:rPr>
        <w:t>determine in advance</w:t>
      </w:r>
    </w:p>
    <w:p w14:paraId="1C315E75" w14:textId="77777777" w:rsidR="00481417" w:rsidRDefault="007F6FBB">
      <w:pPr>
        <w:spacing w:after="0"/>
      </w:pPr>
      <w:r>
        <w:rPr>
          <w:b/>
          <w:sz w:val="20"/>
        </w:rPr>
        <w:lastRenderedPageBreak/>
        <w:t xml:space="preserve">prodeo : </w:t>
      </w:r>
      <w:r>
        <w:rPr>
          <w:sz w:val="20"/>
        </w:rPr>
        <w:t>go/come forth/out, advance, appear, sprout/spring up, issue/extend/project</w:t>
      </w:r>
    </w:p>
    <w:p w14:paraId="2D016E6B" w14:textId="77777777" w:rsidR="00481417" w:rsidRDefault="007F6FBB">
      <w:pPr>
        <w:spacing w:after="0"/>
      </w:pPr>
      <w:r>
        <w:rPr>
          <w:b/>
          <w:sz w:val="20"/>
        </w:rPr>
        <w:t xml:space="preserve">rapacia ōrum  n: </w:t>
      </w:r>
      <w:r>
        <w:rPr>
          <w:sz w:val="20"/>
        </w:rPr>
        <w:t>grasping, rapacious</w:t>
      </w:r>
    </w:p>
    <w:p w14:paraId="2AF5D664" w14:textId="77777777" w:rsidR="00481417" w:rsidRDefault="007F6FBB">
      <w:pPr>
        <w:spacing w:after="0"/>
      </w:pPr>
      <w:r>
        <w:rPr>
          <w:b/>
          <w:sz w:val="20"/>
        </w:rPr>
        <w:t xml:space="preserve">rapio pŭi, ptum, 3 : </w:t>
      </w:r>
      <w:r>
        <w:rPr>
          <w:sz w:val="20"/>
        </w:rPr>
        <w:t>drag off, snatch, destroy, seize, carry off, pillage, hurry</w:t>
      </w:r>
    </w:p>
    <w:p w14:paraId="342E73CD" w14:textId="77777777" w:rsidR="00481417" w:rsidRDefault="007F6FBB">
      <w:pPr>
        <w:spacing w:after="0"/>
      </w:pPr>
      <w:r>
        <w:rPr>
          <w:b/>
          <w:sz w:val="20"/>
        </w:rPr>
        <w:t xml:space="preserve">refercio si, tum, 4 : </w:t>
      </w:r>
      <w:r>
        <w:rPr>
          <w:sz w:val="20"/>
        </w:rPr>
        <w:t>fill up, stuff/cram full, pack close, condense, mass together</w:t>
      </w:r>
    </w:p>
    <w:p w14:paraId="751D3F29" w14:textId="77777777" w:rsidR="00481417" w:rsidRDefault="007F6FBB">
      <w:pPr>
        <w:spacing w:after="0"/>
      </w:pPr>
      <w:r>
        <w:rPr>
          <w:b/>
          <w:sz w:val="20"/>
        </w:rPr>
        <w:t xml:space="preserve">regio a, um : </w:t>
      </w:r>
      <w:r>
        <w:rPr>
          <w:sz w:val="20"/>
        </w:rPr>
        <w:t>area, region, neighborhood, district, country, direction</w:t>
      </w:r>
    </w:p>
    <w:p w14:paraId="7E0CF0DE" w14:textId="77777777" w:rsidR="00481417" w:rsidRDefault="007F6FBB">
      <w:pPr>
        <w:spacing w:after="0"/>
      </w:pPr>
      <w:r>
        <w:rPr>
          <w:b/>
          <w:sz w:val="20"/>
        </w:rPr>
        <w:t xml:space="preserve">ripa ae  f: </w:t>
      </w:r>
      <w:r>
        <w:rPr>
          <w:sz w:val="20"/>
        </w:rPr>
        <w:t>bank</w:t>
      </w:r>
    </w:p>
    <w:p w14:paraId="518160EB" w14:textId="77777777" w:rsidR="00481417" w:rsidRDefault="007F6FBB">
      <w:pPr>
        <w:spacing w:after="0"/>
      </w:pPr>
      <w:r>
        <w:rPr>
          <w:b/>
          <w:sz w:val="20"/>
        </w:rPr>
        <w:t xml:space="preserve">solitudo ĭnis  f: </w:t>
      </w:r>
      <w:r>
        <w:rPr>
          <w:sz w:val="20"/>
        </w:rPr>
        <w:t>solitude, loneliness, deprivation, wilderness</w:t>
      </w:r>
    </w:p>
    <w:p w14:paraId="6B700357" w14:textId="77777777" w:rsidR="00481417" w:rsidRDefault="007F6FBB">
      <w:pPr>
        <w:spacing w:after="0"/>
      </w:pPr>
      <w:r>
        <w:rPr>
          <w:b/>
          <w:sz w:val="20"/>
        </w:rPr>
        <w:t>sollemnitas ātis  f:</w:t>
      </w:r>
      <w:r>
        <w:rPr>
          <w:b/>
          <w:sz w:val="20"/>
        </w:rPr>
        <w:t xml:space="preserve"> </w:t>
      </w:r>
      <w:r>
        <w:rPr>
          <w:sz w:val="20"/>
        </w:rPr>
        <w:t>solemnity, ritual/solemn observance, proper/necessary/proper formality (legal)</w:t>
      </w:r>
    </w:p>
    <w:p w14:paraId="433D16FE" w14:textId="77777777" w:rsidR="00481417" w:rsidRDefault="007F6FBB">
      <w:pPr>
        <w:spacing w:after="0"/>
      </w:pPr>
      <w:r>
        <w:rPr>
          <w:b/>
          <w:sz w:val="20"/>
        </w:rPr>
        <w:t xml:space="preserve">spatium ii  n: </w:t>
      </w:r>
      <w:r>
        <w:rPr>
          <w:sz w:val="20"/>
        </w:rPr>
        <w:t>space, area/expanse, room (for), intervening space, gap/interval, length/width</w:t>
      </w:r>
    </w:p>
    <w:p w14:paraId="19A7E7D1" w14:textId="77777777" w:rsidR="00481417" w:rsidRDefault="007F6FBB">
      <w:pPr>
        <w:spacing w:after="0"/>
      </w:pPr>
      <w:r>
        <w:rPr>
          <w:b/>
          <w:sz w:val="20"/>
        </w:rPr>
        <w:t xml:space="preserve">tabesco bŭi, 3 : </w:t>
      </w:r>
      <w:r>
        <w:rPr>
          <w:sz w:val="20"/>
        </w:rPr>
        <w:t>melt, dissolve, dry up, evaporate, waste away, dwindle away, (men</w:t>
      </w:r>
      <w:r>
        <w:rPr>
          <w:sz w:val="20"/>
        </w:rPr>
        <w:t>tal aspect)</w:t>
      </w:r>
    </w:p>
    <w:p w14:paraId="5974F2B9" w14:textId="77777777" w:rsidR="00481417" w:rsidRDefault="007F6FBB">
      <w:pPr>
        <w:spacing w:after="0"/>
      </w:pPr>
      <w:r>
        <w:rPr>
          <w:b/>
          <w:sz w:val="20"/>
        </w:rPr>
        <w:t xml:space="preserve">ultro : </w:t>
      </w:r>
      <w:r>
        <w:rPr>
          <w:sz w:val="20"/>
        </w:rPr>
        <w:t>besides, beyond, to/on the further/other side, voluntarily, unaided, wantonly</w:t>
      </w:r>
    </w:p>
    <w:p w14:paraId="76908D14" w14:textId="77777777" w:rsidR="00481417" w:rsidRDefault="007F6FBB">
      <w:pPr>
        <w:spacing w:after="0"/>
      </w:pPr>
      <w:r>
        <w:rPr>
          <w:b/>
          <w:sz w:val="20"/>
        </w:rPr>
        <w:t xml:space="preserve">umquam : </w:t>
      </w:r>
      <w:r>
        <w:rPr>
          <w:sz w:val="20"/>
        </w:rPr>
        <w:t>ever, at any time</w:t>
      </w:r>
    </w:p>
    <w:p w14:paraId="22812B5C" w14:textId="77777777" w:rsidR="00481417" w:rsidRDefault="007F6FBB">
      <w:pPr>
        <w:spacing w:after="0"/>
      </w:pPr>
      <w:r>
        <w:rPr>
          <w:b/>
          <w:sz w:val="20"/>
        </w:rPr>
        <w:t xml:space="preserve">vasto āvi, ātum, 1 : </w:t>
      </w:r>
      <w:r>
        <w:rPr>
          <w:sz w:val="20"/>
        </w:rPr>
        <w:t>lay waste, ravage, devastate, go, advance, rush, hurry, walk</w:t>
      </w:r>
    </w:p>
    <w:p w14:paraId="50691BE6" w14:textId="77777777" w:rsidR="00481417" w:rsidRDefault="007F6FBB">
      <w:pPr>
        <w:spacing w:after="0"/>
      </w:pPr>
      <w:r>
        <w:rPr>
          <w:b/>
          <w:sz w:val="20"/>
        </w:rPr>
        <w:t xml:space="preserve">veho xi, ctum, 3  n: </w:t>
      </w:r>
      <w:r>
        <w:rPr>
          <w:sz w:val="20"/>
        </w:rPr>
        <w:t>bear, carry, convey, pass, r</w:t>
      </w:r>
      <w:r>
        <w:rPr>
          <w:sz w:val="20"/>
        </w:rPr>
        <w:t>ide, sail</w:t>
      </w:r>
    </w:p>
    <w:p w14:paraId="6B601839" w14:textId="77777777" w:rsidR="00481417" w:rsidRDefault="00481417">
      <w:pPr>
        <w:sectPr w:rsidR="00481417">
          <w:type w:val="continuous"/>
          <w:pgSz w:w="12240" w:h="15840"/>
          <w:pgMar w:top="720" w:right="720" w:bottom="720" w:left="720" w:header="720" w:footer="720" w:gutter="0"/>
          <w:cols w:num="2" w:space="720"/>
          <w:docGrid w:linePitch="360"/>
        </w:sectPr>
      </w:pPr>
    </w:p>
    <w:p w14:paraId="608E4275" w14:textId="77777777" w:rsidR="00481417" w:rsidRDefault="007F6FBB">
      <w:r>
        <w:br w:type="page"/>
      </w:r>
    </w:p>
    <w:p w14:paraId="4C98772B" w14:textId="77777777" w:rsidR="00481417" w:rsidRDefault="007F6FBB">
      <w:r>
        <w:rPr>
          <w:sz w:val="24"/>
        </w:rPr>
        <w:lastRenderedPageBreak/>
        <w:t>principis Marci et postea aliquotiens memini rettulisse, tamen nunc quoque pauca de isdem expediam carptim. 3 Apud has gentes, quarum exordiens initium ab Assyriis ad Nili cataractas porrigitur et confinia Blemmyarum, omnes pari</w:t>
      </w:r>
      <w:r>
        <w:rPr>
          <w:sz w:val="24"/>
        </w:rPr>
        <w:t xml:space="preserve"> sorte sunt bellatores seminudi coloratis sagulis pube tenus amicti, equorum adiumento pernicium graciliumque camelorum per diversa se raptantes, in tranquillis vel turbidis rebus: nec eorum quisquam aliquando stivam adprehendit vel arborem colit aut arva </w:t>
      </w:r>
      <w:r>
        <w:rPr>
          <w:sz w:val="24"/>
        </w:rPr>
        <w:t>subigendo quaeritat victum, sed errant semper per spatia longe lateque distenta sine lare sine sedibus fixis aut legibus: nec idem perferunt diutius caelum aut tractus unius soli illis umquam placet. 4 Vita est illis semper in fuga uxoresque mercenariae co</w:t>
      </w:r>
      <w:r>
        <w:rPr>
          <w:sz w:val="24"/>
        </w:rPr>
        <w:t>nductae ad tempus ex pacto atque, ut sit species matrimonii, dotis nomine futura coniunx</w:t>
      </w:r>
    </w:p>
    <w:p w14:paraId="10207F58" w14:textId="77777777" w:rsidR="00481417" w:rsidRDefault="007F6FBB">
      <w:pPr>
        <w:jc w:val="center"/>
      </w:pPr>
      <w:r>
        <w:t>———————————————————————————————————————</w:t>
      </w:r>
    </w:p>
    <w:p w14:paraId="49C21AD3" w14:textId="77777777" w:rsidR="00481417" w:rsidRDefault="00481417">
      <w:pPr>
        <w:sectPr w:rsidR="00481417">
          <w:type w:val="continuous"/>
          <w:pgSz w:w="12240" w:h="15840"/>
          <w:pgMar w:top="720" w:right="720" w:bottom="720" w:left="720" w:header="720" w:footer="720" w:gutter="0"/>
          <w:cols w:space="720"/>
          <w:docGrid w:linePitch="360"/>
        </w:sectPr>
      </w:pPr>
    </w:p>
    <w:p w14:paraId="368BF1E9" w14:textId="77777777" w:rsidR="00481417" w:rsidRDefault="007F6FBB">
      <w:pPr>
        <w:spacing w:after="0"/>
      </w:pPr>
      <w:r>
        <w:rPr>
          <w:b/>
          <w:sz w:val="20"/>
        </w:rPr>
        <w:t xml:space="preserve">adjumentum i  n: </w:t>
      </w:r>
      <w:r>
        <w:rPr>
          <w:sz w:val="20"/>
        </w:rPr>
        <w:t>mule, beast of burden</w:t>
      </w:r>
    </w:p>
    <w:p w14:paraId="31CC48A5" w14:textId="77777777" w:rsidR="00481417" w:rsidRDefault="007F6FBB">
      <w:pPr>
        <w:spacing w:after="0"/>
      </w:pPr>
      <w:r>
        <w:rPr>
          <w:b/>
          <w:sz w:val="20"/>
        </w:rPr>
        <w:t xml:space="preserve">adprehendo : </w:t>
      </w:r>
      <w:r>
        <w:rPr>
          <w:sz w:val="20"/>
        </w:rPr>
        <w:t xml:space="preserve">seize (upon), grasp, cling to, lay hold of, </w:t>
      </w:r>
      <w:r>
        <w:rPr>
          <w:sz w:val="20"/>
        </w:rPr>
        <w:t>apprehend, embrace, overtake</w:t>
      </w:r>
    </w:p>
    <w:p w14:paraId="050BA2FC" w14:textId="77777777" w:rsidR="00481417" w:rsidRDefault="007F6FBB">
      <w:pPr>
        <w:spacing w:after="0"/>
      </w:pPr>
      <w:r>
        <w:rPr>
          <w:b/>
          <w:sz w:val="20"/>
        </w:rPr>
        <w:t xml:space="preserve">amingo : </w:t>
      </w:r>
      <w:r>
        <w:rPr>
          <w:sz w:val="20"/>
        </w:rPr>
        <w:t>into, about, in the mist of, according to, after (manner), for, to, among</w:t>
      </w:r>
    </w:p>
    <w:p w14:paraId="2A784423" w14:textId="77777777" w:rsidR="00481417" w:rsidRDefault="007F6FBB">
      <w:pPr>
        <w:spacing w:after="0"/>
      </w:pPr>
      <w:r>
        <w:rPr>
          <w:b/>
          <w:sz w:val="20"/>
        </w:rPr>
        <w:t xml:space="preserve">arbor : </w:t>
      </w:r>
      <w:r>
        <w:rPr>
          <w:sz w:val="20"/>
        </w:rPr>
        <w:t>tree, tree trunk, mast, oar, ship, gallows, spearshaft, beam, squid?</w:t>
      </w:r>
    </w:p>
    <w:p w14:paraId="62DABB18" w14:textId="77777777" w:rsidR="00481417" w:rsidRDefault="007F6FBB">
      <w:pPr>
        <w:spacing w:after="0"/>
      </w:pPr>
      <w:r>
        <w:rPr>
          <w:b/>
          <w:sz w:val="20"/>
        </w:rPr>
        <w:t xml:space="preserve">arvum i  n: </w:t>
      </w:r>
      <w:r>
        <w:rPr>
          <w:sz w:val="20"/>
        </w:rPr>
        <w:t>arable land, plowed field, soil, region, countryside, d</w:t>
      </w:r>
      <w:r>
        <w:rPr>
          <w:sz w:val="20"/>
        </w:rPr>
        <w:t>ry land, lowlands, plain</w:t>
      </w:r>
    </w:p>
    <w:p w14:paraId="7C487363" w14:textId="77777777" w:rsidR="00481417" w:rsidRDefault="007F6FBB">
      <w:pPr>
        <w:spacing w:after="0"/>
      </w:pPr>
      <w:r>
        <w:rPr>
          <w:b/>
          <w:sz w:val="20"/>
        </w:rPr>
        <w:t xml:space="preserve">bellator ōris  m: </w:t>
      </w:r>
      <w:r>
        <w:rPr>
          <w:sz w:val="20"/>
        </w:rPr>
        <w:t>warrior, fighter, soldier, fight, wage war, struggle, take part in war/battle/fight (also animals/games)</w:t>
      </w:r>
    </w:p>
    <w:p w14:paraId="027F9DD8" w14:textId="77777777" w:rsidR="00481417" w:rsidRDefault="007F6FBB">
      <w:pPr>
        <w:spacing w:after="0"/>
      </w:pPr>
      <w:r>
        <w:rPr>
          <w:b/>
          <w:sz w:val="20"/>
        </w:rPr>
        <w:t xml:space="preserve">caelum : </w:t>
      </w:r>
      <w:r>
        <w:rPr>
          <w:sz w:val="20"/>
        </w:rPr>
        <w:t>kind of beer (made in Spain)</w:t>
      </w:r>
    </w:p>
    <w:p w14:paraId="74D72B20" w14:textId="77777777" w:rsidR="00481417" w:rsidRDefault="007F6FBB">
      <w:pPr>
        <w:spacing w:after="0"/>
      </w:pPr>
      <w:r>
        <w:rPr>
          <w:b/>
          <w:sz w:val="20"/>
        </w:rPr>
        <w:t xml:space="preserve">camelus i  m: </w:t>
      </w:r>
      <w:r>
        <w:rPr>
          <w:sz w:val="20"/>
        </w:rPr>
        <w:t>camel, dromedary</w:t>
      </w:r>
    </w:p>
    <w:p w14:paraId="7D9E6BA7" w14:textId="77777777" w:rsidR="00481417" w:rsidRDefault="007F6FBB">
      <w:pPr>
        <w:spacing w:after="0"/>
      </w:pPr>
      <w:r>
        <w:rPr>
          <w:b/>
          <w:sz w:val="20"/>
        </w:rPr>
        <w:t xml:space="preserve">carptim : </w:t>
      </w:r>
      <w:r>
        <w:rPr>
          <w:sz w:val="20"/>
        </w:rPr>
        <w:t>in separate/detached/disconne</w:t>
      </w:r>
      <w:r>
        <w:rPr>
          <w:sz w:val="20"/>
        </w:rPr>
        <w:t>cted parts/units, selectively, intermittently</w:t>
      </w:r>
    </w:p>
    <w:p w14:paraId="4194CE58" w14:textId="77777777" w:rsidR="00481417" w:rsidRDefault="007F6FBB">
      <w:pPr>
        <w:spacing w:after="0"/>
      </w:pPr>
      <w:r>
        <w:rPr>
          <w:b/>
          <w:sz w:val="20"/>
        </w:rPr>
        <w:t xml:space="preserve">cataracta ae  f: </w:t>
      </w:r>
      <w:r>
        <w:rPr>
          <w:sz w:val="20"/>
        </w:rPr>
        <w:t>cataract/rapid, waterfall, sluice, watergate, portcullis, drawbridge, sea bird</w:t>
      </w:r>
    </w:p>
    <w:p w14:paraId="04BCD65F" w14:textId="77777777" w:rsidR="00481417" w:rsidRDefault="007F6FBB">
      <w:pPr>
        <w:spacing w:after="0"/>
      </w:pPr>
      <w:r>
        <w:rPr>
          <w:b/>
          <w:sz w:val="20"/>
        </w:rPr>
        <w:t xml:space="preserve">coloro āvi, ātum, 1 : </w:t>
      </w:r>
      <w:r>
        <w:rPr>
          <w:sz w:val="20"/>
        </w:rPr>
        <w:t xml:space="preserve">color, paint, dye, tan, make darker, give deceptive </w:t>
      </w:r>
      <w:r>
        <w:rPr>
          <w:sz w:val="20"/>
        </w:rPr>
        <w:t>color/gloss/appearance to</w:t>
      </w:r>
    </w:p>
    <w:p w14:paraId="5B78AA2A" w14:textId="77777777" w:rsidR="00481417" w:rsidRDefault="007F6FBB">
      <w:pPr>
        <w:spacing w:after="0"/>
      </w:pPr>
      <w:r>
        <w:rPr>
          <w:b/>
          <w:sz w:val="20"/>
        </w:rPr>
        <w:t xml:space="preserve">conduco xi, ctum, 3  n: </w:t>
      </w:r>
      <w:r>
        <w:rPr>
          <w:sz w:val="20"/>
        </w:rPr>
        <w:t>draw/bring together, collect, assemble, unite/join, cause to curdle/coagulate</w:t>
      </w:r>
    </w:p>
    <w:p w14:paraId="3F24FB2E" w14:textId="77777777" w:rsidR="00481417" w:rsidRDefault="007F6FBB">
      <w:pPr>
        <w:spacing w:after="0"/>
      </w:pPr>
      <w:r>
        <w:rPr>
          <w:b/>
          <w:sz w:val="20"/>
        </w:rPr>
        <w:t xml:space="preserve">confine a, um : </w:t>
      </w:r>
      <w:r>
        <w:rPr>
          <w:sz w:val="20"/>
        </w:rPr>
        <w:t>be made/constructed/prepared/completed/accomplished/caused/performed/done</w:t>
      </w:r>
    </w:p>
    <w:p w14:paraId="08C4D919" w14:textId="77777777" w:rsidR="00481417" w:rsidRDefault="007F6FBB">
      <w:pPr>
        <w:spacing w:after="0"/>
      </w:pPr>
      <w:r>
        <w:rPr>
          <w:b/>
          <w:sz w:val="20"/>
        </w:rPr>
        <w:t xml:space="preserve">distendo di, tum : </w:t>
      </w:r>
      <w:r>
        <w:rPr>
          <w:sz w:val="20"/>
        </w:rPr>
        <w:t>stretch (apart), sp</w:t>
      </w:r>
      <w:r>
        <w:rPr>
          <w:sz w:val="20"/>
        </w:rPr>
        <w:t>read out, distend, extend, rack, detract, perplex</w:t>
      </w:r>
    </w:p>
    <w:p w14:paraId="02C94F34" w14:textId="77777777" w:rsidR="00481417" w:rsidRDefault="007F6FBB">
      <w:pPr>
        <w:spacing w:after="0"/>
      </w:pPr>
      <w:r>
        <w:rPr>
          <w:b/>
          <w:sz w:val="20"/>
        </w:rPr>
        <w:t xml:space="preserve">diverto ti, sum, 3 : </w:t>
      </w:r>
      <w:r>
        <w:rPr>
          <w:sz w:val="20"/>
        </w:rPr>
        <w:t>separate, divert, turn away/in, digress, oppose, divorce/leave marriage</w:t>
      </w:r>
    </w:p>
    <w:p w14:paraId="7FF03D6D" w14:textId="77777777" w:rsidR="00481417" w:rsidRDefault="007F6FBB">
      <w:pPr>
        <w:spacing w:after="0"/>
      </w:pPr>
      <w:r>
        <w:rPr>
          <w:b/>
          <w:sz w:val="20"/>
        </w:rPr>
        <w:t xml:space="preserve">dos ōtis : </w:t>
      </w:r>
      <w:r>
        <w:rPr>
          <w:sz w:val="20"/>
        </w:rPr>
        <w:t>dowry, dower, talent, quality, dose</w:t>
      </w:r>
    </w:p>
    <w:p w14:paraId="3E718000" w14:textId="77777777" w:rsidR="00481417" w:rsidRDefault="007F6FBB">
      <w:pPr>
        <w:spacing w:after="0"/>
      </w:pPr>
      <w:r>
        <w:rPr>
          <w:b/>
          <w:sz w:val="20"/>
        </w:rPr>
        <w:t xml:space="preserve">equus i : </w:t>
      </w:r>
      <w:r>
        <w:rPr>
          <w:sz w:val="20"/>
        </w:rPr>
        <w:t>horse, steed</w:t>
      </w:r>
    </w:p>
    <w:p w14:paraId="23486515" w14:textId="77777777" w:rsidR="00481417" w:rsidRDefault="007F6FBB">
      <w:pPr>
        <w:spacing w:after="0"/>
      </w:pPr>
      <w:r>
        <w:rPr>
          <w:b/>
          <w:sz w:val="20"/>
        </w:rPr>
        <w:t xml:space="preserve">erro āvi, ātum, 1 : </w:t>
      </w:r>
      <w:r>
        <w:rPr>
          <w:sz w:val="20"/>
        </w:rPr>
        <w:t>truant, vagabond, wande</w:t>
      </w:r>
      <w:r>
        <w:rPr>
          <w:sz w:val="20"/>
        </w:rPr>
        <w:t>rer, wander, go astray, make a mistake, err, vacillate</w:t>
      </w:r>
    </w:p>
    <w:p w14:paraId="2B5A8B61" w14:textId="77777777" w:rsidR="00481417" w:rsidRDefault="007F6FBB">
      <w:pPr>
        <w:spacing w:after="0"/>
      </w:pPr>
      <w:r>
        <w:rPr>
          <w:b/>
          <w:sz w:val="20"/>
        </w:rPr>
        <w:t xml:space="preserve">exordior orsus, 4 : </w:t>
      </w:r>
      <w:r>
        <w:rPr>
          <w:sz w:val="20"/>
        </w:rPr>
        <w:t>begin, commence</w:t>
      </w:r>
    </w:p>
    <w:p w14:paraId="4BA1DD48" w14:textId="77777777" w:rsidR="00481417" w:rsidRDefault="007F6FBB">
      <w:pPr>
        <w:spacing w:after="0"/>
      </w:pPr>
      <w:r>
        <w:rPr>
          <w:b/>
          <w:sz w:val="20"/>
        </w:rPr>
        <w:t xml:space="preserve">expedio īvi or ĭi, ītum, 4 : </w:t>
      </w:r>
      <w:r>
        <w:rPr>
          <w:sz w:val="20"/>
        </w:rPr>
        <w:t>disengage, loose, set free, be expedient, procure, obtain, make ready</w:t>
      </w:r>
    </w:p>
    <w:p w14:paraId="1BB2F338" w14:textId="77777777" w:rsidR="00481417" w:rsidRDefault="007F6FBB">
      <w:pPr>
        <w:spacing w:after="0"/>
      </w:pPr>
      <w:r>
        <w:rPr>
          <w:b/>
          <w:sz w:val="20"/>
        </w:rPr>
        <w:t xml:space="preserve">figo xi, xum, 3 : </w:t>
      </w:r>
      <w:r>
        <w:rPr>
          <w:sz w:val="20"/>
        </w:rPr>
        <w:t>fasten, fix, pierce, transfix, establish</w:t>
      </w:r>
    </w:p>
    <w:p w14:paraId="3B295993" w14:textId="77777777" w:rsidR="00481417" w:rsidRDefault="007F6FBB">
      <w:pPr>
        <w:spacing w:after="0"/>
      </w:pPr>
      <w:r>
        <w:rPr>
          <w:b/>
          <w:sz w:val="20"/>
        </w:rPr>
        <w:t>fuga ae</w:t>
      </w:r>
      <w:r>
        <w:rPr>
          <w:b/>
          <w:sz w:val="20"/>
        </w:rPr>
        <w:t xml:space="preserve"> : </w:t>
      </w:r>
      <w:r>
        <w:rPr>
          <w:sz w:val="20"/>
        </w:rPr>
        <w:t>flight, fleeing, escape, avoidance, exile</w:t>
      </w:r>
    </w:p>
    <w:p w14:paraId="3C5E3904" w14:textId="77777777" w:rsidR="00481417" w:rsidRDefault="007F6FBB">
      <w:pPr>
        <w:spacing w:after="0"/>
      </w:pPr>
      <w:r>
        <w:rPr>
          <w:b/>
          <w:sz w:val="20"/>
        </w:rPr>
        <w:t xml:space="preserve">initium ĭi  n: </w:t>
      </w:r>
      <w:r>
        <w:rPr>
          <w:sz w:val="20"/>
        </w:rPr>
        <w:t>beginning, commencement, entrance, [ab initio =&gt; from the beginning]</w:t>
      </w:r>
    </w:p>
    <w:p w14:paraId="05BE156A" w14:textId="77777777" w:rsidR="00481417" w:rsidRDefault="007F6FBB">
      <w:pPr>
        <w:spacing w:after="0"/>
      </w:pPr>
      <w:r>
        <w:rPr>
          <w:b/>
          <w:sz w:val="20"/>
        </w:rPr>
        <w:t xml:space="preserve">laris : </w:t>
      </w:r>
      <w:r>
        <w:rPr>
          <w:sz w:val="20"/>
        </w:rPr>
        <w:t>gull, ravenous sea bird (Vulgate), mew, common gull (Larus canus)</w:t>
      </w:r>
    </w:p>
    <w:p w14:paraId="68483782" w14:textId="77777777" w:rsidR="00481417" w:rsidRDefault="007F6FBB">
      <w:pPr>
        <w:spacing w:after="0"/>
      </w:pPr>
      <w:r>
        <w:rPr>
          <w:b/>
          <w:sz w:val="20"/>
        </w:rPr>
        <w:t xml:space="preserve">matrimonium ii  n: </w:t>
      </w:r>
      <w:r>
        <w:rPr>
          <w:sz w:val="20"/>
        </w:rPr>
        <w:t>marriage, matrimony</w:t>
      </w:r>
    </w:p>
    <w:p w14:paraId="35865250" w14:textId="77777777" w:rsidR="00481417" w:rsidRDefault="007F6FBB">
      <w:pPr>
        <w:spacing w:after="0"/>
      </w:pPr>
      <w:r>
        <w:rPr>
          <w:b/>
          <w:sz w:val="20"/>
        </w:rPr>
        <w:t xml:space="preserve">mercenariae : </w:t>
      </w:r>
      <w:r>
        <w:rPr>
          <w:sz w:val="20"/>
        </w:rPr>
        <w:t>laborer, working man</w:t>
      </w:r>
    </w:p>
    <w:p w14:paraId="7D10A9F7" w14:textId="77777777" w:rsidR="00481417" w:rsidRDefault="007F6FBB">
      <w:pPr>
        <w:spacing w:after="0"/>
      </w:pPr>
      <w:r>
        <w:rPr>
          <w:b/>
          <w:sz w:val="20"/>
        </w:rPr>
        <w:t xml:space="preserve">pacisco ĕre, 3 : </w:t>
      </w:r>
      <w:r>
        <w:rPr>
          <w:sz w:val="20"/>
        </w:rPr>
        <w:t>make a bargain or agreement, agree, enter into a marriage contract, negotiate</w:t>
      </w:r>
    </w:p>
    <w:p w14:paraId="03555FF2" w14:textId="77777777" w:rsidR="00481417" w:rsidRDefault="007F6FBB">
      <w:pPr>
        <w:spacing w:after="0"/>
      </w:pPr>
      <w:r>
        <w:rPr>
          <w:b/>
          <w:sz w:val="20"/>
        </w:rPr>
        <w:t xml:space="preserve">pernicium : </w:t>
      </w:r>
      <w:r>
        <w:rPr>
          <w:sz w:val="20"/>
        </w:rPr>
        <w:t>persistent, preserving, nimble, brisk, active, agile, quick, swift, fleet</w:t>
      </w:r>
    </w:p>
    <w:p w14:paraId="7D4E7A16" w14:textId="77777777" w:rsidR="00481417" w:rsidRDefault="007F6FBB">
      <w:pPr>
        <w:spacing w:after="0"/>
      </w:pPr>
      <w:r>
        <w:rPr>
          <w:b/>
          <w:sz w:val="20"/>
        </w:rPr>
        <w:t xml:space="preserve">placeo cŭi and cĭtus, cĭtum, 2 : </w:t>
      </w:r>
      <w:r>
        <w:rPr>
          <w:sz w:val="20"/>
        </w:rPr>
        <w:t>please, satisfy, give</w:t>
      </w:r>
      <w:r>
        <w:rPr>
          <w:sz w:val="20"/>
        </w:rPr>
        <w:t xml:space="preserve"> pleasure to (with dat.)</w:t>
      </w:r>
    </w:p>
    <w:p w14:paraId="46AEA085" w14:textId="77777777" w:rsidR="00481417" w:rsidRDefault="007F6FBB">
      <w:pPr>
        <w:spacing w:after="0"/>
      </w:pPr>
      <w:r>
        <w:rPr>
          <w:b/>
          <w:sz w:val="20"/>
        </w:rPr>
        <w:t xml:space="preserve">quaerito ĕre : </w:t>
      </w:r>
      <w:r>
        <w:rPr>
          <w:sz w:val="20"/>
        </w:rPr>
        <w:t>seek, search for, search for, seek, strive for, obtain, ask, inquire, demand</w:t>
      </w:r>
    </w:p>
    <w:p w14:paraId="3450E8E8" w14:textId="77777777" w:rsidR="00481417" w:rsidRDefault="007F6FBB">
      <w:pPr>
        <w:spacing w:after="0"/>
      </w:pPr>
      <w:r>
        <w:rPr>
          <w:b/>
          <w:sz w:val="20"/>
        </w:rPr>
        <w:t xml:space="preserve">raptantes : </w:t>
      </w:r>
      <w:r>
        <w:rPr>
          <w:sz w:val="20"/>
        </w:rPr>
        <w:t>drag violently off, ravage</w:t>
      </w:r>
    </w:p>
    <w:p w14:paraId="1F03D6EA" w14:textId="77777777" w:rsidR="00481417" w:rsidRDefault="007F6FBB">
      <w:pPr>
        <w:spacing w:after="0"/>
      </w:pPr>
      <w:r>
        <w:rPr>
          <w:b/>
          <w:sz w:val="20"/>
        </w:rPr>
        <w:t xml:space="preserve">sagulis : </w:t>
      </w:r>
      <w:r>
        <w:rPr>
          <w:sz w:val="20"/>
        </w:rPr>
        <w:t>cloak, traveling cloak</w:t>
      </w:r>
    </w:p>
    <w:p w14:paraId="71587F2F" w14:textId="77777777" w:rsidR="00481417" w:rsidRDefault="007F6FBB">
      <w:pPr>
        <w:spacing w:after="0"/>
      </w:pPr>
      <w:r>
        <w:rPr>
          <w:b/>
          <w:sz w:val="20"/>
        </w:rPr>
        <w:t xml:space="preserve">sedes is : </w:t>
      </w:r>
      <w:r>
        <w:rPr>
          <w:sz w:val="20"/>
        </w:rPr>
        <w:t>seat, home, residence, settlement, habitation, chair, se</w:t>
      </w:r>
      <w:r>
        <w:rPr>
          <w:sz w:val="20"/>
        </w:rPr>
        <w:t>ttle, allay, restrain, calm down</w:t>
      </w:r>
    </w:p>
    <w:p w14:paraId="6B142668" w14:textId="77777777" w:rsidR="00481417" w:rsidRDefault="007F6FBB">
      <w:pPr>
        <w:spacing w:after="0"/>
      </w:pPr>
      <w:r>
        <w:rPr>
          <w:b/>
          <w:sz w:val="20"/>
        </w:rPr>
        <w:t xml:space="preserve">spatior ātus, 1 : </w:t>
      </w:r>
      <w:r>
        <w:rPr>
          <w:sz w:val="20"/>
        </w:rPr>
        <w:t>walk, take a walk, promenade, spread</w:t>
      </w:r>
    </w:p>
    <w:p w14:paraId="7F125931" w14:textId="77777777" w:rsidR="00481417" w:rsidRDefault="007F6FBB">
      <w:pPr>
        <w:spacing w:after="0"/>
      </w:pPr>
      <w:r>
        <w:rPr>
          <w:b/>
          <w:sz w:val="20"/>
        </w:rPr>
        <w:t xml:space="preserve">stiva ae  f: </w:t>
      </w:r>
      <w:r>
        <w:rPr>
          <w:sz w:val="20"/>
        </w:rPr>
        <w:t>plow handle</w:t>
      </w:r>
    </w:p>
    <w:p w14:paraId="7DF49EEA" w14:textId="77777777" w:rsidR="00481417" w:rsidRDefault="007F6FBB">
      <w:pPr>
        <w:spacing w:after="0"/>
      </w:pPr>
      <w:r>
        <w:rPr>
          <w:b/>
          <w:sz w:val="20"/>
        </w:rPr>
        <w:t xml:space="preserve">subigo ēgi, actum, 3 : </w:t>
      </w:r>
      <w:r>
        <w:rPr>
          <w:sz w:val="20"/>
        </w:rPr>
        <w:t>conquer, subjugate, compel</w:t>
      </w:r>
    </w:p>
    <w:p w14:paraId="2C81696D" w14:textId="77777777" w:rsidR="00481417" w:rsidRDefault="007F6FBB">
      <w:pPr>
        <w:spacing w:after="0"/>
      </w:pPr>
      <w:r>
        <w:rPr>
          <w:b/>
          <w:sz w:val="20"/>
        </w:rPr>
        <w:t xml:space="preserve">tranquillus : </w:t>
      </w:r>
      <w:r>
        <w:rPr>
          <w:sz w:val="20"/>
        </w:rPr>
        <w:t>calm weather, calm state of affairs</w:t>
      </w:r>
    </w:p>
    <w:p w14:paraId="7BB63C28" w14:textId="77777777" w:rsidR="00481417" w:rsidRDefault="007F6FBB">
      <w:pPr>
        <w:spacing w:after="0"/>
      </w:pPr>
      <w:r>
        <w:rPr>
          <w:b/>
          <w:sz w:val="20"/>
        </w:rPr>
        <w:t xml:space="preserve">umquam : </w:t>
      </w:r>
      <w:r>
        <w:rPr>
          <w:sz w:val="20"/>
        </w:rPr>
        <w:t>ever, at any time</w:t>
      </w:r>
    </w:p>
    <w:p w14:paraId="192EC843" w14:textId="77777777" w:rsidR="00481417" w:rsidRDefault="007F6FBB">
      <w:pPr>
        <w:spacing w:after="0"/>
      </w:pPr>
      <w:r>
        <w:rPr>
          <w:b/>
          <w:sz w:val="20"/>
        </w:rPr>
        <w:t xml:space="preserve">uxor ōris : </w:t>
      </w:r>
      <w:r>
        <w:rPr>
          <w:sz w:val="20"/>
        </w:rPr>
        <w:t>wife, [uxorem ducere =&gt; marry, bring home as wife]</w:t>
      </w:r>
    </w:p>
    <w:p w14:paraId="32C58463" w14:textId="77777777" w:rsidR="00481417" w:rsidRDefault="00481417">
      <w:pPr>
        <w:sectPr w:rsidR="00481417">
          <w:type w:val="continuous"/>
          <w:pgSz w:w="12240" w:h="15840"/>
          <w:pgMar w:top="720" w:right="720" w:bottom="720" w:left="720" w:header="720" w:footer="720" w:gutter="0"/>
          <w:cols w:num="2" w:space="720"/>
          <w:docGrid w:linePitch="360"/>
        </w:sectPr>
      </w:pPr>
    </w:p>
    <w:p w14:paraId="5E749FD5" w14:textId="77777777" w:rsidR="00481417" w:rsidRDefault="007F6FBB">
      <w:r>
        <w:br w:type="page"/>
      </w:r>
    </w:p>
    <w:p w14:paraId="3B248E5D" w14:textId="77777777" w:rsidR="00481417" w:rsidRDefault="007F6FBB">
      <w:r>
        <w:rPr>
          <w:sz w:val="24"/>
        </w:rPr>
        <w:lastRenderedPageBreak/>
        <w:t>hastam et tabernaculum offert marito, post statum diem si id elegerit discessura, et incredibile est quo ardore apud eos in venerem uterque solvitur sexus. 5 Ita autem quoad v</w:t>
      </w:r>
      <w:r>
        <w:rPr>
          <w:sz w:val="24"/>
        </w:rPr>
        <w:t>ixerint, late palantur, ut alibi mulier nubat, in loco pariat alio liberosque procul educat nulla copia quiescendi permissa. 6 Victus universis caro ferina est lactisque abundans copia qua sustentantur, et herbae multiplices et siquae alites capi per aucup</w:t>
      </w:r>
      <w:r>
        <w:rPr>
          <w:sz w:val="24"/>
        </w:rPr>
        <w:t>ium possint, et plerosque mos vidimus frumenti usum et vini penitus ignorantes.</w:t>
      </w:r>
      <w:r>
        <w:rPr>
          <w:sz w:val="24"/>
        </w:rPr>
        <w:br/>
      </w:r>
      <w:r>
        <w:rPr>
          <w:sz w:val="24"/>
        </w:rPr>
        <w:br/>
        <w:t>7 Hactenus de natione perniciosa. Nunc ad textum propositum revertamur.</w:t>
      </w:r>
      <w:r>
        <w:rPr>
          <w:sz w:val="24"/>
        </w:rPr>
        <w:br/>
      </w:r>
      <w:r>
        <w:rPr>
          <w:sz w:val="24"/>
        </w:rPr>
        <w:br/>
        <w:t>Magnentianorum supplicia.</w:t>
      </w:r>
      <w:r>
        <w:rPr>
          <w:sz w:val="24"/>
        </w:rPr>
        <w:br/>
      </w:r>
      <w:r>
        <w:rPr>
          <w:sz w:val="24"/>
        </w:rPr>
        <w:br/>
        <w:t>[5] 1 Dum haec in oriente aguntur, Arelate hiemem agens Constantius post th</w:t>
      </w:r>
      <w:r>
        <w:rPr>
          <w:sz w:val="24"/>
        </w:rPr>
        <w:t>eatralis ludos atque circenses ambitioso editos apparatu diem sextum idus Octobres, qui imperii eius annum tricensimum terminabat, insolentiae pondera gravius librans, siquid</w:t>
      </w:r>
    </w:p>
    <w:p w14:paraId="0476536A" w14:textId="77777777" w:rsidR="00481417" w:rsidRDefault="007F6FBB">
      <w:pPr>
        <w:jc w:val="center"/>
      </w:pPr>
      <w:r>
        <w:t>———————————————————————————————————————</w:t>
      </w:r>
    </w:p>
    <w:p w14:paraId="4A6AC3E0" w14:textId="77777777" w:rsidR="00481417" w:rsidRDefault="00481417">
      <w:pPr>
        <w:sectPr w:rsidR="00481417">
          <w:type w:val="continuous"/>
          <w:pgSz w:w="12240" w:h="15840"/>
          <w:pgMar w:top="720" w:right="720" w:bottom="720" w:left="720" w:header="720" w:footer="720" w:gutter="0"/>
          <w:cols w:space="720"/>
          <w:docGrid w:linePitch="360"/>
        </w:sectPr>
      </w:pPr>
    </w:p>
    <w:p w14:paraId="7CE95551" w14:textId="77777777" w:rsidR="00481417" w:rsidRDefault="007F6FBB">
      <w:pPr>
        <w:spacing w:after="0"/>
      </w:pPr>
      <w:r>
        <w:rPr>
          <w:b/>
          <w:sz w:val="20"/>
        </w:rPr>
        <w:t xml:space="preserve">abundo āvi, ātum, 1 : </w:t>
      </w:r>
      <w:r>
        <w:rPr>
          <w:sz w:val="20"/>
        </w:rPr>
        <w:t>aboun</w:t>
      </w:r>
      <w:r>
        <w:rPr>
          <w:sz w:val="20"/>
        </w:rPr>
        <w:t>d (in), have in large measure, overdo, exceed, overflow, be rich/numerous</w:t>
      </w:r>
    </w:p>
    <w:p w14:paraId="1E7B08AD" w14:textId="77777777" w:rsidR="00481417" w:rsidRDefault="007F6FBB">
      <w:pPr>
        <w:spacing w:after="0"/>
      </w:pPr>
      <w:r>
        <w:rPr>
          <w:b/>
          <w:sz w:val="20"/>
        </w:rPr>
        <w:t xml:space="preserve">alibi : </w:t>
      </w:r>
      <w:r>
        <w:rPr>
          <w:sz w:val="20"/>
        </w:rPr>
        <w:t>elsewhere, in another place, in other respects , otherwise, in another matter</w:t>
      </w:r>
    </w:p>
    <w:p w14:paraId="71089F40" w14:textId="77777777" w:rsidR="00481417" w:rsidRDefault="007F6FBB">
      <w:pPr>
        <w:spacing w:after="0"/>
      </w:pPr>
      <w:r>
        <w:rPr>
          <w:b/>
          <w:sz w:val="20"/>
        </w:rPr>
        <w:t xml:space="preserve">aliter alius : </w:t>
      </w:r>
      <w:r>
        <w:rPr>
          <w:sz w:val="20"/>
        </w:rPr>
        <w:t>otherwise, differently, in any other way [aliter ac =&gt;  otherwise than]</w:t>
      </w:r>
    </w:p>
    <w:p w14:paraId="72D2423F" w14:textId="77777777" w:rsidR="00481417" w:rsidRDefault="007F6FBB">
      <w:pPr>
        <w:spacing w:after="0"/>
      </w:pPr>
      <w:r>
        <w:rPr>
          <w:b/>
          <w:sz w:val="20"/>
        </w:rPr>
        <w:t xml:space="preserve">annus i  </w:t>
      </w:r>
      <w:r>
        <w:rPr>
          <w:b/>
          <w:sz w:val="20"/>
        </w:rPr>
        <w:t xml:space="preserve">m: </w:t>
      </w:r>
      <w:r>
        <w:rPr>
          <w:sz w:val="20"/>
        </w:rPr>
        <w:t>designate w/nod, nod assent, indicate, declare, favor/smile on, agree to, grant, year (astronomical/civil), age, time of life, year's produce, circuit, course</w:t>
      </w:r>
    </w:p>
    <w:p w14:paraId="07446F97" w14:textId="77777777" w:rsidR="00481417" w:rsidRDefault="007F6FBB">
      <w:pPr>
        <w:spacing w:after="0"/>
      </w:pPr>
      <w:r>
        <w:rPr>
          <w:b/>
          <w:sz w:val="20"/>
        </w:rPr>
        <w:t xml:space="preserve">apparatus : </w:t>
      </w:r>
      <w:r>
        <w:rPr>
          <w:sz w:val="20"/>
        </w:rPr>
        <w:t>preparation, instruments, equipment, supplies, stock, splendor, pomp, trappings</w:t>
      </w:r>
    </w:p>
    <w:p w14:paraId="67799B57" w14:textId="77777777" w:rsidR="00481417" w:rsidRDefault="007F6FBB">
      <w:pPr>
        <w:spacing w:after="0"/>
      </w:pPr>
      <w:r>
        <w:rPr>
          <w:b/>
          <w:sz w:val="20"/>
        </w:rPr>
        <w:t>ar</w:t>
      </w:r>
      <w:r>
        <w:rPr>
          <w:b/>
          <w:sz w:val="20"/>
        </w:rPr>
        <w:t xml:space="preserve">dor ōris  m: </w:t>
      </w:r>
      <w:r>
        <w:rPr>
          <w:sz w:val="20"/>
        </w:rPr>
        <w:t>fire, flame, heat, brightness, flash, gleam or color, ardor, love, intensity</w:t>
      </w:r>
    </w:p>
    <w:p w14:paraId="3F494E3E" w14:textId="77777777" w:rsidR="00481417" w:rsidRDefault="007F6FBB">
      <w:pPr>
        <w:spacing w:after="0"/>
      </w:pPr>
      <w:r>
        <w:rPr>
          <w:b/>
          <w:sz w:val="20"/>
        </w:rPr>
        <w:t xml:space="preserve">aucupium ii  n: </w:t>
      </w:r>
      <w:r>
        <w:rPr>
          <w:sz w:val="20"/>
        </w:rPr>
        <w:t>bird-catching, fowling, taking (bee swarm), game/wild fowl, sly angling for, bird-catcher, fowler, bird seller, poulterer, spy, eavesdropper</w:t>
      </w:r>
    </w:p>
    <w:p w14:paraId="7A4B811A" w14:textId="77777777" w:rsidR="00481417" w:rsidRDefault="007F6FBB">
      <w:pPr>
        <w:spacing w:after="0"/>
      </w:pPr>
      <w:r>
        <w:rPr>
          <w:b/>
          <w:sz w:val="20"/>
        </w:rPr>
        <w:t>circensis</w:t>
      </w:r>
      <w:r>
        <w:rPr>
          <w:b/>
          <w:sz w:val="20"/>
        </w:rPr>
        <w:t xml:space="preserve"> : </w:t>
      </w:r>
      <w:r>
        <w:rPr>
          <w:sz w:val="20"/>
        </w:rPr>
        <w:t>games in the Circus (pl.), games/exercises of wrestling, running, fighting, of the Circus, associated with games in circus, used at circus</w:t>
      </w:r>
    </w:p>
    <w:p w14:paraId="3DA4C7D1" w14:textId="77777777" w:rsidR="00481417" w:rsidRDefault="007F6FBB">
      <w:pPr>
        <w:spacing w:after="0"/>
      </w:pPr>
      <w:r>
        <w:rPr>
          <w:b/>
          <w:sz w:val="20"/>
        </w:rPr>
        <w:t xml:space="preserve">consto stĭti, stātum : </w:t>
      </w:r>
      <w:r>
        <w:rPr>
          <w:sz w:val="20"/>
        </w:rPr>
        <w:t>agree/correspond/fit, be correct, be dependent/based upon, exist/continue/last</w:t>
      </w:r>
    </w:p>
    <w:p w14:paraId="7592830D" w14:textId="77777777" w:rsidR="00481417" w:rsidRDefault="007F6FBB">
      <w:pPr>
        <w:spacing w:after="0"/>
      </w:pPr>
      <w:r>
        <w:rPr>
          <w:b/>
          <w:sz w:val="20"/>
        </w:rPr>
        <w:t xml:space="preserve">eligo lēgi, </w:t>
      </w:r>
      <w:r>
        <w:rPr>
          <w:b/>
          <w:sz w:val="20"/>
        </w:rPr>
        <w:t xml:space="preserve">lectum, 3 : </w:t>
      </w:r>
      <w:r>
        <w:rPr>
          <w:sz w:val="20"/>
        </w:rPr>
        <w:t>pick out, choose</w:t>
      </w:r>
    </w:p>
    <w:p w14:paraId="10BA79AB" w14:textId="77777777" w:rsidR="00481417" w:rsidRDefault="007F6FBB">
      <w:pPr>
        <w:spacing w:after="0"/>
      </w:pPr>
      <w:r>
        <w:rPr>
          <w:b/>
          <w:sz w:val="20"/>
        </w:rPr>
        <w:t xml:space="preserve">ferina : </w:t>
      </w:r>
      <w:r>
        <w:rPr>
          <w:sz w:val="20"/>
        </w:rPr>
        <w:t>game, flesh of wild animals</w:t>
      </w:r>
    </w:p>
    <w:p w14:paraId="5CDA56FB" w14:textId="77777777" w:rsidR="00481417" w:rsidRDefault="007F6FBB">
      <w:pPr>
        <w:spacing w:after="0"/>
      </w:pPr>
      <w:r>
        <w:rPr>
          <w:b/>
          <w:sz w:val="20"/>
        </w:rPr>
        <w:t xml:space="preserve">frumentum i  n: </w:t>
      </w:r>
      <w:r>
        <w:rPr>
          <w:sz w:val="20"/>
        </w:rPr>
        <w:t>grain, crops</w:t>
      </w:r>
    </w:p>
    <w:p w14:paraId="3F47CE6C" w14:textId="77777777" w:rsidR="00481417" w:rsidRDefault="007F6FBB">
      <w:pPr>
        <w:spacing w:after="0"/>
      </w:pPr>
      <w:r>
        <w:rPr>
          <w:b/>
          <w:sz w:val="20"/>
        </w:rPr>
        <w:t xml:space="preserve">hactenus : </w:t>
      </w:r>
      <w:r>
        <w:rPr>
          <w:sz w:val="20"/>
        </w:rPr>
        <w:t>as far as this, to this place/point/time/extent, thus far, til now, hitherto</w:t>
      </w:r>
    </w:p>
    <w:p w14:paraId="40C6ED03" w14:textId="77777777" w:rsidR="00481417" w:rsidRDefault="007F6FBB">
      <w:pPr>
        <w:spacing w:after="0"/>
      </w:pPr>
      <w:r>
        <w:rPr>
          <w:b/>
          <w:sz w:val="20"/>
        </w:rPr>
        <w:t xml:space="preserve">hasta ae  f: </w:t>
      </w:r>
      <w:r>
        <w:rPr>
          <w:sz w:val="20"/>
        </w:rPr>
        <w:t>spear/lance/javelin, spear stuck in ground for public auctio</w:t>
      </w:r>
      <w:r>
        <w:rPr>
          <w:sz w:val="20"/>
        </w:rPr>
        <w:t>n/centumviral court</w:t>
      </w:r>
    </w:p>
    <w:p w14:paraId="2A7F5585" w14:textId="77777777" w:rsidR="00481417" w:rsidRDefault="007F6FBB">
      <w:pPr>
        <w:spacing w:after="0"/>
      </w:pPr>
      <w:r>
        <w:rPr>
          <w:b/>
          <w:sz w:val="20"/>
        </w:rPr>
        <w:t xml:space="preserve">herba ae  f: </w:t>
      </w:r>
      <w:r>
        <w:rPr>
          <w:sz w:val="20"/>
        </w:rPr>
        <w:t>herb, grass</w:t>
      </w:r>
    </w:p>
    <w:p w14:paraId="7200A974" w14:textId="77777777" w:rsidR="00481417" w:rsidRDefault="007F6FBB">
      <w:pPr>
        <w:spacing w:after="0"/>
      </w:pPr>
      <w:r>
        <w:rPr>
          <w:b/>
          <w:sz w:val="20"/>
        </w:rPr>
        <w:t xml:space="preserve">hiems ĕmis  f: </w:t>
      </w:r>
      <w:r>
        <w:rPr>
          <w:sz w:val="20"/>
        </w:rPr>
        <w:t>winter, winter time, rainy season, cold, frost, storm, stormy weather</w:t>
      </w:r>
    </w:p>
    <w:p w14:paraId="1E71B4B0" w14:textId="77777777" w:rsidR="00481417" w:rsidRDefault="007F6FBB">
      <w:pPr>
        <w:spacing w:after="0"/>
      </w:pPr>
      <w:r>
        <w:rPr>
          <w:b/>
          <w:sz w:val="20"/>
        </w:rPr>
        <w:t xml:space="preserve">idus : </w:t>
      </w:r>
      <w:r>
        <w:rPr>
          <w:sz w:val="20"/>
        </w:rPr>
        <w:t>he/she/it/they (by GENDER/NUMBER), DEMONST: that, he/she/it, they/them</w:t>
      </w:r>
    </w:p>
    <w:p w14:paraId="0B2D8CFF" w14:textId="77777777" w:rsidR="00481417" w:rsidRDefault="007F6FBB">
      <w:pPr>
        <w:spacing w:after="0"/>
      </w:pPr>
      <w:r>
        <w:rPr>
          <w:b/>
          <w:sz w:val="20"/>
        </w:rPr>
        <w:t xml:space="preserve">ignoro āvi, ātum, 1 : </w:t>
      </w:r>
      <w:r>
        <w:rPr>
          <w:sz w:val="20"/>
        </w:rPr>
        <w:t>not know, be unfamiliar wi</w:t>
      </w:r>
      <w:r>
        <w:rPr>
          <w:sz w:val="20"/>
        </w:rPr>
        <w:t>th, disregard, ignore, be ignorant of</w:t>
      </w:r>
    </w:p>
    <w:p w14:paraId="6D86C9EE" w14:textId="77777777" w:rsidR="00481417" w:rsidRDefault="007F6FBB">
      <w:pPr>
        <w:spacing w:after="0"/>
      </w:pPr>
      <w:r>
        <w:rPr>
          <w:b/>
          <w:sz w:val="20"/>
        </w:rPr>
        <w:t xml:space="preserve">incredibilis e : </w:t>
      </w:r>
      <w:r>
        <w:rPr>
          <w:sz w:val="20"/>
        </w:rPr>
        <w:t>incredible, extraordinary</w:t>
      </w:r>
    </w:p>
    <w:p w14:paraId="66FDB19C" w14:textId="77777777" w:rsidR="00481417" w:rsidRDefault="007F6FBB">
      <w:pPr>
        <w:spacing w:after="0"/>
      </w:pPr>
      <w:r>
        <w:rPr>
          <w:b/>
          <w:sz w:val="20"/>
        </w:rPr>
        <w:t xml:space="preserve">insolentia ae  f: </w:t>
      </w:r>
      <w:r>
        <w:rPr>
          <w:sz w:val="20"/>
        </w:rPr>
        <w:t>unfamiliarity, strangeness, haughtiness, extravagance, haughty, arrogant, insolent, immoderate, extravagant</w:t>
      </w:r>
    </w:p>
    <w:p w14:paraId="2D939B25" w14:textId="77777777" w:rsidR="00481417" w:rsidRDefault="007F6FBB">
      <w:pPr>
        <w:spacing w:after="0"/>
      </w:pPr>
      <w:r>
        <w:rPr>
          <w:b/>
          <w:sz w:val="20"/>
        </w:rPr>
        <w:t xml:space="preserve">lac lactis : </w:t>
      </w:r>
      <w:r>
        <w:rPr>
          <w:sz w:val="20"/>
        </w:rPr>
        <w:t>basin/tank/tub, lake/pond, reservoir</w:t>
      </w:r>
      <w:r>
        <w:rPr>
          <w:sz w:val="20"/>
        </w:rPr>
        <w:t>/cistern/basin, trough, lime-hole, bin, pit</w:t>
      </w:r>
    </w:p>
    <w:p w14:paraId="12B39C62" w14:textId="77777777" w:rsidR="00481417" w:rsidRDefault="007F6FBB">
      <w:pPr>
        <w:spacing w:after="0"/>
      </w:pPr>
      <w:r>
        <w:rPr>
          <w:b/>
          <w:sz w:val="20"/>
        </w:rPr>
        <w:t xml:space="preserve">libro : </w:t>
      </w:r>
      <w:r>
        <w:rPr>
          <w:sz w:val="20"/>
        </w:rPr>
        <w:t>book, volume, inner bark of a tree, balance,swing, hurl</w:t>
      </w:r>
    </w:p>
    <w:p w14:paraId="0F830916" w14:textId="77777777" w:rsidR="00481417" w:rsidRDefault="007F6FBB">
      <w:pPr>
        <w:spacing w:after="0"/>
      </w:pPr>
      <w:r>
        <w:rPr>
          <w:b/>
          <w:sz w:val="20"/>
        </w:rPr>
        <w:t xml:space="preserve">ludus i  m: </w:t>
      </w:r>
      <w:r>
        <w:rPr>
          <w:sz w:val="20"/>
        </w:rPr>
        <w:t>game, play, sport, pastime, entertainment, fun, school, elementary school</w:t>
      </w:r>
    </w:p>
    <w:p w14:paraId="31004E49" w14:textId="77777777" w:rsidR="00481417" w:rsidRDefault="007F6FBB">
      <w:pPr>
        <w:spacing w:after="0"/>
      </w:pPr>
      <w:r>
        <w:rPr>
          <w:b/>
          <w:sz w:val="20"/>
        </w:rPr>
        <w:t xml:space="preserve">marito āvi, ātum, 1 : </w:t>
      </w:r>
      <w:r>
        <w:rPr>
          <w:sz w:val="20"/>
        </w:rPr>
        <w:t>husband, married man, lover, mate</w:t>
      </w:r>
    </w:p>
    <w:p w14:paraId="73C81052" w14:textId="77777777" w:rsidR="00481417" w:rsidRDefault="007F6FBB">
      <w:pPr>
        <w:spacing w:after="0"/>
      </w:pPr>
      <w:r>
        <w:rPr>
          <w:b/>
          <w:sz w:val="20"/>
        </w:rPr>
        <w:t xml:space="preserve">mulier ĕris  f: </w:t>
      </w:r>
      <w:r>
        <w:rPr>
          <w:sz w:val="20"/>
        </w:rPr>
        <w:t>woman, wife, mistress</w:t>
      </w:r>
    </w:p>
    <w:p w14:paraId="5D2716C5" w14:textId="77777777" w:rsidR="00481417" w:rsidRDefault="007F6FBB">
      <w:pPr>
        <w:spacing w:after="0"/>
      </w:pPr>
      <w:r>
        <w:rPr>
          <w:b/>
          <w:sz w:val="20"/>
        </w:rPr>
        <w:t xml:space="preserve">natio ōnis  f: </w:t>
      </w:r>
      <w:r>
        <w:rPr>
          <w:sz w:val="20"/>
        </w:rPr>
        <w:t>nation, people, birth, race, class, set, gentiles, heathens</w:t>
      </w:r>
    </w:p>
    <w:p w14:paraId="3FA15C82" w14:textId="77777777" w:rsidR="00481417" w:rsidRDefault="007F6FBB">
      <w:pPr>
        <w:spacing w:after="0"/>
      </w:pPr>
      <w:r>
        <w:rPr>
          <w:b/>
          <w:sz w:val="20"/>
        </w:rPr>
        <w:t xml:space="preserve">nubo psi, ptum, 3  n: </w:t>
      </w:r>
      <w:r>
        <w:rPr>
          <w:sz w:val="20"/>
        </w:rPr>
        <w:t>marry, be married to, nod</w:t>
      </w:r>
    </w:p>
    <w:p w14:paraId="2C66B202" w14:textId="77777777" w:rsidR="00481417" w:rsidRDefault="007F6FBB">
      <w:pPr>
        <w:spacing w:after="0"/>
      </w:pPr>
      <w:r>
        <w:rPr>
          <w:b/>
          <w:sz w:val="20"/>
        </w:rPr>
        <w:t xml:space="preserve">offero ōris  m: </w:t>
      </w:r>
      <w:r>
        <w:rPr>
          <w:sz w:val="20"/>
        </w:rPr>
        <w:t>offer, present, cause, bestow, (medieval form of offerre)</w:t>
      </w:r>
    </w:p>
    <w:p w14:paraId="7AC7B4D7" w14:textId="77777777" w:rsidR="00481417" w:rsidRDefault="007F6FBB">
      <w:pPr>
        <w:spacing w:after="0"/>
      </w:pPr>
      <w:r>
        <w:rPr>
          <w:b/>
          <w:sz w:val="20"/>
        </w:rPr>
        <w:t xml:space="preserve">palo : </w:t>
      </w:r>
      <w:r>
        <w:rPr>
          <w:sz w:val="20"/>
        </w:rPr>
        <w:t>stake/pile/pol</w:t>
      </w:r>
      <w:r>
        <w:rPr>
          <w:sz w:val="20"/>
        </w:rPr>
        <w:t>e/unsplit wood, peg/pin, execution stake, wood sword, fence (pl.)</w:t>
      </w:r>
    </w:p>
    <w:p w14:paraId="5A718C32" w14:textId="77777777" w:rsidR="00481417" w:rsidRDefault="007F6FBB">
      <w:pPr>
        <w:spacing w:after="0"/>
      </w:pPr>
      <w:r>
        <w:rPr>
          <w:b/>
          <w:sz w:val="20"/>
        </w:rPr>
        <w:t xml:space="preserve">pario āvi, ātum, 1  n: </w:t>
      </w:r>
      <w:r>
        <w:rPr>
          <w:sz w:val="20"/>
        </w:rPr>
        <w:t>acquire (accounts), settle a debt, settle up</w:t>
      </w:r>
    </w:p>
    <w:p w14:paraId="511C502D" w14:textId="77777777" w:rsidR="00481417" w:rsidRDefault="007F6FBB">
      <w:pPr>
        <w:spacing w:after="0"/>
      </w:pPr>
      <w:r>
        <w:rPr>
          <w:b/>
          <w:sz w:val="20"/>
        </w:rPr>
        <w:t xml:space="preserve">penitus : </w:t>
      </w:r>
      <w:r>
        <w:rPr>
          <w:sz w:val="20"/>
        </w:rPr>
        <w:t>inside, deep within, thoroughly</w:t>
      </w:r>
    </w:p>
    <w:p w14:paraId="463CAB69" w14:textId="77777777" w:rsidR="00481417" w:rsidRDefault="007F6FBB">
      <w:pPr>
        <w:spacing w:after="0"/>
      </w:pPr>
      <w:r>
        <w:rPr>
          <w:b/>
          <w:sz w:val="20"/>
        </w:rPr>
        <w:t xml:space="preserve">plerus a, um : </w:t>
      </w:r>
      <w:r>
        <w:rPr>
          <w:sz w:val="20"/>
        </w:rPr>
        <w:t>multiply by X (only with numerical prefix), X-tuple, increase X f</w:t>
      </w:r>
      <w:r>
        <w:rPr>
          <w:sz w:val="20"/>
        </w:rPr>
        <w:t>old</w:t>
      </w:r>
    </w:p>
    <w:p w14:paraId="2088A58D" w14:textId="77777777" w:rsidR="00481417" w:rsidRDefault="007F6FBB">
      <w:pPr>
        <w:spacing w:after="0"/>
      </w:pPr>
      <w:r>
        <w:rPr>
          <w:b/>
          <w:sz w:val="20"/>
        </w:rPr>
        <w:t xml:space="preserve">pondero āvi, ātum, 1 : </w:t>
      </w:r>
      <w:r>
        <w:rPr>
          <w:sz w:val="20"/>
        </w:rPr>
        <w:t>weigh, weigh up</w:t>
      </w:r>
    </w:p>
    <w:p w14:paraId="3543D3DC" w14:textId="77777777" w:rsidR="00481417" w:rsidRDefault="007F6FBB">
      <w:pPr>
        <w:spacing w:after="0"/>
      </w:pPr>
      <w:r>
        <w:rPr>
          <w:b/>
          <w:sz w:val="20"/>
        </w:rPr>
        <w:t xml:space="preserve">procul : </w:t>
      </w:r>
      <w:r>
        <w:rPr>
          <w:sz w:val="20"/>
        </w:rPr>
        <w:t>away, at distance, far off</w:t>
      </w:r>
    </w:p>
    <w:p w14:paraId="06237D43" w14:textId="77777777" w:rsidR="00481417" w:rsidRDefault="007F6FBB">
      <w:pPr>
        <w:spacing w:after="0"/>
      </w:pPr>
      <w:r>
        <w:rPr>
          <w:b/>
          <w:sz w:val="20"/>
        </w:rPr>
        <w:t xml:space="preserve">propono pŏsŭi, pŏsĭtum, 3 : </w:t>
      </w:r>
      <w:r>
        <w:rPr>
          <w:sz w:val="20"/>
        </w:rPr>
        <w:t>display, propose, relate, put or place forward</w:t>
      </w:r>
    </w:p>
    <w:p w14:paraId="1A891AC1" w14:textId="77777777" w:rsidR="00481417" w:rsidRDefault="007F6FBB">
      <w:pPr>
        <w:spacing w:after="0"/>
      </w:pPr>
      <w:r>
        <w:rPr>
          <w:b/>
          <w:sz w:val="20"/>
        </w:rPr>
        <w:t xml:space="preserve">quiesco ēvi, ētum, 3 : </w:t>
      </w:r>
      <w:r>
        <w:rPr>
          <w:sz w:val="20"/>
        </w:rPr>
        <w:t>rest, keep quiet/calm, be at peace/rest, be inactive/neutral, permit, sleep</w:t>
      </w:r>
    </w:p>
    <w:p w14:paraId="18D4266C" w14:textId="77777777" w:rsidR="00481417" w:rsidRDefault="007F6FBB">
      <w:pPr>
        <w:spacing w:after="0"/>
      </w:pPr>
      <w:r>
        <w:rPr>
          <w:b/>
          <w:sz w:val="20"/>
        </w:rPr>
        <w:t>sex</w:t>
      </w:r>
      <w:r>
        <w:rPr>
          <w:b/>
          <w:sz w:val="20"/>
        </w:rPr>
        <w:t xml:space="preserve">tus : </w:t>
      </w:r>
      <w:r>
        <w:rPr>
          <w:sz w:val="20"/>
        </w:rPr>
        <w:t>him/her/it/ones-self, him/her/it, them (selves) (pl.), each other, one another</w:t>
      </w:r>
    </w:p>
    <w:p w14:paraId="1DD2BB94" w14:textId="77777777" w:rsidR="00481417" w:rsidRDefault="007F6FBB">
      <w:pPr>
        <w:spacing w:after="0"/>
      </w:pPr>
      <w:r>
        <w:rPr>
          <w:b/>
          <w:sz w:val="20"/>
        </w:rPr>
        <w:t xml:space="preserve">sexus : </w:t>
      </w:r>
      <w:r>
        <w:rPr>
          <w:sz w:val="20"/>
        </w:rPr>
        <w:t>sex, (male or female), (also for plants), sexual organs</w:t>
      </w:r>
    </w:p>
    <w:p w14:paraId="3872D50A" w14:textId="77777777" w:rsidR="00481417" w:rsidRDefault="007F6FBB">
      <w:pPr>
        <w:spacing w:after="0"/>
      </w:pPr>
      <w:r>
        <w:rPr>
          <w:b/>
          <w:sz w:val="20"/>
        </w:rPr>
        <w:lastRenderedPageBreak/>
        <w:t xml:space="preserve">solvo solvi, solūtum, 3 : </w:t>
      </w:r>
      <w:r>
        <w:rPr>
          <w:sz w:val="20"/>
        </w:rPr>
        <w:t>loosen, release, unbind, untie, free, open, set sail, scatter, pay off/back</w:t>
      </w:r>
    </w:p>
    <w:p w14:paraId="2863A3EC" w14:textId="77777777" w:rsidR="00481417" w:rsidRDefault="007F6FBB">
      <w:pPr>
        <w:spacing w:after="0"/>
      </w:pPr>
      <w:r>
        <w:rPr>
          <w:b/>
          <w:sz w:val="20"/>
        </w:rPr>
        <w:t>statu</w:t>
      </w:r>
      <w:r>
        <w:rPr>
          <w:b/>
          <w:sz w:val="20"/>
        </w:rPr>
        <w:t xml:space="preserve">s : </w:t>
      </w:r>
      <w:r>
        <w:rPr>
          <w:sz w:val="20"/>
        </w:rPr>
        <w:t>set up, establish, set, place, build, decide, think, position, situation, condition, rank, standing, status</w:t>
      </w:r>
    </w:p>
    <w:p w14:paraId="11944C8F" w14:textId="77777777" w:rsidR="00481417" w:rsidRDefault="007F6FBB">
      <w:pPr>
        <w:spacing w:after="0"/>
      </w:pPr>
      <w:r>
        <w:rPr>
          <w:b/>
          <w:sz w:val="20"/>
        </w:rPr>
        <w:t xml:space="preserve">supplicium ii  n: </w:t>
      </w:r>
      <w:r>
        <w:rPr>
          <w:sz w:val="20"/>
        </w:rPr>
        <w:t>punishment, suffering, supplication, torture, suppliant</w:t>
      </w:r>
    </w:p>
    <w:p w14:paraId="0149C9CB" w14:textId="77777777" w:rsidR="00481417" w:rsidRDefault="007F6FBB">
      <w:pPr>
        <w:spacing w:after="0"/>
      </w:pPr>
      <w:r>
        <w:rPr>
          <w:b/>
          <w:sz w:val="20"/>
        </w:rPr>
        <w:t xml:space="preserve">sustento tĭnŭi, tentum, 2 : </w:t>
      </w:r>
      <w:r>
        <w:rPr>
          <w:sz w:val="20"/>
        </w:rPr>
        <w:t>endure, hold out</w:t>
      </w:r>
    </w:p>
    <w:p w14:paraId="06CF1AEF" w14:textId="77777777" w:rsidR="00481417" w:rsidRDefault="007F6FBB">
      <w:pPr>
        <w:spacing w:after="0"/>
      </w:pPr>
      <w:r>
        <w:rPr>
          <w:b/>
          <w:sz w:val="20"/>
        </w:rPr>
        <w:t xml:space="preserve">tabernaculum i  n: </w:t>
      </w:r>
      <w:r>
        <w:rPr>
          <w:sz w:val="20"/>
        </w:rPr>
        <w:t xml:space="preserve">tent, </w:t>
      </w:r>
      <w:r>
        <w:rPr>
          <w:sz w:val="20"/>
        </w:rPr>
        <w:t>Jewish Tabernacle, [~ capere =&gt; (augur) set up tent to make observations]</w:t>
      </w:r>
    </w:p>
    <w:p w14:paraId="5249006A" w14:textId="77777777" w:rsidR="00481417" w:rsidRDefault="007F6FBB">
      <w:pPr>
        <w:spacing w:after="0"/>
      </w:pPr>
      <w:r>
        <w:rPr>
          <w:b/>
          <w:sz w:val="20"/>
        </w:rPr>
        <w:t xml:space="preserve">termino āvi, ātum, 1 : </w:t>
      </w:r>
      <w:r>
        <w:rPr>
          <w:sz w:val="20"/>
        </w:rPr>
        <w:t>boundary, limit, end, terminus</w:t>
      </w:r>
    </w:p>
    <w:p w14:paraId="55A1D3B0" w14:textId="77777777" w:rsidR="00481417" w:rsidRDefault="007F6FBB">
      <w:pPr>
        <w:spacing w:after="0"/>
      </w:pPr>
      <w:r>
        <w:rPr>
          <w:b/>
          <w:sz w:val="20"/>
        </w:rPr>
        <w:t xml:space="preserve">textum i : </w:t>
      </w:r>
      <w:r>
        <w:rPr>
          <w:sz w:val="20"/>
        </w:rPr>
        <w:t>woven fabric, cloth, framework, web, atomic structure, ratio atoms/void</w:t>
      </w:r>
    </w:p>
    <w:p w14:paraId="3C42DBC2" w14:textId="77777777" w:rsidR="00481417" w:rsidRDefault="007F6FBB">
      <w:pPr>
        <w:spacing w:after="0"/>
      </w:pPr>
      <w:r>
        <w:rPr>
          <w:b/>
          <w:sz w:val="20"/>
        </w:rPr>
        <w:t xml:space="preserve">theatralis e : </w:t>
      </w:r>
      <w:r>
        <w:rPr>
          <w:sz w:val="20"/>
        </w:rPr>
        <w:t>theatrical, of the_stage</w:t>
      </w:r>
    </w:p>
    <w:p w14:paraId="6BF56CA1" w14:textId="77777777" w:rsidR="00481417" w:rsidRDefault="007F6FBB">
      <w:pPr>
        <w:spacing w:after="0"/>
      </w:pPr>
      <w:r>
        <w:rPr>
          <w:b/>
          <w:sz w:val="20"/>
        </w:rPr>
        <w:t>unive</w:t>
      </w:r>
      <w:r>
        <w:rPr>
          <w:b/>
          <w:sz w:val="20"/>
        </w:rPr>
        <w:t xml:space="preserve">rsus a, um : </w:t>
      </w:r>
      <w:r>
        <w:rPr>
          <w:sz w:val="20"/>
        </w:rPr>
        <w:t>whole world, all men (pl.), everybody, the mass, [in universum =&gt; in general]</w:t>
      </w:r>
    </w:p>
    <w:p w14:paraId="41553D72" w14:textId="77777777" w:rsidR="00481417" w:rsidRDefault="007F6FBB">
      <w:pPr>
        <w:spacing w:after="0"/>
      </w:pPr>
      <w:r>
        <w:rPr>
          <w:b/>
          <w:sz w:val="20"/>
        </w:rPr>
        <w:t xml:space="preserve">usus oesus : </w:t>
      </w:r>
      <w:r>
        <w:rPr>
          <w:sz w:val="20"/>
        </w:rPr>
        <w:t>use, enjoyment, experience, skill, advantage, custom</w:t>
      </w:r>
    </w:p>
    <w:p w14:paraId="7E231A0C" w14:textId="77777777" w:rsidR="00481417" w:rsidRDefault="007F6FBB">
      <w:pPr>
        <w:spacing w:after="0"/>
      </w:pPr>
      <w:r>
        <w:rPr>
          <w:b/>
          <w:sz w:val="20"/>
        </w:rPr>
        <w:t xml:space="preserve">uter : </w:t>
      </w:r>
      <w:r>
        <w:rPr>
          <w:sz w:val="20"/>
        </w:rPr>
        <w:t>womb, belly, abdomen</w:t>
      </w:r>
    </w:p>
    <w:p w14:paraId="23AB442F" w14:textId="77777777" w:rsidR="00481417" w:rsidRDefault="007F6FBB">
      <w:pPr>
        <w:spacing w:after="0"/>
      </w:pPr>
      <w:r>
        <w:rPr>
          <w:b/>
          <w:sz w:val="20"/>
        </w:rPr>
        <w:t xml:space="preserve">venerem : </w:t>
      </w:r>
      <w:r>
        <w:rPr>
          <w:sz w:val="20"/>
        </w:rPr>
        <w:t>adore, revere, do homage to, honor, venerate, worship, beg, p</w:t>
      </w:r>
      <w:r>
        <w:rPr>
          <w:sz w:val="20"/>
        </w:rPr>
        <w:t>ray, entreat, go for sale, be sold (as slave), be disposed of for (dishonorable/venal) gain, come</w:t>
      </w:r>
    </w:p>
    <w:p w14:paraId="7C63826E" w14:textId="77777777" w:rsidR="00481417" w:rsidRDefault="007F6FBB">
      <w:pPr>
        <w:spacing w:after="0"/>
      </w:pPr>
      <w:r>
        <w:rPr>
          <w:b/>
          <w:sz w:val="20"/>
        </w:rPr>
        <w:t xml:space="preserve">vinum i  n: </w:t>
      </w:r>
      <w:r>
        <w:rPr>
          <w:sz w:val="20"/>
        </w:rPr>
        <w:t>wine</w:t>
      </w:r>
    </w:p>
    <w:p w14:paraId="108FC17B" w14:textId="77777777" w:rsidR="00481417" w:rsidRDefault="007F6FBB">
      <w:pPr>
        <w:spacing w:after="0"/>
      </w:pPr>
      <w:r>
        <w:rPr>
          <w:b/>
          <w:sz w:val="20"/>
        </w:rPr>
        <w:t xml:space="preserve">vivo vixi, victum, 3 : </w:t>
      </w:r>
      <w:r>
        <w:rPr>
          <w:sz w:val="20"/>
        </w:rPr>
        <w:t>be alive, live, survive, reside</w:t>
      </w:r>
    </w:p>
    <w:p w14:paraId="75FE478C" w14:textId="77777777" w:rsidR="00481417" w:rsidRDefault="00481417">
      <w:pPr>
        <w:sectPr w:rsidR="00481417">
          <w:type w:val="continuous"/>
          <w:pgSz w:w="12240" w:h="15840"/>
          <w:pgMar w:top="720" w:right="720" w:bottom="720" w:left="720" w:header="720" w:footer="720" w:gutter="0"/>
          <w:cols w:num="2" w:space="720"/>
          <w:docGrid w:linePitch="360"/>
        </w:sectPr>
      </w:pPr>
    </w:p>
    <w:p w14:paraId="370BCB15" w14:textId="77777777" w:rsidR="00481417" w:rsidRDefault="007F6FBB">
      <w:r>
        <w:br w:type="page"/>
      </w:r>
    </w:p>
    <w:p w14:paraId="5A7ABCF8" w14:textId="77777777" w:rsidR="00481417" w:rsidRDefault="007F6FBB">
      <w:r>
        <w:rPr>
          <w:sz w:val="24"/>
        </w:rPr>
        <w:lastRenderedPageBreak/>
        <w:t xml:space="preserve">dubium deferebatur aut falsum, pro liquido accipiens et </w:t>
      </w:r>
      <w:r>
        <w:rPr>
          <w:sz w:val="24"/>
        </w:rPr>
        <w:t>conperto, inter alia excarnificatum Gerontium Magnentianae comitem partis exulari maerore multavit. 2 Utque aegrum corpus quassari etiam levibus solet offensis, ita animus eius angustus et tener, quicquid increpuisset, ad salutis suae dispendium existimans</w:t>
      </w:r>
      <w:r>
        <w:rPr>
          <w:sz w:val="24"/>
        </w:rPr>
        <w:t xml:space="preserve"> factum aut cogitatum, insontium caedibus fecit victoriam luctuosam. 3 Siquis enim militarium vel honoratorum aut nobilis inter suos rumore tenus esset insimulatus fovisse partes hostiles, iniecto onere catenarum in modum beluae trahebatur et inimico urgen</w:t>
      </w:r>
      <w:r>
        <w:rPr>
          <w:sz w:val="24"/>
        </w:rPr>
        <w:t>te vel nullo, quasi sufficiente hoc solo, quod nominatus esset aut delatus aut postulatus, capite vel multatione bonorum aut insulari solitudine damnabatur.</w:t>
      </w:r>
      <w:r>
        <w:rPr>
          <w:sz w:val="24"/>
        </w:rPr>
        <w:br/>
      </w:r>
      <w:r>
        <w:rPr>
          <w:sz w:val="24"/>
        </w:rPr>
        <w:br/>
        <w:t>4 Accedebant enim eius asperitati, ubi inminuta vel laesa amplitudo imperii dicebatur, et iracunda</w:t>
      </w:r>
      <w:r>
        <w:rPr>
          <w:sz w:val="24"/>
        </w:rPr>
        <w:t>e suspicionum quantitati proximorum cruentae blanditiae exaggerantium incidentia et dolere inpendio</w:t>
      </w:r>
    </w:p>
    <w:p w14:paraId="31B055DA" w14:textId="77777777" w:rsidR="00481417" w:rsidRDefault="007F6FBB">
      <w:pPr>
        <w:jc w:val="center"/>
      </w:pPr>
      <w:r>
        <w:t>———————————————————————————————————————</w:t>
      </w:r>
    </w:p>
    <w:p w14:paraId="54DA6B47" w14:textId="77777777" w:rsidR="00481417" w:rsidRDefault="00481417">
      <w:pPr>
        <w:sectPr w:rsidR="00481417">
          <w:type w:val="continuous"/>
          <w:pgSz w:w="12240" w:h="15840"/>
          <w:pgMar w:top="720" w:right="720" w:bottom="720" w:left="720" w:header="720" w:footer="720" w:gutter="0"/>
          <w:cols w:space="720"/>
          <w:docGrid w:linePitch="360"/>
        </w:sectPr>
      </w:pPr>
    </w:p>
    <w:p w14:paraId="5A526FE3" w14:textId="77777777" w:rsidR="00481417" w:rsidRDefault="007F6FBB">
      <w:pPr>
        <w:spacing w:after="0"/>
      </w:pPr>
      <w:r>
        <w:rPr>
          <w:b/>
          <w:sz w:val="20"/>
        </w:rPr>
        <w:t xml:space="preserve">accedo cessi, cessum, 3 : </w:t>
      </w:r>
      <w:r>
        <w:rPr>
          <w:sz w:val="20"/>
        </w:rPr>
        <w:t>come near, approach, agree with, be added to (w/ad or in + ACC), constitute</w:t>
      </w:r>
    </w:p>
    <w:p w14:paraId="279B434A" w14:textId="77777777" w:rsidR="00481417" w:rsidRDefault="007F6FBB">
      <w:pPr>
        <w:spacing w:after="0"/>
      </w:pPr>
      <w:r>
        <w:rPr>
          <w:b/>
          <w:sz w:val="20"/>
        </w:rPr>
        <w:t xml:space="preserve">aeger gra, grum : </w:t>
      </w:r>
      <w:r>
        <w:rPr>
          <w:sz w:val="20"/>
        </w:rPr>
        <w:t>sick person, invalid, patient</w:t>
      </w:r>
    </w:p>
    <w:p w14:paraId="0A712FF9" w14:textId="77777777" w:rsidR="00481417" w:rsidRDefault="007F6FBB">
      <w:pPr>
        <w:spacing w:after="0"/>
      </w:pPr>
      <w:r>
        <w:rPr>
          <w:b/>
          <w:sz w:val="20"/>
        </w:rPr>
        <w:t xml:space="preserve">amplitudo ĭnis  f: </w:t>
      </w:r>
      <w:r>
        <w:rPr>
          <w:sz w:val="20"/>
        </w:rPr>
        <w:t>greatness, extent, breadth, width, bulk, importance, fullness (of expression)</w:t>
      </w:r>
    </w:p>
    <w:p w14:paraId="334A1EE0" w14:textId="77777777" w:rsidR="00481417" w:rsidRDefault="007F6FBB">
      <w:pPr>
        <w:spacing w:after="0"/>
      </w:pPr>
      <w:r>
        <w:rPr>
          <w:b/>
          <w:sz w:val="20"/>
        </w:rPr>
        <w:t xml:space="preserve">angustus a : </w:t>
      </w:r>
      <w:r>
        <w:rPr>
          <w:sz w:val="20"/>
        </w:rPr>
        <w:t>small/confined/narrow space/place/passage, strait, channel, crisis, extremities</w:t>
      </w:r>
    </w:p>
    <w:p w14:paraId="3D8F52CA" w14:textId="77777777" w:rsidR="00481417" w:rsidRDefault="007F6FBB">
      <w:pPr>
        <w:spacing w:after="0"/>
      </w:pPr>
      <w:r>
        <w:rPr>
          <w:b/>
          <w:sz w:val="20"/>
        </w:rPr>
        <w:t xml:space="preserve">asperitas ātis  f: </w:t>
      </w:r>
      <w:r>
        <w:rPr>
          <w:sz w:val="20"/>
        </w:rPr>
        <w:t>roughness, severity, difficulty, harshness, shrillness, sharpness, fierceness</w:t>
      </w:r>
    </w:p>
    <w:p w14:paraId="3E67D9F0" w14:textId="77777777" w:rsidR="00481417" w:rsidRDefault="007F6FBB">
      <w:pPr>
        <w:spacing w:after="0"/>
      </w:pPr>
      <w:r>
        <w:rPr>
          <w:b/>
          <w:sz w:val="20"/>
        </w:rPr>
        <w:t xml:space="preserve">belua ae  f: </w:t>
      </w:r>
      <w:r>
        <w:rPr>
          <w:sz w:val="20"/>
        </w:rPr>
        <w:t>beast, wild animal (incl. sea creature), monster, brute (great size/ferocity)</w:t>
      </w:r>
    </w:p>
    <w:p w14:paraId="31209BC3" w14:textId="77777777" w:rsidR="00481417" w:rsidRDefault="007F6FBB">
      <w:pPr>
        <w:spacing w:after="0"/>
      </w:pPr>
      <w:r>
        <w:rPr>
          <w:b/>
          <w:sz w:val="20"/>
        </w:rPr>
        <w:t xml:space="preserve">blanditia ae  f: </w:t>
      </w:r>
      <w:r>
        <w:rPr>
          <w:sz w:val="20"/>
        </w:rPr>
        <w:t>flattery, caress, compliment, charm (pl.), flatteri</w:t>
      </w:r>
      <w:r>
        <w:rPr>
          <w:sz w:val="20"/>
        </w:rPr>
        <w:t>es, enticement, courtship</w:t>
      </w:r>
    </w:p>
    <w:p w14:paraId="4B045DEF" w14:textId="77777777" w:rsidR="00481417" w:rsidRDefault="007F6FBB">
      <w:pPr>
        <w:spacing w:after="0"/>
      </w:pPr>
      <w:r>
        <w:rPr>
          <w:b/>
          <w:sz w:val="20"/>
        </w:rPr>
        <w:t xml:space="preserve">caedes is : </w:t>
      </w:r>
      <w:r>
        <w:rPr>
          <w:sz w:val="20"/>
        </w:rPr>
        <w:t>murder/slaughter/massacre, assassination, feuding, slain/victims, blood/gore, murder/slaughter/massacre, assassination, feuding, slain/victims, blood/gore, chop, hew, cut out/down/to pieces, strike, smite, murder, slau</w:t>
      </w:r>
      <w:r>
        <w:rPr>
          <w:sz w:val="20"/>
        </w:rPr>
        <w:t>ghter, sodomize</w:t>
      </w:r>
    </w:p>
    <w:p w14:paraId="0194685A" w14:textId="77777777" w:rsidR="00481417" w:rsidRDefault="007F6FBB">
      <w:pPr>
        <w:spacing w:after="0"/>
      </w:pPr>
      <w:r>
        <w:rPr>
          <w:b/>
          <w:sz w:val="20"/>
        </w:rPr>
        <w:t xml:space="preserve">catenaris : </w:t>
      </w:r>
      <w:r>
        <w:rPr>
          <w:sz w:val="20"/>
        </w:rPr>
        <w:t>chain/bind/tie/shackle together, secure with bonds/chains/fetters</w:t>
      </w:r>
    </w:p>
    <w:p w14:paraId="357405F5" w14:textId="77777777" w:rsidR="00481417" w:rsidRDefault="007F6FBB">
      <w:pPr>
        <w:spacing w:after="0"/>
      </w:pPr>
      <w:r>
        <w:rPr>
          <w:b/>
          <w:sz w:val="20"/>
        </w:rPr>
        <w:t xml:space="preserve">cogitas āvi, ātum, 1 : </w:t>
      </w:r>
      <w:r>
        <w:rPr>
          <w:sz w:val="20"/>
        </w:rPr>
        <w:t>think, consider, reflect on, ponder, imagine, picture, intend, look forward to</w:t>
      </w:r>
    </w:p>
    <w:p w14:paraId="3F1569DD" w14:textId="77777777" w:rsidR="00481417" w:rsidRDefault="007F6FBB">
      <w:pPr>
        <w:spacing w:after="0"/>
      </w:pPr>
      <w:r>
        <w:rPr>
          <w:b/>
          <w:sz w:val="20"/>
        </w:rPr>
        <w:t xml:space="preserve">conperto : </w:t>
      </w:r>
      <w:r>
        <w:rPr>
          <w:sz w:val="20"/>
        </w:rPr>
        <w:t>learn/discover/find (by investigation), verify/kn</w:t>
      </w:r>
      <w:r>
        <w:rPr>
          <w:sz w:val="20"/>
        </w:rPr>
        <w:t>ow for certain, find guilty</w:t>
      </w:r>
    </w:p>
    <w:p w14:paraId="338B0AC5" w14:textId="77777777" w:rsidR="00481417" w:rsidRDefault="007F6FBB">
      <w:pPr>
        <w:spacing w:after="0"/>
      </w:pPr>
      <w:r>
        <w:rPr>
          <w:b/>
          <w:sz w:val="20"/>
        </w:rPr>
        <w:t xml:space="preserve">damno i  n: </w:t>
      </w:r>
      <w:r>
        <w:rPr>
          <w:sz w:val="20"/>
        </w:rPr>
        <w:t>financial/property/physical loss/damage/injury, forfeiture/fine, lost possession</w:t>
      </w:r>
    </w:p>
    <w:p w14:paraId="7828E5FB" w14:textId="77777777" w:rsidR="00481417" w:rsidRDefault="007F6FBB">
      <w:pPr>
        <w:spacing w:after="0"/>
      </w:pPr>
      <w:r>
        <w:rPr>
          <w:b/>
          <w:sz w:val="20"/>
        </w:rPr>
        <w:t xml:space="preserve">dispendium ii  n: </w:t>
      </w:r>
      <w:r>
        <w:rPr>
          <w:sz w:val="20"/>
        </w:rPr>
        <w:t>expense, cost, loss</w:t>
      </w:r>
    </w:p>
    <w:p w14:paraId="540BB3C9" w14:textId="77777777" w:rsidR="00481417" w:rsidRDefault="007F6FBB">
      <w:pPr>
        <w:spacing w:after="0"/>
      </w:pPr>
      <w:r>
        <w:rPr>
          <w:b/>
          <w:sz w:val="20"/>
        </w:rPr>
        <w:t xml:space="preserve">doleo ŭi, ĭtum : </w:t>
      </w:r>
      <w:r>
        <w:rPr>
          <w:sz w:val="20"/>
        </w:rPr>
        <w:t>hurt, feel/suffer pain, grieve, be afflicted/pained/sorry, cause pain/grief</w:t>
      </w:r>
    </w:p>
    <w:p w14:paraId="5FFD0B8C" w14:textId="77777777" w:rsidR="00481417" w:rsidRDefault="007F6FBB">
      <w:pPr>
        <w:spacing w:after="0"/>
      </w:pPr>
      <w:r>
        <w:rPr>
          <w:b/>
          <w:sz w:val="20"/>
        </w:rPr>
        <w:t>dubi</w:t>
      </w:r>
      <w:r>
        <w:rPr>
          <w:b/>
          <w:sz w:val="20"/>
        </w:rPr>
        <w:t xml:space="preserve">us a, um : </w:t>
      </w:r>
      <w:r>
        <w:rPr>
          <w:sz w:val="20"/>
        </w:rPr>
        <w:t>doubt, question</w:t>
      </w:r>
    </w:p>
    <w:p w14:paraId="09B0D86C" w14:textId="77777777" w:rsidR="00481417" w:rsidRDefault="007F6FBB">
      <w:pPr>
        <w:spacing w:after="0"/>
      </w:pPr>
      <w:r>
        <w:rPr>
          <w:b/>
          <w:sz w:val="20"/>
        </w:rPr>
        <w:t xml:space="preserve">exaggerantium : </w:t>
      </w:r>
      <w:r>
        <w:rPr>
          <w:sz w:val="20"/>
        </w:rPr>
        <w:t>heap up, accumulate, magnify</w:t>
      </w:r>
    </w:p>
    <w:p w14:paraId="606B638D" w14:textId="77777777" w:rsidR="00481417" w:rsidRDefault="007F6FBB">
      <w:pPr>
        <w:spacing w:after="0"/>
      </w:pPr>
      <w:r>
        <w:rPr>
          <w:b/>
          <w:sz w:val="20"/>
        </w:rPr>
        <w:t xml:space="preserve">excarnifico : </w:t>
      </w:r>
      <w:r>
        <w:rPr>
          <w:sz w:val="20"/>
        </w:rPr>
        <w:t>torture, punish, torment/torture mentally, hack/cut/tear to pieces (L+S)</w:t>
      </w:r>
    </w:p>
    <w:p w14:paraId="12D6FA88" w14:textId="77777777" w:rsidR="00481417" w:rsidRDefault="007F6FBB">
      <w:pPr>
        <w:spacing w:after="0"/>
      </w:pPr>
      <w:r>
        <w:rPr>
          <w:b/>
          <w:sz w:val="20"/>
        </w:rPr>
        <w:t xml:space="preserve">exularis : </w:t>
      </w:r>
      <w:r>
        <w:rPr>
          <w:sz w:val="20"/>
        </w:rPr>
        <w:t>be exile, live in exile, be banished, be a stranger</w:t>
      </w:r>
    </w:p>
    <w:p w14:paraId="5C55F2DE" w14:textId="77777777" w:rsidR="00481417" w:rsidRDefault="007F6FBB">
      <w:pPr>
        <w:spacing w:after="0"/>
      </w:pPr>
      <w:r>
        <w:rPr>
          <w:b/>
          <w:sz w:val="20"/>
        </w:rPr>
        <w:t xml:space="preserve">falsus a, um : </w:t>
      </w:r>
      <w:r>
        <w:rPr>
          <w:sz w:val="20"/>
        </w:rPr>
        <w:t>falsehood, untruth,</w:t>
      </w:r>
      <w:r>
        <w:rPr>
          <w:sz w:val="20"/>
        </w:rPr>
        <w:t xml:space="preserve"> fraud, deceit</w:t>
      </w:r>
    </w:p>
    <w:p w14:paraId="68532914" w14:textId="77777777" w:rsidR="00481417" w:rsidRDefault="007F6FBB">
      <w:pPr>
        <w:spacing w:after="0"/>
      </w:pPr>
      <w:r>
        <w:rPr>
          <w:b/>
          <w:sz w:val="20"/>
        </w:rPr>
        <w:t xml:space="preserve">foveo fōvi, fōtum, 2 : </w:t>
      </w:r>
      <w:r>
        <w:rPr>
          <w:sz w:val="20"/>
        </w:rPr>
        <w:t>keep warm, favor, cherish, maintain, foster</w:t>
      </w:r>
    </w:p>
    <w:p w14:paraId="595BDCD3" w14:textId="77777777" w:rsidR="00481417" w:rsidRDefault="007F6FBB">
      <w:pPr>
        <w:spacing w:after="0"/>
      </w:pPr>
      <w:r>
        <w:rPr>
          <w:b/>
          <w:sz w:val="20"/>
        </w:rPr>
        <w:t xml:space="preserve">honorator : </w:t>
      </w:r>
      <w:r>
        <w:rPr>
          <w:sz w:val="20"/>
        </w:rPr>
        <w:t>respect, honor</w:t>
      </w:r>
    </w:p>
    <w:p w14:paraId="34336E75" w14:textId="77777777" w:rsidR="00481417" w:rsidRDefault="007F6FBB">
      <w:pPr>
        <w:spacing w:after="0"/>
      </w:pPr>
      <w:r>
        <w:rPr>
          <w:b/>
          <w:sz w:val="20"/>
        </w:rPr>
        <w:t xml:space="preserve">hostilis e : </w:t>
      </w:r>
      <w:r>
        <w:rPr>
          <w:sz w:val="20"/>
        </w:rPr>
        <w:t>hostile, enemy, of/belonging to an enemy, involving/performed by an enemy</w:t>
      </w:r>
    </w:p>
    <w:p w14:paraId="3421563F" w14:textId="77777777" w:rsidR="00481417" w:rsidRDefault="007F6FBB">
      <w:pPr>
        <w:spacing w:after="0"/>
      </w:pPr>
      <w:r>
        <w:rPr>
          <w:b/>
          <w:sz w:val="20"/>
        </w:rPr>
        <w:t xml:space="preserve">increpo ŭi, ĭtum : </w:t>
      </w:r>
      <w:r>
        <w:rPr>
          <w:sz w:val="20"/>
        </w:rPr>
        <w:t xml:space="preserve">rebuke, chide, reprove, protest </w:t>
      </w:r>
      <w:r>
        <w:rPr>
          <w:sz w:val="20"/>
        </w:rPr>
        <w:t>at/indignantly, complain loudly/scornfully</w:t>
      </w:r>
    </w:p>
    <w:p w14:paraId="7DF67D42" w14:textId="77777777" w:rsidR="00481417" w:rsidRDefault="007F6FBB">
      <w:pPr>
        <w:spacing w:after="0"/>
      </w:pPr>
      <w:r>
        <w:rPr>
          <w:b/>
          <w:sz w:val="20"/>
        </w:rPr>
        <w:t xml:space="preserve">injecto āvi, ātum, 1 : </w:t>
      </w:r>
      <w:r>
        <w:rPr>
          <w:sz w:val="20"/>
        </w:rPr>
        <w:t>apply, lay on, hurl/throw/strike in/into, inject, put on, inspire, instill (feeling, etc), hurl/throw/strike in/into, inject, put on, inspire, instill (feeling, etc)</w:t>
      </w:r>
    </w:p>
    <w:p w14:paraId="74304D07" w14:textId="77777777" w:rsidR="00481417" w:rsidRDefault="007F6FBB">
      <w:pPr>
        <w:spacing w:after="0"/>
      </w:pPr>
      <w:r>
        <w:rPr>
          <w:b/>
          <w:sz w:val="20"/>
        </w:rPr>
        <w:t xml:space="preserve">inimicus a, um : </w:t>
      </w:r>
      <w:r>
        <w:rPr>
          <w:sz w:val="20"/>
        </w:rPr>
        <w:t>enemy (</w:t>
      </w:r>
      <w:r>
        <w:rPr>
          <w:sz w:val="20"/>
        </w:rPr>
        <w:t>personal), foe</w:t>
      </w:r>
    </w:p>
    <w:p w14:paraId="7C07EFB7" w14:textId="77777777" w:rsidR="00481417" w:rsidRDefault="007F6FBB">
      <w:pPr>
        <w:spacing w:after="0"/>
      </w:pPr>
      <w:r>
        <w:rPr>
          <w:b/>
          <w:sz w:val="20"/>
        </w:rPr>
        <w:t xml:space="preserve">impendium ĭi  n: </w:t>
      </w:r>
      <w:r>
        <w:rPr>
          <w:sz w:val="20"/>
        </w:rPr>
        <w:t>expense, expenditure, payment, cost, outlay</w:t>
      </w:r>
    </w:p>
    <w:p w14:paraId="57842827" w14:textId="77777777" w:rsidR="00481417" w:rsidRDefault="007F6FBB">
      <w:pPr>
        <w:spacing w:after="0"/>
      </w:pPr>
      <w:r>
        <w:rPr>
          <w:b/>
          <w:sz w:val="20"/>
        </w:rPr>
        <w:t xml:space="preserve">insimulo āvi, ātum, 1 : </w:t>
      </w:r>
      <w:r>
        <w:rPr>
          <w:sz w:val="20"/>
        </w:rPr>
        <w:t>accuse, charge, allege</w:t>
      </w:r>
    </w:p>
    <w:p w14:paraId="040556EF" w14:textId="77777777" w:rsidR="00481417" w:rsidRDefault="007F6FBB">
      <w:pPr>
        <w:spacing w:after="0"/>
      </w:pPr>
      <w:r>
        <w:rPr>
          <w:b/>
          <w:sz w:val="20"/>
        </w:rPr>
        <w:t xml:space="preserve">insons ntis : </w:t>
      </w:r>
      <w:r>
        <w:rPr>
          <w:sz w:val="20"/>
        </w:rPr>
        <w:t>guiltless, innocent, harmless</w:t>
      </w:r>
    </w:p>
    <w:p w14:paraId="5BE4BE7A" w14:textId="77777777" w:rsidR="00481417" w:rsidRDefault="007F6FBB">
      <w:pPr>
        <w:spacing w:after="0"/>
      </w:pPr>
      <w:r>
        <w:rPr>
          <w:b/>
          <w:sz w:val="20"/>
        </w:rPr>
        <w:t xml:space="preserve">insularis e : </w:t>
      </w:r>
      <w:r>
        <w:rPr>
          <w:sz w:val="20"/>
        </w:rPr>
        <w:t>come/leap upon/in, leap/spring up/at, attack/throw oneself upon, bound, mou</w:t>
      </w:r>
      <w:r>
        <w:rPr>
          <w:sz w:val="20"/>
        </w:rPr>
        <w:t>nt</w:t>
      </w:r>
    </w:p>
    <w:p w14:paraId="716C3C3D" w14:textId="77777777" w:rsidR="00481417" w:rsidRDefault="007F6FBB">
      <w:pPr>
        <w:spacing w:after="0"/>
      </w:pPr>
      <w:r>
        <w:rPr>
          <w:b/>
          <w:sz w:val="20"/>
        </w:rPr>
        <w:t xml:space="preserve">laedo si, sum, 3 : </w:t>
      </w:r>
      <w:r>
        <w:rPr>
          <w:sz w:val="20"/>
        </w:rPr>
        <w:t>strike, hurt, injure, wound, offend, annoy</w:t>
      </w:r>
    </w:p>
    <w:p w14:paraId="604FDBE8" w14:textId="77777777" w:rsidR="00481417" w:rsidRDefault="007F6FBB">
      <w:pPr>
        <w:spacing w:after="0"/>
      </w:pPr>
      <w:r>
        <w:rPr>
          <w:b/>
          <w:sz w:val="20"/>
        </w:rPr>
        <w:t xml:space="preserve">maeror ōris  m: </w:t>
      </w:r>
      <w:r>
        <w:rPr>
          <w:sz w:val="20"/>
        </w:rPr>
        <w:t>grief, sorrow, sadness, mourning, lamentation (L+S)</w:t>
      </w:r>
    </w:p>
    <w:p w14:paraId="72B434E9" w14:textId="77777777" w:rsidR="00481417" w:rsidRDefault="007F6FBB">
      <w:pPr>
        <w:spacing w:after="0"/>
      </w:pPr>
      <w:r>
        <w:rPr>
          <w:b/>
          <w:sz w:val="20"/>
        </w:rPr>
        <w:t xml:space="preserve">multatio ōnis  f: </w:t>
      </w:r>
      <w:r>
        <w:rPr>
          <w:sz w:val="20"/>
        </w:rPr>
        <w:t>imposition of fine</w:t>
      </w:r>
    </w:p>
    <w:p w14:paraId="065EC27D" w14:textId="77777777" w:rsidR="00481417" w:rsidRDefault="007F6FBB">
      <w:pPr>
        <w:spacing w:after="0"/>
      </w:pPr>
      <w:r>
        <w:rPr>
          <w:b/>
          <w:sz w:val="20"/>
        </w:rPr>
        <w:t xml:space="preserve">nomino āvi, ātum, 1 : </w:t>
      </w:r>
      <w:r>
        <w:rPr>
          <w:sz w:val="20"/>
        </w:rPr>
        <w:t>name, call</w:t>
      </w:r>
    </w:p>
    <w:p w14:paraId="7C57E1FD" w14:textId="77777777" w:rsidR="00481417" w:rsidRDefault="007F6FBB">
      <w:pPr>
        <w:spacing w:after="0"/>
      </w:pPr>
      <w:r>
        <w:rPr>
          <w:b/>
          <w:sz w:val="20"/>
        </w:rPr>
        <w:t xml:space="preserve">onus ĕris  n: </w:t>
      </w:r>
      <w:r>
        <w:rPr>
          <w:sz w:val="20"/>
        </w:rPr>
        <w:t>load, burden, cargo</w:t>
      </w:r>
    </w:p>
    <w:p w14:paraId="5285AA09" w14:textId="77777777" w:rsidR="00481417" w:rsidRDefault="007F6FBB">
      <w:pPr>
        <w:spacing w:after="0"/>
      </w:pPr>
      <w:r>
        <w:rPr>
          <w:b/>
          <w:sz w:val="20"/>
        </w:rPr>
        <w:t xml:space="preserve">postulo āvi, ātum, 1 : </w:t>
      </w:r>
      <w:r>
        <w:rPr>
          <w:sz w:val="20"/>
        </w:rPr>
        <w:t>demand, claim, require, ask/pray for</w:t>
      </w:r>
    </w:p>
    <w:p w14:paraId="6CD8F050" w14:textId="77777777" w:rsidR="00481417" w:rsidRDefault="007F6FBB">
      <w:pPr>
        <w:spacing w:after="0"/>
      </w:pPr>
      <w:r>
        <w:rPr>
          <w:b/>
          <w:sz w:val="20"/>
        </w:rPr>
        <w:t xml:space="preserve">proximum ĭus : </w:t>
      </w:r>
      <w:r>
        <w:rPr>
          <w:sz w:val="20"/>
        </w:rPr>
        <w:t>neighbor, nearest one</w:t>
      </w:r>
    </w:p>
    <w:p w14:paraId="59880D1F" w14:textId="77777777" w:rsidR="00481417" w:rsidRDefault="007F6FBB">
      <w:pPr>
        <w:spacing w:after="0"/>
      </w:pPr>
      <w:r>
        <w:rPr>
          <w:b/>
          <w:sz w:val="20"/>
        </w:rPr>
        <w:t xml:space="preserve">quantitas ātis  f: </w:t>
      </w:r>
      <w:r>
        <w:rPr>
          <w:sz w:val="20"/>
        </w:rPr>
        <w:t>magnitude/multitude, quantity, degree, size, (specified) amount/quantity/sum</w:t>
      </w:r>
    </w:p>
    <w:p w14:paraId="536C3301" w14:textId="77777777" w:rsidR="00481417" w:rsidRDefault="007F6FBB">
      <w:pPr>
        <w:spacing w:after="0"/>
      </w:pPr>
      <w:r>
        <w:rPr>
          <w:b/>
          <w:sz w:val="20"/>
        </w:rPr>
        <w:t xml:space="preserve">quasi : </w:t>
      </w:r>
      <w:r>
        <w:rPr>
          <w:sz w:val="20"/>
        </w:rPr>
        <w:t>as if, just as if, as though, as it were, about</w:t>
      </w:r>
    </w:p>
    <w:p w14:paraId="78ED97E8" w14:textId="77777777" w:rsidR="00481417" w:rsidRDefault="007F6FBB">
      <w:pPr>
        <w:spacing w:after="0"/>
      </w:pPr>
      <w:r>
        <w:rPr>
          <w:b/>
          <w:sz w:val="20"/>
        </w:rPr>
        <w:t>quassar</w:t>
      </w:r>
      <w:r>
        <w:rPr>
          <w:b/>
          <w:sz w:val="20"/>
        </w:rPr>
        <w:t xml:space="preserve">is : </w:t>
      </w:r>
      <w:r>
        <w:rPr>
          <w:sz w:val="20"/>
        </w:rPr>
        <w:t>shake repeatedly, wave, flourish, batter, weaken, shake</w:t>
      </w:r>
    </w:p>
    <w:p w14:paraId="4DE9AAB9" w14:textId="77777777" w:rsidR="00481417" w:rsidRDefault="007F6FBB">
      <w:pPr>
        <w:spacing w:after="0"/>
      </w:pPr>
      <w:r>
        <w:rPr>
          <w:b/>
          <w:sz w:val="20"/>
        </w:rPr>
        <w:t xml:space="preserve">rumor ōris  m: </w:t>
      </w:r>
      <w:r>
        <w:rPr>
          <w:sz w:val="20"/>
        </w:rPr>
        <w:t>hearsay, rumor, gossip, reputation, shouting</w:t>
      </w:r>
    </w:p>
    <w:p w14:paraId="18475666" w14:textId="77777777" w:rsidR="00481417" w:rsidRDefault="007F6FBB">
      <w:pPr>
        <w:spacing w:after="0"/>
      </w:pPr>
      <w:r>
        <w:rPr>
          <w:b/>
          <w:sz w:val="20"/>
        </w:rPr>
        <w:t xml:space="preserve">solitudo ĭnis  f: </w:t>
      </w:r>
      <w:r>
        <w:rPr>
          <w:sz w:val="20"/>
        </w:rPr>
        <w:t>solitude, loneliness, deprivation, wilderness</w:t>
      </w:r>
    </w:p>
    <w:p w14:paraId="03CA3CB5" w14:textId="77777777" w:rsidR="00481417" w:rsidRDefault="007F6FBB">
      <w:pPr>
        <w:spacing w:after="0"/>
      </w:pPr>
      <w:r>
        <w:rPr>
          <w:b/>
          <w:sz w:val="20"/>
        </w:rPr>
        <w:t xml:space="preserve">solum : </w:t>
      </w:r>
      <w:r>
        <w:rPr>
          <w:sz w:val="20"/>
        </w:rPr>
        <w:t>only/just/merely/barely/alone, bottom, ground, floor, soil, lan</w:t>
      </w:r>
      <w:r>
        <w:rPr>
          <w:sz w:val="20"/>
        </w:rPr>
        <w:t>d</w:t>
      </w:r>
    </w:p>
    <w:p w14:paraId="0087A155" w14:textId="77777777" w:rsidR="00481417" w:rsidRDefault="007F6FBB">
      <w:pPr>
        <w:spacing w:after="0"/>
      </w:pPr>
      <w:r>
        <w:rPr>
          <w:b/>
          <w:sz w:val="20"/>
        </w:rPr>
        <w:lastRenderedPageBreak/>
        <w:t xml:space="preserve">sufficio fēci, fectum, 3  n: </w:t>
      </w:r>
      <w:r>
        <w:rPr>
          <w:sz w:val="20"/>
        </w:rPr>
        <w:t>be sufficient, suffice, stand up to, be capable/qualified, provide, appoint</w:t>
      </w:r>
    </w:p>
    <w:p w14:paraId="6E44E87B" w14:textId="77777777" w:rsidR="00481417" w:rsidRDefault="007F6FBB">
      <w:pPr>
        <w:spacing w:after="0"/>
      </w:pPr>
      <w:r>
        <w:rPr>
          <w:b/>
          <w:sz w:val="20"/>
        </w:rPr>
        <w:t xml:space="preserve">suspicio : </w:t>
      </w:r>
      <w:r>
        <w:rPr>
          <w:sz w:val="20"/>
        </w:rPr>
        <w:t>suspicion, mistrust, look up to, admire</w:t>
      </w:r>
    </w:p>
    <w:p w14:paraId="6497B623" w14:textId="77777777" w:rsidR="00481417" w:rsidRDefault="007F6FBB">
      <w:pPr>
        <w:spacing w:after="0"/>
      </w:pPr>
      <w:r>
        <w:rPr>
          <w:b/>
          <w:sz w:val="20"/>
        </w:rPr>
        <w:t xml:space="preserve">victoria ae  f: </w:t>
      </w:r>
      <w:r>
        <w:rPr>
          <w:sz w:val="20"/>
        </w:rPr>
        <w:t>victory, conqueror, victor, [in apposition =&gt; victorious, conquering]</w:t>
      </w:r>
    </w:p>
    <w:p w14:paraId="2B33410C" w14:textId="77777777" w:rsidR="00481417" w:rsidRDefault="00481417">
      <w:pPr>
        <w:sectPr w:rsidR="00481417">
          <w:type w:val="continuous"/>
          <w:pgSz w:w="12240" w:h="15840"/>
          <w:pgMar w:top="720" w:right="720" w:bottom="720" w:left="720" w:header="720" w:footer="720" w:gutter="0"/>
          <w:cols w:num="2" w:space="720"/>
          <w:docGrid w:linePitch="360"/>
        </w:sectPr>
      </w:pPr>
    </w:p>
    <w:p w14:paraId="68532526" w14:textId="77777777" w:rsidR="00481417" w:rsidRDefault="007F6FBB">
      <w:r>
        <w:br w:type="page"/>
      </w:r>
    </w:p>
    <w:p w14:paraId="58C5210F" w14:textId="77777777" w:rsidR="00481417" w:rsidRDefault="007F6FBB">
      <w:r>
        <w:rPr>
          <w:sz w:val="24"/>
        </w:rPr>
        <w:lastRenderedPageBreak/>
        <w:t>simulantium, si principis periclitetur vita, a cuius salute velut filo pendere statum orbis terrarum fictis vocibus exclamabant. 5 Ideoque fertur neminem aliquando ob haec vel similia poenae addictum oblato de more elogio revocari iussiss</w:t>
      </w:r>
      <w:r>
        <w:rPr>
          <w:sz w:val="24"/>
        </w:rPr>
        <w:t>e, quod inexorabiles quoque principes factitarunt. Et exitiale hoc vitium, quod in aliis non numquam intepescit, in illo aetatis progressu effervescebat, obstinatum eius propositum accendente adulatorum cohorte.</w:t>
      </w:r>
      <w:r>
        <w:rPr>
          <w:sz w:val="24"/>
        </w:rPr>
        <w:br/>
      </w:r>
      <w:r>
        <w:rPr>
          <w:sz w:val="24"/>
        </w:rPr>
        <w:br/>
        <w:t>6 Inter quos Paulus eminebat notarius ortus</w:t>
      </w:r>
      <w:r>
        <w:rPr>
          <w:sz w:val="24"/>
        </w:rPr>
        <w:t xml:space="preserve"> in Hispania, glabro quidam sub vultu latens, odorandi vias periculorum occultas perquam sagax. Is in Brittanniam missus ut militares quosdam perduceret ausos conspirasse Magnentio, cum reniti non possent, iussa licentius supergressus fluminis modo fortuni</w:t>
      </w:r>
      <w:r>
        <w:rPr>
          <w:sz w:val="24"/>
        </w:rPr>
        <w:t>s conplurium sese repentinus infudit et ferebatur per strages multiplices ac ruinas, vinculis membra ingenuorum adfligens et quosdam obterens manicis, crimina</w:t>
      </w:r>
    </w:p>
    <w:p w14:paraId="1D9218C3" w14:textId="77777777" w:rsidR="00481417" w:rsidRDefault="007F6FBB">
      <w:pPr>
        <w:jc w:val="center"/>
      </w:pPr>
      <w:r>
        <w:t>———————————————————————————————————————</w:t>
      </w:r>
    </w:p>
    <w:p w14:paraId="08CCC24A" w14:textId="77777777" w:rsidR="00481417" w:rsidRDefault="00481417">
      <w:pPr>
        <w:sectPr w:rsidR="00481417">
          <w:type w:val="continuous"/>
          <w:pgSz w:w="12240" w:h="15840"/>
          <w:pgMar w:top="720" w:right="720" w:bottom="720" w:left="720" w:header="720" w:footer="720" w:gutter="0"/>
          <w:cols w:space="720"/>
          <w:docGrid w:linePitch="360"/>
        </w:sectPr>
      </w:pPr>
    </w:p>
    <w:p w14:paraId="3246555E" w14:textId="77777777" w:rsidR="00481417" w:rsidRDefault="007F6FBB">
      <w:pPr>
        <w:spacing w:after="0"/>
      </w:pPr>
      <w:r>
        <w:rPr>
          <w:b/>
          <w:sz w:val="20"/>
        </w:rPr>
        <w:t xml:space="preserve">accendente : </w:t>
      </w:r>
      <w:r>
        <w:rPr>
          <w:sz w:val="20"/>
        </w:rPr>
        <w:t xml:space="preserve">kindle, set on fire, </w:t>
      </w:r>
      <w:r>
        <w:rPr>
          <w:sz w:val="20"/>
        </w:rPr>
        <w:t>light, illuminate, inflame, stir up, arouse, make bright</w:t>
      </w:r>
    </w:p>
    <w:p w14:paraId="4F45D1BC" w14:textId="77777777" w:rsidR="00481417" w:rsidRDefault="007F6FBB">
      <w:pPr>
        <w:spacing w:after="0"/>
      </w:pPr>
      <w:r>
        <w:rPr>
          <w:b/>
          <w:sz w:val="20"/>
        </w:rPr>
        <w:t xml:space="preserve">addico xi, ctum, 3 : </w:t>
      </w:r>
      <w:r>
        <w:rPr>
          <w:sz w:val="20"/>
        </w:rPr>
        <w:t>be propitious, adjudge, sentence, doom, confiscate, award, assign, enslave</w:t>
      </w:r>
    </w:p>
    <w:p w14:paraId="448C0A4A" w14:textId="77777777" w:rsidR="00481417" w:rsidRDefault="007F6FBB">
      <w:pPr>
        <w:spacing w:after="0"/>
      </w:pPr>
      <w:r>
        <w:rPr>
          <w:b/>
          <w:sz w:val="20"/>
        </w:rPr>
        <w:t xml:space="preserve">affligo ixi, ictum, 3 : </w:t>
      </w:r>
      <w:r>
        <w:rPr>
          <w:sz w:val="20"/>
        </w:rPr>
        <w:t>overthrow/throw down, afflict, damage, crush, break, ruin, humble, weaken, vex</w:t>
      </w:r>
    </w:p>
    <w:p w14:paraId="4B738F6D" w14:textId="77777777" w:rsidR="00481417" w:rsidRDefault="007F6FBB">
      <w:pPr>
        <w:spacing w:after="0"/>
      </w:pPr>
      <w:r>
        <w:rPr>
          <w:b/>
          <w:sz w:val="20"/>
        </w:rPr>
        <w:t xml:space="preserve">adulator ōris  m: </w:t>
      </w:r>
      <w:r>
        <w:rPr>
          <w:sz w:val="20"/>
        </w:rPr>
        <w:t>servile flatterer, sycophant, fawn upon (as a dog), flatter (in a servile manner), court, make obeisance (to)</w:t>
      </w:r>
    </w:p>
    <w:p w14:paraId="2B521A92" w14:textId="77777777" w:rsidR="00481417" w:rsidRDefault="007F6FBB">
      <w:pPr>
        <w:spacing w:after="0"/>
      </w:pPr>
      <w:r>
        <w:rPr>
          <w:b/>
          <w:sz w:val="20"/>
        </w:rPr>
        <w:t xml:space="preserve">audeo ausus, 2  n: </w:t>
      </w:r>
      <w:r>
        <w:rPr>
          <w:sz w:val="20"/>
        </w:rPr>
        <w:t>intend, be prepared, dare/have courage (to go/do), act boldly, venture, risk</w:t>
      </w:r>
    </w:p>
    <w:p w14:paraId="07D221F1" w14:textId="77777777" w:rsidR="00481417" w:rsidRDefault="007F6FBB">
      <w:pPr>
        <w:spacing w:after="0"/>
      </w:pPr>
      <w:r>
        <w:rPr>
          <w:b/>
          <w:sz w:val="20"/>
        </w:rPr>
        <w:t xml:space="preserve">cohors rtis  f: </w:t>
      </w:r>
      <w:r>
        <w:rPr>
          <w:sz w:val="20"/>
        </w:rPr>
        <w:t>court, enclosure</w:t>
      </w:r>
      <w:r>
        <w:rPr>
          <w:sz w:val="20"/>
        </w:rPr>
        <w:t>/yard/pen, farmyard, attendants, retinue, staff, circle, crowd</w:t>
      </w:r>
    </w:p>
    <w:p w14:paraId="236CD84B" w14:textId="77777777" w:rsidR="00481417" w:rsidRDefault="007F6FBB">
      <w:pPr>
        <w:spacing w:after="0"/>
      </w:pPr>
      <w:r>
        <w:rPr>
          <w:b/>
          <w:sz w:val="20"/>
        </w:rPr>
        <w:t xml:space="preserve">conplurium : </w:t>
      </w:r>
      <w:r>
        <w:rPr>
          <w:sz w:val="20"/>
        </w:rPr>
        <w:t>many/several people/men(pl.), a fair/good number of people</w:t>
      </w:r>
    </w:p>
    <w:p w14:paraId="21B28280" w14:textId="77777777" w:rsidR="00481417" w:rsidRDefault="007F6FBB">
      <w:pPr>
        <w:spacing w:after="0"/>
      </w:pPr>
      <w:r>
        <w:rPr>
          <w:b/>
          <w:sz w:val="20"/>
        </w:rPr>
        <w:t xml:space="preserve">effervescebat : </w:t>
      </w:r>
      <w:r>
        <w:rPr>
          <w:sz w:val="20"/>
        </w:rPr>
        <w:t>boil up, seethe, effervesce, become greatly excited</w:t>
      </w:r>
    </w:p>
    <w:p w14:paraId="58452664" w14:textId="77777777" w:rsidR="00481417" w:rsidRDefault="007F6FBB">
      <w:pPr>
        <w:spacing w:after="0"/>
      </w:pPr>
      <w:r>
        <w:rPr>
          <w:b/>
          <w:sz w:val="20"/>
        </w:rPr>
        <w:t xml:space="preserve">elogium ii  n: </w:t>
      </w:r>
      <w:r>
        <w:rPr>
          <w:sz w:val="20"/>
        </w:rPr>
        <w:t xml:space="preserve">clause added to will/codicil, written </w:t>
      </w:r>
      <w:r>
        <w:rPr>
          <w:sz w:val="20"/>
        </w:rPr>
        <w:t>particulars on prisoner, inscription</w:t>
      </w:r>
    </w:p>
    <w:p w14:paraId="6FDEA583" w14:textId="77777777" w:rsidR="00481417" w:rsidRDefault="007F6FBB">
      <w:pPr>
        <w:spacing w:after="0"/>
      </w:pPr>
      <w:r>
        <w:rPr>
          <w:b/>
          <w:sz w:val="20"/>
        </w:rPr>
        <w:t xml:space="preserve">emineo ŭi, 2 : </w:t>
      </w:r>
      <w:r>
        <w:rPr>
          <w:sz w:val="20"/>
        </w:rPr>
        <w:t>stand out, be prominent/preeminent, excel, project</w:t>
      </w:r>
    </w:p>
    <w:p w14:paraId="4B8094F7" w14:textId="77777777" w:rsidR="00481417" w:rsidRDefault="007F6FBB">
      <w:pPr>
        <w:spacing w:after="0"/>
      </w:pPr>
      <w:r>
        <w:rPr>
          <w:b/>
          <w:sz w:val="20"/>
        </w:rPr>
        <w:t xml:space="preserve">exclamo āvi, ātum, 1 : </w:t>
      </w:r>
      <w:r>
        <w:rPr>
          <w:sz w:val="20"/>
        </w:rPr>
        <w:t>exclaim, shout, cry out, call out</w:t>
      </w:r>
    </w:p>
    <w:p w14:paraId="1EDFA3AB" w14:textId="77777777" w:rsidR="00481417" w:rsidRDefault="007F6FBB">
      <w:pPr>
        <w:spacing w:after="0"/>
      </w:pPr>
      <w:r>
        <w:rPr>
          <w:b/>
          <w:sz w:val="20"/>
        </w:rPr>
        <w:t xml:space="preserve">exitial : </w:t>
      </w:r>
      <w:r>
        <w:rPr>
          <w:sz w:val="20"/>
        </w:rPr>
        <w:t>destructive, deadly</w:t>
      </w:r>
    </w:p>
    <w:p w14:paraId="0496AC18" w14:textId="77777777" w:rsidR="00481417" w:rsidRDefault="007F6FBB">
      <w:pPr>
        <w:spacing w:after="0"/>
      </w:pPr>
      <w:r>
        <w:rPr>
          <w:b/>
          <w:sz w:val="20"/>
        </w:rPr>
        <w:t xml:space="preserve">factito āvi, ātum, 1 : </w:t>
      </w:r>
      <w:r>
        <w:rPr>
          <w:sz w:val="20"/>
        </w:rPr>
        <w:t>do frequently, practice, make/build/constru</w:t>
      </w:r>
      <w:r>
        <w:rPr>
          <w:sz w:val="20"/>
        </w:rPr>
        <w:t>ct/create/cause/do, have built/made, fashion, work (metal), happen, come about, result (from), take place, be held, occur, arise (event)</w:t>
      </w:r>
    </w:p>
    <w:p w14:paraId="2354C773" w14:textId="77777777" w:rsidR="00481417" w:rsidRDefault="007F6FBB">
      <w:pPr>
        <w:spacing w:after="0"/>
      </w:pPr>
      <w:r>
        <w:rPr>
          <w:b/>
          <w:sz w:val="20"/>
        </w:rPr>
        <w:t xml:space="preserve">fingo finxi, fictum, 3 : </w:t>
      </w:r>
      <w:r>
        <w:rPr>
          <w:sz w:val="20"/>
        </w:rPr>
        <w:t>mold, form, shape, create, invent, produce, imagine, compose, devise, contrive</w:t>
      </w:r>
    </w:p>
    <w:p w14:paraId="06743922" w14:textId="77777777" w:rsidR="00481417" w:rsidRDefault="007F6FBB">
      <w:pPr>
        <w:spacing w:after="0"/>
      </w:pPr>
      <w:r>
        <w:rPr>
          <w:b/>
          <w:sz w:val="20"/>
        </w:rPr>
        <w:t xml:space="preserve">filum : </w:t>
      </w:r>
      <w:r>
        <w:rPr>
          <w:sz w:val="20"/>
        </w:rPr>
        <w:t>thread,</w:t>
      </w:r>
      <w:r>
        <w:rPr>
          <w:sz w:val="20"/>
        </w:rPr>
        <w:t xml:space="preserve"> string, filament, fiber, texture, style, nature</w:t>
      </w:r>
    </w:p>
    <w:p w14:paraId="33C0833A" w14:textId="77777777" w:rsidR="00481417" w:rsidRDefault="007F6FBB">
      <w:pPr>
        <w:spacing w:after="0"/>
      </w:pPr>
      <w:r>
        <w:rPr>
          <w:b/>
          <w:sz w:val="20"/>
        </w:rPr>
        <w:t xml:space="preserve">inexorabilis e : </w:t>
      </w:r>
      <w:r>
        <w:rPr>
          <w:sz w:val="20"/>
        </w:rPr>
        <w:t>inexorable, relentless</w:t>
      </w:r>
    </w:p>
    <w:p w14:paraId="7B77128C" w14:textId="77777777" w:rsidR="00481417" w:rsidRDefault="007F6FBB">
      <w:pPr>
        <w:spacing w:after="0"/>
      </w:pPr>
      <w:r>
        <w:rPr>
          <w:b/>
          <w:sz w:val="20"/>
        </w:rPr>
        <w:t xml:space="preserve">infundo fūdi, fūsum, 3 : </w:t>
      </w:r>
      <w:r>
        <w:rPr>
          <w:sz w:val="20"/>
        </w:rPr>
        <w:t>pour in, pour on, pour out, begin (to do something), begin to speak, (infit is only classical example)</w:t>
      </w:r>
    </w:p>
    <w:p w14:paraId="220F73D5" w14:textId="77777777" w:rsidR="00481417" w:rsidRDefault="007F6FBB">
      <w:pPr>
        <w:spacing w:after="0"/>
      </w:pPr>
      <w:r>
        <w:rPr>
          <w:b/>
          <w:sz w:val="20"/>
        </w:rPr>
        <w:t xml:space="preserve">ingenuus a, um : </w:t>
      </w:r>
      <w:r>
        <w:rPr>
          <w:sz w:val="20"/>
        </w:rPr>
        <w:t>give birth to, bring f</w:t>
      </w:r>
      <w:r>
        <w:rPr>
          <w:sz w:val="20"/>
        </w:rPr>
        <w:t>orth, bear, beget, be born (PASSIVE), gene</w:t>
      </w:r>
    </w:p>
    <w:p w14:paraId="45DB664E" w14:textId="77777777" w:rsidR="00481417" w:rsidRDefault="007F6FBB">
      <w:pPr>
        <w:spacing w:after="0"/>
      </w:pPr>
      <w:r>
        <w:rPr>
          <w:b/>
          <w:sz w:val="20"/>
        </w:rPr>
        <w:t xml:space="preserve">intepesco pŭi, 3 : </w:t>
      </w:r>
      <w:r>
        <w:rPr>
          <w:sz w:val="20"/>
        </w:rPr>
        <w:t>become warm</w:t>
      </w:r>
    </w:p>
    <w:p w14:paraId="0CF09375" w14:textId="77777777" w:rsidR="00481417" w:rsidRDefault="007F6FBB">
      <w:pPr>
        <w:spacing w:after="0"/>
      </w:pPr>
      <w:r>
        <w:rPr>
          <w:b/>
          <w:sz w:val="20"/>
        </w:rPr>
        <w:t xml:space="preserve">manicae ārum  f: </w:t>
      </w:r>
      <w:r>
        <w:rPr>
          <w:sz w:val="20"/>
        </w:rPr>
        <w:t>sleeves (pl.), long sleeves, gloves, gauntlets, armlets, handcuffs, manacles</w:t>
      </w:r>
    </w:p>
    <w:p w14:paraId="0455B02C" w14:textId="77777777" w:rsidR="00481417" w:rsidRDefault="007F6FBB">
      <w:pPr>
        <w:spacing w:after="0"/>
      </w:pPr>
      <w:r>
        <w:rPr>
          <w:b/>
          <w:sz w:val="20"/>
        </w:rPr>
        <w:t xml:space="preserve">nemo : </w:t>
      </w:r>
      <w:r>
        <w:rPr>
          <w:sz w:val="20"/>
        </w:rPr>
        <w:t>no one, nobody</w:t>
      </w:r>
    </w:p>
    <w:p w14:paraId="66543218" w14:textId="77777777" w:rsidR="00481417" w:rsidRDefault="007F6FBB">
      <w:pPr>
        <w:spacing w:after="0"/>
      </w:pPr>
      <w:r>
        <w:rPr>
          <w:b/>
          <w:sz w:val="20"/>
        </w:rPr>
        <w:t xml:space="preserve">notarius a, um : </w:t>
      </w:r>
      <w:r>
        <w:rPr>
          <w:sz w:val="20"/>
        </w:rPr>
        <w:t>notary</w:t>
      </w:r>
    </w:p>
    <w:p w14:paraId="47129FB4" w14:textId="77777777" w:rsidR="00481417" w:rsidRDefault="007F6FBB">
      <w:pPr>
        <w:spacing w:after="0"/>
      </w:pPr>
      <w:r>
        <w:rPr>
          <w:b/>
          <w:sz w:val="20"/>
        </w:rPr>
        <w:t xml:space="preserve">numquam : </w:t>
      </w:r>
      <w:r>
        <w:rPr>
          <w:sz w:val="20"/>
        </w:rPr>
        <w:t>never</w:t>
      </w:r>
    </w:p>
    <w:p w14:paraId="3085A631" w14:textId="77777777" w:rsidR="00481417" w:rsidRDefault="007F6FBB">
      <w:pPr>
        <w:spacing w:after="0"/>
      </w:pPr>
      <w:r>
        <w:rPr>
          <w:b/>
          <w:sz w:val="20"/>
        </w:rPr>
        <w:t xml:space="preserve">offertor ōris  m: </w:t>
      </w:r>
      <w:r>
        <w:rPr>
          <w:sz w:val="20"/>
        </w:rPr>
        <w:t>offer, present, cause, bestow</w:t>
      </w:r>
    </w:p>
    <w:p w14:paraId="12456B90" w14:textId="77777777" w:rsidR="00481417" w:rsidRDefault="007F6FBB">
      <w:pPr>
        <w:spacing w:after="0"/>
      </w:pPr>
      <w:r>
        <w:rPr>
          <w:b/>
          <w:sz w:val="20"/>
        </w:rPr>
        <w:t xml:space="preserve">obtero trīvi, trītum, 3 : </w:t>
      </w:r>
      <w:r>
        <w:rPr>
          <w:sz w:val="20"/>
        </w:rPr>
        <w:t>crush, destroy, trample on, speak of or treat with the utmost contempt</w:t>
      </w:r>
    </w:p>
    <w:p w14:paraId="0C3C2AEA" w14:textId="77777777" w:rsidR="00481417" w:rsidRDefault="007F6FBB">
      <w:pPr>
        <w:spacing w:after="0"/>
      </w:pPr>
      <w:r>
        <w:rPr>
          <w:b/>
          <w:sz w:val="20"/>
        </w:rPr>
        <w:t xml:space="preserve">odoro āvi, ātum, 1 : </w:t>
      </w:r>
      <w:r>
        <w:rPr>
          <w:sz w:val="20"/>
        </w:rPr>
        <w:t>perfume, make fragrant</w:t>
      </w:r>
    </w:p>
    <w:p w14:paraId="7B46FDF0" w14:textId="77777777" w:rsidR="00481417" w:rsidRDefault="007F6FBB">
      <w:pPr>
        <w:spacing w:after="0"/>
      </w:pPr>
      <w:r>
        <w:rPr>
          <w:b/>
          <w:sz w:val="20"/>
        </w:rPr>
        <w:t xml:space="preserve">orbis is : </w:t>
      </w:r>
      <w:r>
        <w:rPr>
          <w:sz w:val="20"/>
        </w:rPr>
        <w:t>circle, territory/region, sphere, [orbis terrarum =&gt; wor</w:t>
      </w:r>
      <w:r>
        <w:rPr>
          <w:sz w:val="20"/>
        </w:rPr>
        <w:t>ld/(circle of lands)], burn, rise (sun/river), arise/emerge, crop up, get up (wake), begin, originate from</w:t>
      </w:r>
    </w:p>
    <w:p w14:paraId="6D88E376" w14:textId="77777777" w:rsidR="00481417" w:rsidRDefault="007F6FBB">
      <w:pPr>
        <w:spacing w:after="0"/>
      </w:pPr>
      <w:r>
        <w:rPr>
          <w:b/>
          <w:sz w:val="20"/>
        </w:rPr>
        <w:t xml:space="preserve">ortus : </w:t>
      </w:r>
      <w:r>
        <w:rPr>
          <w:sz w:val="20"/>
        </w:rPr>
        <w:t>rising (sun/star), sunrise, daybreak, dawn, east, the East, beginning/dawning</w:t>
      </w:r>
    </w:p>
    <w:p w14:paraId="378B08B3" w14:textId="77777777" w:rsidR="00481417" w:rsidRDefault="007F6FBB">
      <w:pPr>
        <w:spacing w:after="0"/>
      </w:pPr>
      <w:r>
        <w:rPr>
          <w:b/>
          <w:sz w:val="20"/>
        </w:rPr>
        <w:t xml:space="preserve">pendeo pĕpendi, 2 : </w:t>
      </w:r>
      <w:r>
        <w:rPr>
          <w:sz w:val="20"/>
        </w:rPr>
        <w:t xml:space="preserve">hang, hang down, depend, [~ ab ore =&gt; hang </w:t>
      </w:r>
      <w:r>
        <w:rPr>
          <w:sz w:val="20"/>
        </w:rPr>
        <w:t>upon the lips, listen attentively]</w:t>
      </w:r>
    </w:p>
    <w:p w14:paraId="6BD984FB" w14:textId="77777777" w:rsidR="00481417" w:rsidRDefault="007F6FBB">
      <w:pPr>
        <w:spacing w:after="0"/>
      </w:pPr>
      <w:r>
        <w:rPr>
          <w:b/>
          <w:sz w:val="20"/>
        </w:rPr>
        <w:t xml:space="preserve">perduco xi, ctum, 3 : </w:t>
      </w:r>
      <w:r>
        <w:rPr>
          <w:sz w:val="20"/>
        </w:rPr>
        <w:t>lead, guide, prolong, induce, conduct, bring through</w:t>
      </w:r>
    </w:p>
    <w:p w14:paraId="12CF75BE" w14:textId="77777777" w:rsidR="00481417" w:rsidRDefault="007F6FBB">
      <w:pPr>
        <w:spacing w:after="0"/>
      </w:pPr>
      <w:r>
        <w:rPr>
          <w:b/>
          <w:sz w:val="20"/>
        </w:rPr>
        <w:t xml:space="preserve">periclitor ātus, 1 : </w:t>
      </w:r>
      <w:r>
        <w:rPr>
          <w:sz w:val="20"/>
        </w:rPr>
        <w:t>try, prove, test, make a trial of, put to the test/in peril, risk, endanger</w:t>
      </w:r>
    </w:p>
    <w:p w14:paraId="3BE4A482" w14:textId="77777777" w:rsidR="00481417" w:rsidRDefault="007F6FBB">
      <w:pPr>
        <w:spacing w:after="0"/>
      </w:pPr>
      <w:r>
        <w:rPr>
          <w:b/>
          <w:sz w:val="20"/>
        </w:rPr>
        <w:t xml:space="preserve">perquam : </w:t>
      </w:r>
      <w:r>
        <w:rPr>
          <w:sz w:val="20"/>
        </w:rPr>
        <w:t>extremely</w:t>
      </w:r>
    </w:p>
    <w:p w14:paraId="4D87E8B1" w14:textId="77777777" w:rsidR="00481417" w:rsidRDefault="007F6FBB">
      <w:pPr>
        <w:spacing w:after="0"/>
      </w:pPr>
      <w:r>
        <w:rPr>
          <w:b/>
          <w:sz w:val="20"/>
        </w:rPr>
        <w:t xml:space="preserve">poena ae  f: </w:t>
      </w:r>
      <w:r>
        <w:rPr>
          <w:sz w:val="20"/>
        </w:rPr>
        <w:t xml:space="preserve">penalty, </w:t>
      </w:r>
      <w:r>
        <w:rPr>
          <w:sz w:val="20"/>
        </w:rPr>
        <w:t>punishment, revenge/retribution, [poena dare =&gt; to pay the penalty]</w:t>
      </w:r>
    </w:p>
    <w:p w14:paraId="71F6A37E" w14:textId="77777777" w:rsidR="00481417" w:rsidRDefault="007F6FBB">
      <w:pPr>
        <w:spacing w:after="0"/>
      </w:pPr>
      <w:r>
        <w:rPr>
          <w:b/>
          <w:sz w:val="20"/>
        </w:rPr>
        <w:t xml:space="preserve">progredior īre : </w:t>
      </w:r>
      <w:r>
        <w:rPr>
          <w:sz w:val="20"/>
        </w:rPr>
        <w:t>go, come forth, go forward, march forward, advance. proceed. make progress</w:t>
      </w:r>
    </w:p>
    <w:p w14:paraId="1DEB06C5" w14:textId="77777777" w:rsidR="00481417" w:rsidRDefault="007F6FBB">
      <w:pPr>
        <w:spacing w:after="0"/>
      </w:pPr>
      <w:r>
        <w:rPr>
          <w:b/>
          <w:sz w:val="20"/>
        </w:rPr>
        <w:t xml:space="preserve">propono pŏsŭi, pŏsĭtum, 3 : </w:t>
      </w:r>
      <w:r>
        <w:rPr>
          <w:sz w:val="20"/>
        </w:rPr>
        <w:t>display, propose, relate, put or place forward</w:t>
      </w:r>
    </w:p>
    <w:p w14:paraId="5C6F7FEB" w14:textId="77777777" w:rsidR="00481417" w:rsidRDefault="007F6FBB">
      <w:pPr>
        <w:spacing w:after="0"/>
      </w:pPr>
      <w:r>
        <w:rPr>
          <w:b/>
          <w:sz w:val="20"/>
        </w:rPr>
        <w:t xml:space="preserve">reniti : </w:t>
      </w:r>
      <w:r>
        <w:rPr>
          <w:sz w:val="20"/>
        </w:rPr>
        <w:t>struggle, of</w:t>
      </w:r>
      <w:r>
        <w:rPr>
          <w:sz w:val="20"/>
        </w:rPr>
        <w:t>fer physical resistance, be resistant (substance), not to yield</w:t>
      </w:r>
    </w:p>
    <w:p w14:paraId="3C8B37BB" w14:textId="77777777" w:rsidR="00481417" w:rsidRDefault="007F6FBB">
      <w:pPr>
        <w:spacing w:after="0"/>
      </w:pPr>
      <w:r>
        <w:rPr>
          <w:b/>
          <w:sz w:val="20"/>
        </w:rPr>
        <w:t xml:space="preserve">revocaris : </w:t>
      </w:r>
      <w:r>
        <w:rPr>
          <w:sz w:val="20"/>
        </w:rPr>
        <w:t>call back, recall, revive, regain</w:t>
      </w:r>
    </w:p>
    <w:p w14:paraId="43E5E736" w14:textId="77777777" w:rsidR="00481417" w:rsidRDefault="007F6FBB">
      <w:pPr>
        <w:spacing w:after="0"/>
      </w:pPr>
      <w:r>
        <w:rPr>
          <w:b/>
          <w:sz w:val="20"/>
        </w:rPr>
        <w:t xml:space="preserve">ruina ae  f: </w:t>
      </w:r>
      <w:r>
        <w:rPr>
          <w:sz w:val="20"/>
        </w:rPr>
        <w:t>fall, catastrophe, collapse, destruction</w:t>
      </w:r>
    </w:p>
    <w:p w14:paraId="65E3DA22" w14:textId="77777777" w:rsidR="00481417" w:rsidRDefault="007F6FBB">
      <w:pPr>
        <w:spacing w:after="0"/>
      </w:pPr>
      <w:r>
        <w:rPr>
          <w:b/>
          <w:sz w:val="20"/>
        </w:rPr>
        <w:t xml:space="preserve">sagax ācis : </w:t>
      </w:r>
      <w:r>
        <w:rPr>
          <w:sz w:val="20"/>
        </w:rPr>
        <w:t>keen-scented, acute, sharp, perceptive</w:t>
      </w:r>
    </w:p>
    <w:p w14:paraId="71342A2F" w14:textId="77777777" w:rsidR="00481417" w:rsidRDefault="007F6FBB">
      <w:pPr>
        <w:spacing w:after="0"/>
      </w:pPr>
      <w:r>
        <w:rPr>
          <w:b/>
          <w:sz w:val="20"/>
        </w:rPr>
        <w:t xml:space="preserve">simulantium : </w:t>
      </w:r>
      <w:r>
        <w:rPr>
          <w:sz w:val="20"/>
        </w:rPr>
        <w:t xml:space="preserve">imitating, imitate, copy, </w:t>
      </w:r>
      <w:r>
        <w:rPr>
          <w:sz w:val="20"/>
        </w:rPr>
        <w:t>pretend (to have/be), look like, simulate, counterfeit, feint</w:t>
      </w:r>
    </w:p>
    <w:p w14:paraId="79433320" w14:textId="77777777" w:rsidR="00481417" w:rsidRDefault="007F6FBB">
      <w:pPr>
        <w:spacing w:after="0"/>
      </w:pPr>
      <w:r>
        <w:rPr>
          <w:b/>
          <w:sz w:val="20"/>
        </w:rPr>
        <w:t xml:space="preserve">status : </w:t>
      </w:r>
      <w:r>
        <w:rPr>
          <w:sz w:val="20"/>
        </w:rPr>
        <w:t>set up, establish, set, place, build, decide, think, position, situation, condition, rank, standing, status</w:t>
      </w:r>
    </w:p>
    <w:p w14:paraId="220D3BC0" w14:textId="77777777" w:rsidR="00481417" w:rsidRDefault="007F6FBB">
      <w:pPr>
        <w:spacing w:after="0"/>
      </w:pPr>
      <w:r>
        <w:rPr>
          <w:b/>
          <w:sz w:val="20"/>
        </w:rPr>
        <w:lastRenderedPageBreak/>
        <w:t xml:space="preserve">strages is  f: </w:t>
      </w:r>
      <w:r>
        <w:rPr>
          <w:sz w:val="20"/>
        </w:rPr>
        <w:t xml:space="preserve">overthrow, massacre, slaughter, cutting down, havoc, confused </w:t>
      </w:r>
      <w:r>
        <w:rPr>
          <w:sz w:val="20"/>
        </w:rPr>
        <w:t>heap</w:t>
      </w:r>
    </w:p>
    <w:p w14:paraId="70BA0898" w14:textId="77777777" w:rsidR="00481417" w:rsidRDefault="007F6FBB">
      <w:pPr>
        <w:spacing w:after="0"/>
      </w:pPr>
      <w:r>
        <w:rPr>
          <w:b/>
          <w:sz w:val="20"/>
        </w:rPr>
        <w:t xml:space="preserve">supergredior : </w:t>
      </w:r>
      <w:r>
        <w:rPr>
          <w:sz w:val="20"/>
        </w:rPr>
        <w:t>pass over or beyond, exceed, surpass</w:t>
      </w:r>
    </w:p>
    <w:p w14:paraId="2BE892E0" w14:textId="77777777" w:rsidR="00481417" w:rsidRDefault="007F6FBB">
      <w:pPr>
        <w:spacing w:after="0"/>
      </w:pPr>
      <w:r>
        <w:rPr>
          <w:b/>
          <w:sz w:val="20"/>
        </w:rPr>
        <w:t xml:space="preserve">vinculis : </w:t>
      </w:r>
      <w:r>
        <w:rPr>
          <w:sz w:val="20"/>
        </w:rPr>
        <w:t>chain, bond, fetter, imprisonment (pl.)</w:t>
      </w:r>
    </w:p>
    <w:p w14:paraId="14576555" w14:textId="77777777" w:rsidR="00481417" w:rsidRDefault="007F6FBB">
      <w:pPr>
        <w:spacing w:after="0"/>
      </w:pPr>
      <w:r>
        <w:rPr>
          <w:b/>
          <w:sz w:val="20"/>
        </w:rPr>
        <w:t xml:space="preserve">vitium ii : </w:t>
      </w:r>
      <w:r>
        <w:rPr>
          <w:sz w:val="20"/>
        </w:rPr>
        <w:t>fault, vice, crime, sin, defect, vine, grape vine</w:t>
      </w:r>
    </w:p>
    <w:p w14:paraId="77D72C11" w14:textId="77777777" w:rsidR="00481417" w:rsidRDefault="007F6FBB">
      <w:pPr>
        <w:spacing w:after="0"/>
      </w:pPr>
      <w:r>
        <w:rPr>
          <w:b/>
          <w:sz w:val="20"/>
        </w:rPr>
        <w:t xml:space="preserve">vox vōcis  f: </w:t>
      </w:r>
      <w:r>
        <w:rPr>
          <w:sz w:val="20"/>
        </w:rPr>
        <w:t>voice, tone, expression</w:t>
      </w:r>
    </w:p>
    <w:p w14:paraId="14C27F3D" w14:textId="77777777" w:rsidR="00481417" w:rsidRDefault="007F6FBB">
      <w:pPr>
        <w:spacing w:after="0"/>
      </w:pPr>
      <w:r>
        <w:rPr>
          <w:b/>
          <w:sz w:val="20"/>
        </w:rPr>
        <w:t xml:space="preserve">vultus ūs  m: </w:t>
      </w:r>
      <w:r>
        <w:rPr>
          <w:sz w:val="20"/>
        </w:rPr>
        <w:t>face, expression, looks</w:t>
      </w:r>
    </w:p>
    <w:p w14:paraId="049812C4" w14:textId="77777777" w:rsidR="00481417" w:rsidRDefault="00481417">
      <w:pPr>
        <w:sectPr w:rsidR="00481417">
          <w:type w:val="continuous"/>
          <w:pgSz w:w="12240" w:h="15840"/>
          <w:pgMar w:top="720" w:right="720" w:bottom="720" w:left="720" w:header="720" w:footer="720" w:gutter="0"/>
          <w:cols w:num="2" w:space="720"/>
          <w:docGrid w:linePitch="360"/>
        </w:sectPr>
      </w:pPr>
    </w:p>
    <w:p w14:paraId="5914A73E" w14:textId="77777777" w:rsidR="00481417" w:rsidRDefault="007F6FBB">
      <w:r>
        <w:br w:type="page"/>
      </w:r>
    </w:p>
    <w:p w14:paraId="0860DEA7" w14:textId="77777777" w:rsidR="00481417" w:rsidRDefault="007F6FBB">
      <w:r>
        <w:rPr>
          <w:sz w:val="24"/>
        </w:rPr>
        <w:lastRenderedPageBreak/>
        <w:t>scilicet multa consarcinando a veritate longe discreta. Unde admissum est facinus impium, quod Constanti tempus nota inusserat sempiterna. 7 Martinus agens illas provincias pro praefectis aerumnas innocentium graviter gemens saepeque obse</w:t>
      </w:r>
      <w:r>
        <w:rPr>
          <w:sz w:val="24"/>
        </w:rPr>
        <w:t>crans, ut ab omni culpa inmunibus parceretur, cum non inpetraret, minabatur se discessurum: ut saltem id metuens perquisitor malivolus tandem desineret quieti coalitos homines in aperta pericula proiectare. 8 Per hoc minui studium suum existimans Paulus, u</w:t>
      </w:r>
      <w:r>
        <w:rPr>
          <w:sz w:val="24"/>
        </w:rPr>
        <w:t>t erat in conplicandis negotiis artifex dirus, unde ei Catenae inditum est cognomentum, vicarium ipsum eos quibus praeerat adhuc defensantem ad sortem periculorum communium traxit. Et instabat ut eum quoque cum tribunis et aliis pluribus ad comitatum imper</w:t>
      </w:r>
      <w:r>
        <w:rPr>
          <w:sz w:val="24"/>
        </w:rPr>
        <w:t>atoris vinctum perduceret: quo percitus ille exitio urgente abrupto ferro eundem adoritur Paulum. Et quia languente dextera,</w:t>
      </w:r>
    </w:p>
    <w:p w14:paraId="074A5A14" w14:textId="77777777" w:rsidR="00481417" w:rsidRDefault="007F6FBB">
      <w:pPr>
        <w:jc w:val="center"/>
      </w:pPr>
      <w:r>
        <w:t>———————————————————————————————————————</w:t>
      </w:r>
    </w:p>
    <w:p w14:paraId="4A6E6797" w14:textId="77777777" w:rsidR="00481417" w:rsidRDefault="00481417">
      <w:pPr>
        <w:sectPr w:rsidR="00481417">
          <w:type w:val="continuous"/>
          <w:pgSz w:w="12240" w:h="15840"/>
          <w:pgMar w:top="720" w:right="720" w:bottom="720" w:left="720" w:header="720" w:footer="720" w:gutter="0"/>
          <w:cols w:space="720"/>
          <w:docGrid w:linePitch="360"/>
        </w:sectPr>
      </w:pPr>
    </w:p>
    <w:p w14:paraId="0888D9C9" w14:textId="77777777" w:rsidR="00481417" w:rsidRDefault="007F6FBB">
      <w:pPr>
        <w:spacing w:after="0"/>
      </w:pPr>
      <w:r>
        <w:rPr>
          <w:b/>
          <w:sz w:val="20"/>
        </w:rPr>
        <w:t xml:space="preserve">abrumpo ūpi, uptum, 3 : </w:t>
      </w:r>
      <w:r>
        <w:rPr>
          <w:sz w:val="20"/>
        </w:rPr>
        <w:t xml:space="preserve">break (bonds), break off, tear asunder, cut through, </w:t>
      </w:r>
      <w:r>
        <w:rPr>
          <w:sz w:val="20"/>
        </w:rPr>
        <w:t>sever, remove, separate</w:t>
      </w:r>
    </w:p>
    <w:p w14:paraId="0517A3E7" w14:textId="77777777" w:rsidR="00481417" w:rsidRDefault="007F6FBB">
      <w:pPr>
        <w:spacing w:after="0"/>
      </w:pPr>
      <w:r>
        <w:rPr>
          <w:b/>
          <w:sz w:val="20"/>
        </w:rPr>
        <w:t xml:space="preserve">adhuc : </w:t>
      </w:r>
      <w:r>
        <w:rPr>
          <w:sz w:val="20"/>
        </w:rPr>
        <w:t>thus far, till now, to this point, hitherto, yet, as yet, still, besides</w:t>
      </w:r>
    </w:p>
    <w:p w14:paraId="76F78B03" w14:textId="77777777" w:rsidR="00481417" w:rsidRDefault="007F6FBB">
      <w:pPr>
        <w:spacing w:after="0"/>
      </w:pPr>
      <w:r>
        <w:rPr>
          <w:b/>
          <w:sz w:val="20"/>
        </w:rPr>
        <w:t xml:space="preserve">admitto mīsi, missum, 3 : </w:t>
      </w:r>
      <w:r>
        <w:rPr>
          <w:sz w:val="20"/>
        </w:rPr>
        <w:t>urge on, put to a gallop, let in, admit, receive, grant, permit, let go</w:t>
      </w:r>
    </w:p>
    <w:p w14:paraId="119CF7D7" w14:textId="77777777" w:rsidR="00481417" w:rsidRDefault="007F6FBB">
      <w:pPr>
        <w:spacing w:after="0"/>
      </w:pPr>
      <w:r>
        <w:rPr>
          <w:b/>
          <w:sz w:val="20"/>
        </w:rPr>
        <w:t xml:space="preserve">adorio īre : </w:t>
      </w:r>
      <w:r>
        <w:rPr>
          <w:sz w:val="20"/>
        </w:rPr>
        <w:t>emmer wheat, spelt</w:t>
      </w:r>
    </w:p>
    <w:p w14:paraId="4DDCAF6C" w14:textId="77777777" w:rsidR="00481417" w:rsidRDefault="007F6FBB">
      <w:pPr>
        <w:spacing w:after="0"/>
      </w:pPr>
      <w:r>
        <w:rPr>
          <w:b/>
          <w:sz w:val="20"/>
        </w:rPr>
        <w:t xml:space="preserve">aerumna ae  f: </w:t>
      </w:r>
      <w:r>
        <w:rPr>
          <w:sz w:val="20"/>
        </w:rPr>
        <w:t>toil, task, labor, hardship, trouble, affliction, distress, calamity</w:t>
      </w:r>
    </w:p>
    <w:p w14:paraId="2642A48B" w14:textId="77777777" w:rsidR="00481417" w:rsidRDefault="007F6FBB">
      <w:pPr>
        <w:spacing w:after="0"/>
      </w:pPr>
      <w:r>
        <w:rPr>
          <w:b/>
          <w:sz w:val="20"/>
        </w:rPr>
        <w:t xml:space="preserve">apertus ĕrŭi, ertum, 4 : </w:t>
      </w:r>
      <w:r>
        <w:rPr>
          <w:sz w:val="20"/>
        </w:rPr>
        <w:t>area free from obstacles, open/exposed space, the open (air), known facts (pl.)</w:t>
      </w:r>
    </w:p>
    <w:p w14:paraId="65AF27F5" w14:textId="77777777" w:rsidR="00481417" w:rsidRDefault="007F6FBB">
      <w:pPr>
        <w:spacing w:after="0"/>
      </w:pPr>
      <w:r>
        <w:rPr>
          <w:b/>
          <w:sz w:val="20"/>
        </w:rPr>
        <w:t xml:space="preserve">artifex fĭcis  m: </w:t>
      </w:r>
      <w:r>
        <w:rPr>
          <w:sz w:val="20"/>
        </w:rPr>
        <w:t xml:space="preserve">artist, actor, craftsman, master of an art, </w:t>
      </w:r>
      <w:r>
        <w:rPr>
          <w:sz w:val="20"/>
        </w:rPr>
        <w:t>author, maker, mastermind, schemer</w:t>
      </w:r>
    </w:p>
    <w:p w14:paraId="0B9CDC71" w14:textId="77777777" w:rsidR="00481417" w:rsidRDefault="007F6FBB">
      <w:pPr>
        <w:spacing w:after="0"/>
      </w:pPr>
      <w:r>
        <w:rPr>
          <w:b/>
          <w:sz w:val="20"/>
        </w:rPr>
        <w:t xml:space="preserve">catena ae  f: </w:t>
      </w:r>
      <w:r>
        <w:rPr>
          <w:sz w:val="20"/>
        </w:rPr>
        <w:t>chain, series, fetter, bond, restraint, imprisonment, captivity, (chain mail)</w:t>
      </w:r>
    </w:p>
    <w:p w14:paraId="1BC186E3" w14:textId="77777777" w:rsidR="00481417" w:rsidRDefault="007F6FBB">
      <w:pPr>
        <w:spacing w:after="0"/>
      </w:pPr>
      <w:r>
        <w:rPr>
          <w:b/>
          <w:sz w:val="20"/>
        </w:rPr>
        <w:t xml:space="preserve">coalitos : </w:t>
      </w:r>
      <w:r>
        <w:rPr>
          <w:sz w:val="20"/>
        </w:rPr>
        <w:t>communion, fellowship</w:t>
      </w:r>
    </w:p>
    <w:p w14:paraId="6A606FE7" w14:textId="77777777" w:rsidR="00481417" w:rsidRDefault="007F6FBB">
      <w:pPr>
        <w:spacing w:after="0"/>
      </w:pPr>
      <w:r>
        <w:rPr>
          <w:b/>
          <w:sz w:val="20"/>
        </w:rPr>
        <w:t xml:space="preserve">cognomentum i  n: </w:t>
      </w:r>
      <w:r>
        <w:rPr>
          <w:sz w:val="20"/>
        </w:rPr>
        <w:t>surname, family/3rd/allusive name, sobriquet, name, cult name of a god</w:t>
      </w:r>
    </w:p>
    <w:p w14:paraId="10B1EF07" w14:textId="77777777" w:rsidR="00481417" w:rsidRDefault="007F6FBB">
      <w:pPr>
        <w:spacing w:after="0"/>
      </w:pPr>
      <w:r>
        <w:rPr>
          <w:b/>
          <w:sz w:val="20"/>
        </w:rPr>
        <w:t>comitas</w:t>
      </w:r>
      <w:r>
        <w:rPr>
          <w:b/>
          <w:sz w:val="20"/>
        </w:rPr>
        <w:t xml:space="preserve"> āre, 1 : </w:t>
      </w:r>
      <w:r>
        <w:rPr>
          <w:sz w:val="20"/>
        </w:rPr>
        <w:t>politeness, courtesy, kindness, generosity, friendliness, good taste, elegance, Count, Earl (England), official, magnate, occupant of any state office, accompany, go along with, attend (funeral), follow (camp), grow alongside</w:t>
      </w:r>
    </w:p>
    <w:p w14:paraId="152B878F" w14:textId="77777777" w:rsidR="00481417" w:rsidRDefault="007F6FBB">
      <w:pPr>
        <w:spacing w:after="0"/>
      </w:pPr>
      <w:r>
        <w:rPr>
          <w:b/>
          <w:sz w:val="20"/>
        </w:rPr>
        <w:t xml:space="preserve">communis e : </w:t>
      </w:r>
      <w:r>
        <w:rPr>
          <w:sz w:val="20"/>
        </w:rPr>
        <w:t>fortify</w:t>
      </w:r>
      <w:r>
        <w:rPr>
          <w:sz w:val="20"/>
        </w:rPr>
        <w:t xml:space="preserve"> strongly, entrench, barricade, strengthen, secure, reinforce, common usage, joint/common/public property/rights, public, public places/interests (pl.)</w:t>
      </w:r>
    </w:p>
    <w:p w14:paraId="41FC2C46" w14:textId="77777777" w:rsidR="00481417" w:rsidRDefault="007F6FBB">
      <w:pPr>
        <w:spacing w:after="0"/>
      </w:pPr>
      <w:r>
        <w:rPr>
          <w:b/>
          <w:sz w:val="20"/>
        </w:rPr>
        <w:t xml:space="preserve">conplicandis : </w:t>
      </w:r>
      <w:r>
        <w:rPr>
          <w:sz w:val="20"/>
        </w:rPr>
        <w:t>fold/tie up/together, roll/curl/double up, wind (round), involve, bend at joint</w:t>
      </w:r>
    </w:p>
    <w:p w14:paraId="023B6388" w14:textId="77777777" w:rsidR="00481417" w:rsidRDefault="007F6FBB">
      <w:pPr>
        <w:spacing w:after="0"/>
      </w:pPr>
      <w:r>
        <w:rPr>
          <w:b/>
          <w:sz w:val="20"/>
        </w:rPr>
        <w:t>consarcin</w:t>
      </w:r>
      <w:r>
        <w:rPr>
          <w:b/>
          <w:sz w:val="20"/>
        </w:rPr>
        <w:t xml:space="preserve">ando : </w:t>
      </w:r>
      <w:r>
        <w:rPr>
          <w:sz w:val="20"/>
        </w:rPr>
        <w:t>stitch/sew/patch together</w:t>
      </w:r>
    </w:p>
    <w:p w14:paraId="3B6613AD" w14:textId="77777777" w:rsidR="00481417" w:rsidRDefault="007F6FBB">
      <w:pPr>
        <w:spacing w:after="0"/>
      </w:pPr>
      <w:r>
        <w:rPr>
          <w:b/>
          <w:sz w:val="20"/>
        </w:rPr>
        <w:t xml:space="preserve">consto stĭti, stātum : </w:t>
      </w:r>
      <w:r>
        <w:rPr>
          <w:sz w:val="20"/>
        </w:rPr>
        <w:t>agree/correspond/fit, be correct, be dependent/based upon, exist/continue/last</w:t>
      </w:r>
    </w:p>
    <w:p w14:paraId="560DA153" w14:textId="77777777" w:rsidR="00481417" w:rsidRDefault="007F6FBB">
      <w:pPr>
        <w:spacing w:after="0"/>
      </w:pPr>
      <w:r>
        <w:rPr>
          <w:b/>
          <w:sz w:val="20"/>
        </w:rPr>
        <w:t xml:space="preserve">culpa ae  f: </w:t>
      </w:r>
      <w:r>
        <w:rPr>
          <w:sz w:val="20"/>
        </w:rPr>
        <w:t>fault/blame/responsibility (w/GEN), crime (esp. against chastity), negligence</w:t>
      </w:r>
    </w:p>
    <w:p w14:paraId="63F2D6F3" w14:textId="77777777" w:rsidR="00481417" w:rsidRDefault="007F6FBB">
      <w:pPr>
        <w:spacing w:after="0"/>
      </w:pPr>
      <w:r>
        <w:rPr>
          <w:b/>
          <w:sz w:val="20"/>
        </w:rPr>
        <w:t xml:space="preserve">defensantem : </w:t>
      </w:r>
      <w:r>
        <w:rPr>
          <w:sz w:val="20"/>
        </w:rPr>
        <w:t>defend/guard/pro</w:t>
      </w:r>
      <w:r>
        <w:rPr>
          <w:sz w:val="20"/>
        </w:rPr>
        <w:t>tect against, act in defense against, ward off, avert constantly</w:t>
      </w:r>
    </w:p>
    <w:p w14:paraId="762D1465" w14:textId="77777777" w:rsidR="00481417" w:rsidRDefault="007F6FBB">
      <w:pPr>
        <w:spacing w:after="0"/>
      </w:pPr>
      <w:r>
        <w:rPr>
          <w:b/>
          <w:sz w:val="20"/>
        </w:rPr>
        <w:t xml:space="preserve">desino sĭi : </w:t>
      </w:r>
      <w:r>
        <w:rPr>
          <w:sz w:val="20"/>
        </w:rPr>
        <w:t>stop/end/finish, abandon/leave/break off, desist/cease, come to/at end/close</w:t>
      </w:r>
    </w:p>
    <w:p w14:paraId="3A746B04" w14:textId="77777777" w:rsidR="00481417" w:rsidRDefault="007F6FBB">
      <w:pPr>
        <w:spacing w:after="0"/>
      </w:pPr>
      <w:r>
        <w:rPr>
          <w:b/>
          <w:sz w:val="20"/>
        </w:rPr>
        <w:t xml:space="preserve">dextera ae  f: </w:t>
      </w:r>
      <w:r>
        <w:rPr>
          <w:sz w:val="20"/>
        </w:rPr>
        <w:t>on the right, on the right-hand side (of), right hand, weapon/greeting/shaking hand, r</w:t>
      </w:r>
      <w:r>
        <w:rPr>
          <w:sz w:val="20"/>
        </w:rPr>
        <w:t>ight side, soldier</w:t>
      </w:r>
    </w:p>
    <w:p w14:paraId="1F3A49E7" w14:textId="77777777" w:rsidR="00481417" w:rsidRDefault="007F6FBB">
      <w:pPr>
        <w:spacing w:after="0"/>
      </w:pPr>
      <w:r>
        <w:rPr>
          <w:b/>
          <w:sz w:val="20"/>
        </w:rPr>
        <w:t xml:space="preserve">dirus a, um : </w:t>
      </w:r>
      <w:r>
        <w:rPr>
          <w:sz w:val="20"/>
        </w:rPr>
        <w:t>demolish/wreck/destroy, pull down, raze to ground, overthrow, bankrupt (L+S), fearful things, ill-boding events</w:t>
      </w:r>
    </w:p>
    <w:p w14:paraId="1A31E768" w14:textId="77777777" w:rsidR="00481417" w:rsidRDefault="007F6FBB">
      <w:pPr>
        <w:spacing w:after="0"/>
      </w:pPr>
      <w:r>
        <w:rPr>
          <w:b/>
          <w:sz w:val="20"/>
        </w:rPr>
        <w:t xml:space="preserve">discerno crēvi, crētum, 3 : </w:t>
      </w:r>
      <w:r>
        <w:rPr>
          <w:sz w:val="20"/>
        </w:rPr>
        <w:t>see, discern, distinguish, separate</w:t>
      </w:r>
    </w:p>
    <w:p w14:paraId="07873503" w14:textId="77777777" w:rsidR="00481417" w:rsidRDefault="007F6FBB">
      <w:pPr>
        <w:spacing w:after="0"/>
      </w:pPr>
      <w:r>
        <w:rPr>
          <w:b/>
          <w:sz w:val="20"/>
        </w:rPr>
        <w:t xml:space="preserve">exitium ii : </w:t>
      </w:r>
      <w:r>
        <w:rPr>
          <w:sz w:val="20"/>
        </w:rPr>
        <w:t>destruction, ruin, death, mischief</w:t>
      </w:r>
    </w:p>
    <w:p w14:paraId="6909585A" w14:textId="77777777" w:rsidR="00481417" w:rsidRDefault="007F6FBB">
      <w:pPr>
        <w:spacing w:after="0"/>
      </w:pPr>
      <w:r>
        <w:rPr>
          <w:b/>
          <w:sz w:val="20"/>
        </w:rPr>
        <w:t xml:space="preserve">facinus ŏris  n: </w:t>
      </w:r>
      <w:r>
        <w:rPr>
          <w:sz w:val="20"/>
        </w:rPr>
        <w:t>deed, crime, outrage</w:t>
      </w:r>
    </w:p>
    <w:p w14:paraId="268F719A" w14:textId="77777777" w:rsidR="00481417" w:rsidRDefault="007F6FBB">
      <w:pPr>
        <w:spacing w:after="0"/>
      </w:pPr>
      <w:r>
        <w:rPr>
          <w:b/>
          <w:sz w:val="20"/>
        </w:rPr>
        <w:t xml:space="preserve">ferrum i  n: </w:t>
      </w:r>
      <w:r>
        <w:rPr>
          <w:sz w:val="20"/>
        </w:rPr>
        <w:t>iron, any tool of iron, weapon, sword</w:t>
      </w:r>
    </w:p>
    <w:p w14:paraId="6805F2EA" w14:textId="77777777" w:rsidR="00481417" w:rsidRDefault="007F6FBB">
      <w:pPr>
        <w:spacing w:after="0"/>
      </w:pPr>
      <w:r>
        <w:rPr>
          <w:b/>
          <w:sz w:val="20"/>
        </w:rPr>
        <w:t xml:space="preserve">gemo ŭi, ĭtum, 3 : </w:t>
      </w:r>
      <w:r>
        <w:rPr>
          <w:sz w:val="20"/>
        </w:rPr>
        <w:t>moan, groan, lament (over), grieve that, give out a hollow sound (music, hit)</w:t>
      </w:r>
    </w:p>
    <w:p w14:paraId="4744F045" w14:textId="77777777" w:rsidR="00481417" w:rsidRDefault="007F6FBB">
      <w:pPr>
        <w:spacing w:after="0"/>
      </w:pPr>
      <w:r>
        <w:rPr>
          <w:b/>
          <w:sz w:val="20"/>
        </w:rPr>
        <w:t xml:space="preserve">indo dĭdi, dĭtum, 3 : </w:t>
      </w:r>
      <w:r>
        <w:rPr>
          <w:sz w:val="20"/>
        </w:rPr>
        <w:t>put in or on, introduce</w:t>
      </w:r>
    </w:p>
    <w:p w14:paraId="3AC26B2C" w14:textId="77777777" w:rsidR="00481417" w:rsidRDefault="007F6FBB">
      <w:pPr>
        <w:spacing w:after="0"/>
      </w:pPr>
      <w:r>
        <w:rPr>
          <w:b/>
          <w:sz w:val="20"/>
        </w:rPr>
        <w:t xml:space="preserve">inmunibus : </w:t>
      </w:r>
      <w:r>
        <w:rPr>
          <w:sz w:val="20"/>
        </w:rPr>
        <w:t>free from t</w:t>
      </w:r>
      <w:r>
        <w:rPr>
          <w:sz w:val="20"/>
        </w:rPr>
        <w:t>axes/tribute, exempt, immune</w:t>
      </w:r>
    </w:p>
    <w:p w14:paraId="4F96443C" w14:textId="77777777" w:rsidR="00481417" w:rsidRDefault="007F6FBB">
      <w:pPr>
        <w:spacing w:after="0"/>
      </w:pPr>
      <w:r>
        <w:rPr>
          <w:b/>
          <w:sz w:val="20"/>
        </w:rPr>
        <w:t xml:space="preserve">innocens entis : </w:t>
      </w:r>
      <w:r>
        <w:rPr>
          <w:sz w:val="20"/>
        </w:rPr>
        <w:t>harmless, innocent, virtuous, upright</w:t>
      </w:r>
    </w:p>
    <w:p w14:paraId="52C4960D" w14:textId="77777777" w:rsidR="00481417" w:rsidRDefault="007F6FBB">
      <w:pPr>
        <w:spacing w:after="0"/>
      </w:pPr>
      <w:r>
        <w:rPr>
          <w:b/>
          <w:sz w:val="20"/>
        </w:rPr>
        <w:t xml:space="preserve">insto stĭti, stātum : </w:t>
      </w:r>
      <w:r>
        <w:rPr>
          <w:sz w:val="20"/>
        </w:rPr>
        <w:t>pursue, threaten, approach, press hard, be close to (w/DAT), stand in/on</w:t>
      </w:r>
    </w:p>
    <w:p w14:paraId="5ABD4BE9" w14:textId="77777777" w:rsidR="00481417" w:rsidRDefault="007F6FBB">
      <w:pPr>
        <w:spacing w:after="0"/>
      </w:pPr>
      <w:r>
        <w:rPr>
          <w:b/>
          <w:sz w:val="20"/>
        </w:rPr>
        <w:t xml:space="preserve">inuro ussi, ustum, 3 : </w:t>
      </w:r>
      <w:r>
        <w:rPr>
          <w:sz w:val="20"/>
        </w:rPr>
        <w:t>burn, scorch, burn (off/away/hole), cauterize, curl (h</w:t>
      </w:r>
      <w:r>
        <w:rPr>
          <w:sz w:val="20"/>
        </w:rPr>
        <w:t>air w/hot tongs), tinge</w:t>
      </w:r>
    </w:p>
    <w:p w14:paraId="2B1605A8" w14:textId="77777777" w:rsidR="00481417" w:rsidRDefault="007F6FBB">
      <w:pPr>
        <w:spacing w:after="0"/>
      </w:pPr>
      <w:r>
        <w:rPr>
          <w:b/>
          <w:sz w:val="20"/>
        </w:rPr>
        <w:t xml:space="preserve">langueo ēre, 2 : </w:t>
      </w:r>
      <w:r>
        <w:rPr>
          <w:sz w:val="20"/>
        </w:rPr>
        <w:t>be tired, be listless/sluggish/unwell/ill, wilt, lack vigor</w:t>
      </w:r>
    </w:p>
    <w:p w14:paraId="06E3D9F9" w14:textId="77777777" w:rsidR="00481417" w:rsidRDefault="007F6FBB">
      <w:pPr>
        <w:spacing w:after="0"/>
      </w:pPr>
      <w:r>
        <w:rPr>
          <w:b/>
          <w:sz w:val="20"/>
        </w:rPr>
        <w:t xml:space="preserve">malevolus a, um : </w:t>
      </w:r>
      <w:r>
        <w:rPr>
          <w:sz w:val="20"/>
        </w:rPr>
        <w:t>enemy/foe/ill-wisher, ill-disposed person</w:t>
      </w:r>
    </w:p>
    <w:p w14:paraId="6E2DD40F" w14:textId="77777777" w:rsidR="00481417" w:rsidRDefault="007F6FBB">
      <w:pPr>
        <w:spacing w:after="0"/>
      </w:pPr>
      <w:r>
        <w:rPr>
          <w:b/>
          <w:sz w:val="20"/>
        </w:rPr>
        <w:t xml:space="preserve">metuo ŭi, ūtum : </w:t>
      </w:r>
      <w:r>
        <w:rPr>
          <w:sz w:val="20"/>
        </w:rPr>
        <w:t>fear, be afraid, stand in fear of, be apprehensive, dread</w:t>
      </w:r>
    </w:p>
    <w:p w14:paraId="6F2D42E6" w14:textId="77777777" w:rsidR="00481417" w:rsidRDefault="007F6FBB">
      <w:pPr>
        <w:spacing w:after="0"/>
      </w:pPr>
      <w:r>
        <w:rPr>
          <w:b/>
          <w:sz w:val="20"/>
        </w:rPr>
        <w:t xml:space="preserve">mino āvi, ātum, 1  n: </w:t>
      </w:r>
      <w:r>
        <w:rPr>
          <w:sz w:val="20"/>
        </w:rPr>
        <w:t>drive (animals), impel, push, force, threaten?</w:t>
      </w:r>
    </w:p>
    <w:p w14:paraId="366C70B5" w14:textId="77777777" w:rsidR="00481417" w:rsidRDefault="007F6FBB">
      <w:pPr>
        <w:spacing w:after="0"/>
      </w:pPr>
      <w:r>
        <w:rPr>
          <w:b/>
          <w:sz w:val="20"/>
        </w:rPr>
        <w:t xml:space="preserve">minuo ŭi, ūtum, 3  n: </w:t>
      </w:r>
      <w:r>
        <w:rPr>
          <w:sz w:val="20"/>
        </w:rPr>
        <w:t>lessen, reduce, diminish, impair, abate</w:t>
      </w:r>
    </w:p>
    <w:p w14:paraId="792CB308" w14:textId="77777777" w:rsidR="00481417" w:rsidRDefault="007F6FBB">
      <w:pPr>
        <w:spacing w:after="0"/>
      </w:pPr>
      <w:r>
        <w:rPr>
          <w:b/>
          <w:sz w:val="20"/>
        </w:rPr>
        <w:t xml:space="preserve">negotium ii  n: </w:t>
      </w:r>
      <w:r>
        <w:rPr>
          <w:sz w:val="20"/>
        </w:rPr>
        <w:t>pain, trouble, annoyance, distress, work, business, activity, job</w:t>
      </w:r>
    </w:p>
    <w:p w14:paraId="42DD2D98" w14:textId="77777777" w:rsidR="00481417" w:rsidRDefault="007F6FBB">
      <w:pPr>
        <w:spacing w:after="0"/>
      </w:pPr>
      <w:r>
        <w:rPr>
          <w:b/>
          <w:sz w:val="20"/>
        </w:rPr>
        <w:t xml:space="preserve">obsecro āvi, ātum, 1 : </w:t>
      </w:r>
      <w:r>
        <w:rPr>
          <w:sz w:val="20"/>
        </w:rPr>
        <w:t>entreat/beseech/implore/pray, (w/deity as object), [fidem ~ =&gt; beg support]</w:t>
      </w:r>
    </w:p>
    <w:p w14:paraId="3A2B0B71" w14:textId="77777777" w:rsidR="00481417" w:rsidRDefault="007F6FBB">
      <w:pPr>
        <w:spacing w:after="0"/>
      </w:pPr>
      <w:r>
        <w:rPr>
          <w:b/>
          <w:sz w:val="20"/>
        </w:rPr>
        <w:t xml:space="preserve">parco pĕperci : </w:t>
      </w:r>
      <w:r>
        <w:rPr>
          <w:sz w:val="20"/>
        </w:rPr>
        <w:t>forbear, refrain from, spare, show consideration, be economical/thrifty with</w:t>
      </w:r>
    </w:p>
    <w:p w14:paraId="2062C51F" w14:textId="77777777" w:rsidR="00481417" w:rsidRDefault="007F6FBB">
      <w:pPr>
        <w:spacing w:after="0"/>
      </w:pPr>
      <w:r>
        <w:rPr>
          <w:b/>
          <w:sz w:val="20"/>
        </w:rPr>
        <w:t xml:space="preserve">percio īre : </w:t>
      </w:r>
      <w:r>
        <w:rPr>
          <w:sz w:val="20"/>
        </w:rPr>
        <w:t>excite, stir up, move (emotions), set in motion, pr</w:t>
      </w:r>
      <w:r>
        <w:rPr>
          <w:sz w:val="20"/>
        </w:rPr>
        <w:t>opel</w:t>
      </w:r>
    </w:p>
    <w:p w14:paraId="0830EC4A" w14:textId="77777777" w:rsidR="00481417" w:rsidRDefault="007F6FBB">
      <w:pPr>
        <w:spacing w:after="0"/>
      </w:pPr>
      <w:r>
        <w:rPr>
          <w:b/>
          <w:sz w:val="20"/>
        </w:rPr>
        <w:t xml:space="preserve">perduco xi, ctum, 3 : </w:t>
      </w:r>
      <w:r>
        <w:rPr>
          <w:sz w:val="20"/>
        </w:rPr>
        <w:t>lead, guide, prolong, induce, conduct, bring through</w:t>
      </w:r>
    </w:p>
    <w:p w14:paraId="57E584EF" w14:textId="77777777" w:rsidR="00481417" w:rsidRDefault="007F6FBB">
      <w:pPr>
        <w:spacing w:after="0"/>
      </w:pPr>
      <w:r>
        <w:rPr>
          <w:b/>
          <w:sz w:val="20"/>
        </w:rPr>
        <w:lastRenderedPageBreak/>
        <w:t xml:space="preserve">perquisitor ōris  m: </w:t>
      </w:r>
      <w:r>
        <w:rPr>
          <w:sz w:val="20"/>
        </w:rPr>
        <w:t>search everywhere for</w:t>
      </w:r>
    </w:p>
    <w:p w14:paraId="1B29AB8E" w14:textId="77777777" w:rsidR="00481417" w:rsidRDefault="007F6FBB">
      <w:pPr>
        <w:spacing w:after="0"/>
      </w:pPr>
      <w:r>
        <w:rPr>
          <w:b/>
          <w:sz w:val="20"/>
        </w:rPr>
        <w:t xml:space="preserve">praesum fūi, esse : </w:t>
      </w:r>
      <w:r>
        <w:rPr>
          <w:sz w:val="20"/>
        </w:rPr>
        <w:t>consume/perform/employ beforehand, anticipate, presuppose/presume/assume, dare, surety, bondsman</w:t>
      </w:r>
    </w:p>
    <w:p w14:paraId="28A71B30" w14:textId="77777777" w:rsidR="00481417" w:rsidRDefault="007F6FBB">
      <w:pPr>
        <w:spacing w:after="0"/>
      </w:pPr>
      <w:r>
        <w:rPr>
          <w:b/>
          <w:sz w:val="20"/>
        </w:rPr>
        <w:t>quiesco ēvi, ētu</w:t>
      </w:r>
      <w:r>
        <w:rPr>
          <w:b/>
          <w:sz w:val="20"/>
        </w:rPr>
        <w:t xml:space="preserve">m, 3 : </w:t>
      </w:r>
      <w:r>
        <w:rPr>
          <w:sz w:val="20"/>
        </w:rPr>
        <w:t>rest, keep quiet/calm, be at peace/rest, be inactive/neutral, permit, sleep</w:t>
      </w:r>
    </w:p>
    <w:p w14:paraId="2DCAC78C" w14:textId="77777777" w:rsidR="00481417" w:rsidRDefault="007F6FBB">
      <w:pPr>
        <w:spacing w:after="0"/>
      </w:pPr>
      <w:r>
        <w:rPr>
          <w:b/>
          <w:sz w:val="20"/>
        </w:rPr>
        <w:t xml:space="preserve">saepis psi, ptum, īre : </w:t>
      </w:r>
      <w:r>
        <w:rPr>
          <w:sz w:val="20"/>
        </w:rPr>
        <w:t xml:space="preserve">surround/envelop/enfold/encircle, clothe/cover/protect, close/seal off, shut in, hedge, fence, anything planted/erected to form surrounding barrier, </w:t>
      </w:r>
      <w:r>
        <w:rPr>
          <w:sz w:val="20"/>
        </w:rPr>
        <w:t>hedge, fence, anything planted/erected to form surrounding barrier</w:t>
      </w:r>
    </w:p>
    <w:p w14:paraId="575607CC" w14:textId="77777777" w:rsidR="00481417" w:rsidRDefault="007F6FBB">
      <w:pPr>
        <w:spacing w:after="0"/>
      </w:pPr>
      <w:r>
        <w:rPr>
          <w:b/>
          <w:sz w:val="20"/>
        </w:rPr>
        <w:t xml:space="preserve">saltem : </w:t>
      </w:r>
      <w:r>
        <w:rPr>
          <w:sz w:val="20"/>
        </w:rPr>
        <w:t>at least, anyhow, in all events, (on to more practical idea), even, so much as, leap, spring, jump, stage, step</w:t>
      </w:r>
    </w:p>
    <w:p w14:paraId="1A75F0F5" w14:textId="77777777" w:rsidR="00481417" w:rsidRDefault="007F6FBB">
      <w:pPr>
        <w:spacing w:after="0"/>
      </w:pPr>
      <w:r>
        <w:rPr>
          <w:b/>
          <w:sz w:val="20"/>
        </w:rPr>
        <w:t xml:space="preserve">scilicet : </w:t>
      </w:r>
      <w:r>
        <w:rPr>
          <w:sz w:val="20"/>
        </w:rPr>
        <w:t>one may know, certainly, of course</w:t>
      </w:r>
    </w:p>
    <w:p w14:paraId="39A9A44C" w14:textId="77777777" w:rsidR="00481417" w:rsidRDefault="007F6FBB">
      <w:pPr>
        <w:spacing w:after="0"/>
      </w:pPr>
      <w:r>
        <w:rPr>
          <w:b/>
          <w:sz w:val="20"/>
        </w:rPr>
        <w:t xml:space="preserve">studium ii  n: </w:t>
      </w:r>
      <w:r>
        <w:rPr>
          <w:sz w:val="20"/>
        </w:rPr>
        <w:t>eagerne</w:t>
      </w:r>
      <w:r>
        <w:rPr>
          <w:sz w:val="20"/>
        </w:rPr>
        <w:t>ss, enthusiasm, zeal, spirit, devotion, pursuit, study</w:t>
      </w:r>
    </w:p>
    <w:p w14:paraId="3C10C16A" w14:textId="77777777" w:rsidR="00481417" w:rsidRDefault="007F6FBB">
      <w:pPr>
        <w:spacing w:after="0"/>
      </w:pPr>
      <w:r>
        <w:rPr>
          <w:b/>
          <w:sz w:val="20"/>
        </w:rPr>
        <w:t xml:space="preserve">veritas ĭtus : </w:t>
      </w:r>
      <w:r>
        <w:rPr>
          <w:sz w:val="20"/>
        </w:rPr>
        <w:t>truth, fact, accuracy, honesty, truthfulness, frankness, sincerity, uprightness</w:t>
      </w:r>
    </w:p>
    <w:p w14:paraId="69D8D61F" w14:textId="77777777" w:rsidR="00481417" w:rsidRDefault="007F6FBB">
      <w:pPr>
        <w:spacing w:after="0"/>
      </w:pPr>
      <w:r>
        <w:rPr>
          <w:b/>
          <w:sz w:val="20"/>
        </w:rPr>
        <w:t xml:space="preserve">vicarius a, um : </w:t>
      </w:r>
      <w:r>
        <w:rPr>
          <w:sz w:val="20"/>
        </w:rPr>
        <w:t>vicar, sheriff, city governor (Italian), subprior (Carthusian), rural dean</w:t>
      </w:r>
    </w:p>
    <w:p w14:paraId="3E9B6291" w14:textId="77777777" w:rsidR="00481417" w:rsidRDefault="007F6FBB">
      <w:pPr>
        <w:spacing w:after="0"/>
      </w:pPr>
      <w:r>
        <w:rPr>
          <w:b/>
          <w:sz w:val="20"/>
        </w:rPr>
        <w:t xml:space="preserve">vincio vinxi, </w:t>
      </w:r>
      <w:r>
        <w:rPr>
          <w:b/>
          <w:sz w:val="20"/>
        </w:rPr>
        <w:t xml:space="preserve">vinctum : </w:t>
      </w:r>
      <w:r>
        <w:rPr>
          <w:sz w:val="20"/>
        </w:rPr>
        <w:t>bind, fetter, restrain</w:t>
      </w:r>
    </w:p>
    <w:p w14:paraId="6A211F74" w14:textId="77777777" w:rsidR="00481417" w:rsidRDefault="00481417">
      <w:pPr>
        <w:sectPr w:rsidR="00481417">
          <w:type w:val="continuous"/>
          <w:pgSz w:w="12240" w:h="15840"/>
          <w:pgMar w:top="720" w:right="720" w:bottom="720" w:left="720" w:header="720" w:footer="720" w:gutter="0"/>
          <w:cols w:num="2" w:space="720"/>
          <w:docGrid w:linePitch="360"/>
        </w:sectPr>
      </w:pPr>
    </w:p>
    <w:p w14:paraId="13C0899F" w14:textId="77777777" w:rsidR="00481417" w:rsidRDefault="007F6FBB">
      <w:r>
        <w:br w:type="page"/>
      </w:r>
    </w:p>
    <w:p w14:paraId="5C6C627D" w14:textId="77777777" w:rsidR="00481417" w:rsidRDefault="007F6FBB">
      <w:r>
        <w:rPr>
          <w:sz w:val="24"/>
        </w:rPr>
        <w:lastRenderedPageBreak/>
        <w:t>letaliter ferire non potuit, iam districtum mucronem in proprium latus inpegit. Hocque deformi genere mortis excessit e vita iustissimus rector ausus miserabiles casus levare multorum. 9 Quibus ita scelest</w:t>
      </w:r>
      <w:r>
        <w:rPr>
          <w:sz w:val="24"/>
        </w:rPr>
        <w:t>e patratis Paulus cruore perfusus reversusque ad principis castra multos coopertos paene catenis adduxit in squalorem deiectos atque maestitiam, quorum adventu intendebantur eculei uncosque parabat carnifex et tormenta. Et ex is proscripti sunt plures acti</w:t>
      </w:r>
      <w:r>
        <w:rPr>
          <w:sz w:val="24"/>
        </w:rPr>
        <w:t>que in exilium alii, non nullos gladii consumpsere poenales. Nec enim quisquam facile meminit sub Constantio, ubi susurro tenus haec movebantur, quemquam absolutum.</w:t>
      </w:r>
      <w:r>
        <w:rPr>
          <w:sz w:val="24"/>
        </w:rPr>
        <w:br/>
      </w:r>
      <w:r>
        <w:rPr>
          <w:sz w:val="24"/>
        </w:rPr>
        <w:br/>
        <w:t>Senatus populique Romani vitia.</w:t>
      </w:r>
      <w:r>
        <w:rPr>
          <w:sz w:val="24"/>
        </w:rPr>
        <w:br/>
      </w:r>
      <w:r>
        <w:rPr>
          <w:sz w:val="24"/>
        </w:rPr>
        <w:br/>
        <w:t>[6] 1 Inter haec Orfitus praefecti potestate regebat urbe</w:t>
      </w:r>
      <w:r>
        <w:rPr>
          <w:sz w:val="24"/>
        </w:rPr>
        <w:t>m aeternam ultra modum delatae dignitatis sese efferens insolenter, vir quidem prudens et forensium negotiorum oppido gnarus, sed splendore liberalium doctrinarum minus quam nobilem decuerat</w:t>
      </w:r>
    </w:p>
    <w:p w14:paraId="450B4B6C" w14:textId="77777777" w:rsidR="00481417" w:rsidRDefault="007F6FBB">
      <w:pPr>
        <w:jc w:val="center"/>
      </w:pPr>
      <w:r>
        <w:t>———————————————————————————————————————</w:t>
      </w:r>
    </w:p>
    <w:p w14:paraId="5D594B4B" w14:textId="77777777" w:rsidR="00481417" w:rsidRDefault="00481417">
      <w:pPr>
        <w:sectPr w:rsidR="00481417">
          <w:type w:val="continuous"/>
          <w:pgSz w:w="12240" w:h="15840"/>
          <w:pgMar w:top="720" w:right="720" w:bottom="720" w:left="720" w:header="720" w:footer="720" w:gutter="0"/>
          <w:cols w:space="720"/>
          <w:docGrid w:linePitch="360"/>
        </w:sectPr>
      </w:pPr>
    </w:p>
    <w:p w14:paraId="45AA6D03" w14:textId="77777777" w:rsidR="00481417" w:rsidRDefault="007F6FBB">
      <w:pPr>
        <w:spacing w:after="0"/>
      </w:pPr>
      <w:r>
        <w:rPr>
          <w:b/>
          <w:sz w:val="20"/>
        </w:rPr>
        <w:t>absolvo vi,</w:t>
      </w:r>
      <w:r>
        <w:rPr>
          <w:b/>
          <w:sz w:val="20"/>
        </w:rPr>
        <w:t xml:space="preserve"> ūtum, 3 : </w:t>
      </w:r>
      <w:r>
        <w:rPr>
          <w:sz w:val="20"/>
        </w:rPr>
        <w:t>free (bonds), release, acquit, vote for/secure acquittal, pay off, sum up</w:t>
      </w:r>
    </w:p>
    <w:p w14:paraId="3624F417" w14:textId="77777777" w:rsidR="00481417" w:rsidRDefault="007F6FBB">
      <w:pPr>
        <w:spacing w:after="0"/>
      </w:pPr>
      <w:r>
        <w:rPr>
          <w:b/>
          <w:sz w:val="20"/>
        </w:rPr>
        <w:t xml:space="preserve">adduco xi, ctum, 3 : </w:t>
      </w:r>
      <w:r>
        <w:rPr>
          <w:sz w:val="20"/>
        </w:rPr>
        <w:t>lead up/to/away, bring up/to, persuade, induce, lead, bring, contract, tighten</w:t>
      </w:r>
    </w:p>
    <w:p w14:paraId="42B4F4B1" w14:textId="77777777" w:rsidR="00481417" w:rsidRDefault="007F6FBB">
      <w:pPr>
        <w:spacing w:after="0"/>
      </w:pPr>
      <w:r>
        <w:rPr>
          <w:b/>
          <w:sz w:val="20"/>
        </w:rPr>
        <w:t xml:space="preserve">advenio vēni, ventum, 4 : </w:t>
      </w:r>
      <w:r>
        <w:rPr>
          <w:sz w:val="20"/>
        </w:rPr>
        <w:t>come to, arrive, arrive at, reach, be brought</w:t>
      </w:r>
      <w:r>
        <w:rPr>
          <w:sz w:val="20"/>
        </w:rPr>
        <w:t>, develop, set in, arise</w:t>
      </w:r>
    </w:p>
    <w:p w14:paraId="331BF814" w14:textId="77777777" w:rsidR="00481417" w:rsidRDefault="007F6FBB">
      <w:pPr>
        <w:spacing w:after="0"/>
      </w:pPr>
      <w:r>
        <w:rPr>
          <w:b/>
          <w:sz w:val="20"/>
        </w:rPr>
        <w:t xml:space="preserve">audeo ausus, 2  n: </w:t>
      </w:r>
      <w:r>
        <w:rPr>
          <w:sz w:val="20"/>
        </w:rPr>
        <w:t>intend, be prepared, dare/have courage (to go/do), act boldly, venture, risk</w:t>
      </w:r>
    </w:p>
    <w:p w14:paraId="5308DF92" w14:textId="77777777" w:rsidR="00481417" w:rsidRDefault="007F6FBB">
      <w:pPr>
        <w:spacing w:after="0"/>
      </w:pPr>
      <w:r>
        <w:rPr>
          <w:b/>
          <w:sz w:val="20"/>
        </w:rPr>
        <w:t xml:space="preserve">carnifex fĭcis  m: </w:t>
      </w:r>
      <w:r>
        <w:rPr>
          <w:sz w:val="20"/>
        </w:rPr>
        <w:t>executioner, hangman, murderer, butcher, torturer, scoundrel, villain</w:t>
      </w:r>
    </w:p>
    <w:p w14:paraId="1675C8BF" w14:textId="77777777" w:rsidR="00481417" w:rsidRDefault="007F6FBB">
      <w:pPr>
        <w:spacing w:after="0"/>
      </w:pPr>
      <w:r>
        <w:rPr>
          <w:b/>
          <w:sz w:val="20"/>
        </w:rPr>
        <w:t xml:space="preserve">castrum ōrum and ae : </w:t>
      </w:r>
      <w:r>
        <w:rPr>
          <w:sz w:val="20"/>
        </w:rPr>
        <w:t>camp, military camp/fiel</w:t>
      </w:r>
      <w:r>
        <w:rPr>
          <w:sz w:val="20"/>
        </w:rPr>
        <w:t>d, army, fort, fortress, war service, day's march</w:t>
      </w:r>
    </w:p>
    <w:p w14:paraId="3FA2FFA9" w14:textId="77777777" w:rsidR="00481417" w:rsidRDefault="007F6FBB">
      <w:pPr>
        <w:spacing w:after="0"/>
      </w:pPr>
      <w:r>
        <w:rPr>
          <w:b/>
          <w:sz w:val="20"/>
        </w:rPr>
        <w:t xml:space="preserve">casus : </w:t>
      </w:r>
      <w:r>
        <w:rPr>
          <w:sz w:val="20"/>
        </w:rPr>
        <w:t>fall, overthrow, chance/fortune, accident, emergency, calamity, plight, fate</w:t>
      </w:r>
    </w:p>
    <w:p w14:paraId="6B36B9AE" w14:textId="77777777" w:rsidR="00481417" w:rsidRDefault="007F6FBB">
      <w:pPr>
        <w:spacing w:after="0"/>
      </w:pPr>
      <w:r>
        <w:rPr>
          <w:b/>
          <w:sz w:val="20"/>
        </w:rPr>
        <w:t xml:space="preserve">catena ae  f: </w:t>
      </w:r>
      <w:r>
        <w:rPr>
          <w:sz w:val="20"/>
        </w:rPr>
        <w:t>chain, series, fetter, bond, restraint, imprisonment, captivity, (chain mail)</w:t>
      </w:r>
    </w:p>
    <w:p w14:paraId="2D7E2666" w14:textId="77777777" w:rsidR="00481417" w:rsidRDefault="007F6FBB">
      <w:pPr>
        <w:spacing w:after="0"/>
      </w:pPr>
      <w:r>
        <w:rPr>
          <w:b/>
          <w:sz w:val="20"/>
        </w:rPr>
        <w:t xml:space="preserve">consumo sumpsi, sumptum, 3 : </w:t>
      </w:r>
      <w:r>
        <w:rPr>
          <w:sz w:val="20"/>
        </w:rPr>
        <w:t>burn up, destroy/kill, put end to, reduce/wear away, annul, extinguish (right)</w:t>
      </w:r>
    </w:p>
    <w:p w14:paraId="5B93D6F8" w14:textId="77777777" w:rsidR="00481417" w:rsidRDefault="007F6FBB">
      <w:pPr>
        <w:spacing w:after="0"/>
      </w:pPr>
      <w:r>
        <w:rPr>
          <w:b/>
          <w:sz w:val="20"/>
        </w:rPr>
        <w:t xml:space="preserve">cooperio rŭi, rtum, 4 : </w:t>
      </w:r>
      <w:r>
        <w:rPr>
          <w:sz w:val="20"/>
        </w:rPr>
        <w:t>cover wholly/completely, cover up, overwhelm, bury deep, [lapidibus ~ =&gt; stone]</w:t>
      </w:r>
    </w:p>
    <w:p w14:paraId="51AABF9C" w14:textId="77777777" w:rsidR="00481417" w:rsidRDefault="007F6FBB">
      <w:pPr>
        <w:spacing w:after="0"/>
      </w:pPr>
      <w:r>
        <w:rPr>
          <w:b/>
          <w:sz w:val="20"/>
        </w:rPr>
        <w:t xml:space="preserve">cruor ōris  m: </w:t>
      </w:r>
      <w:r>
        <w:rPr>
          <w:sz w:val="20"/>
        </w:rPr>
        <w:t>blood, (fresh/clotted from wo</w:t>
      </w:r>
      <w:r>
        <w:rPr>
          <w:sz w:val="20"/>
        </w:rPr>
        <w:t>und), (spilt in battle), vegetable/other juice</w:t>
      </w:r>
    </w:p>
    <w:p w14:paraId="1E85A382" w14:textId="77777777" w:rsidR="00481417" w:rsidRDefault="007F6FBB">
      <w:pPr>
        <w:spacing w:after="0"/>
      </w:pPr>
      <w:r>
        <w:rPr>
          <w:b/>
          <w:sz w:val="20"/>
        </w:rPr>
        <w:t xml:space="preserve">decet cuit, 2 : </w:t>
      </w:r>
      <w:r>
        <w:rPr>
          <w:sz w:val="20"/>
        </w:rPr>
        <w:t>it is fitting/right/seemly/suitable/proper, it ought, become/adorn/grace</w:t>
      </w:r>
    </w:p>
    <w:p w14:paraId="07DE71EB" w14:textId="77777777" w:rsidR="00481417" w:rsidRDefault="007F6FBB">
      <w:pPr>
        <w:spacing w:after="0"/>
      </w:pPr>
      <w:r>
        <w:rPr>
          <w:b/>
          <w:sz w:val="20"/>
        </w:rPr>
        <w:t xml:space="preserve">deformis e : </w:t>
      </w:r>
      <w:r>
        <w:rPr>
          <w:sz w:val="20"/>
        </w:rPr>
        <w:t>disgrace, shameful thing/deed, deformed/illformed/misshapen/disfigured, shameful/degrading/base, ugly/loath</w:t>
      </w:r>
      <w:r>
        <w:rPr>
          <w:sz w:val="20"/>
        </w:rPr>
        <w:t>some</w:t>
      </w:r>
    </w:p>
    <w:p w14:paraId="7BC506FB" w14:textId="77777777" w:rsidR="00481417" w:rsidRDefault="007F6FBB">
      <w:pPr>
        <w:spacing w:after="0"/>
      </w:pPr>
      <w:r>
        <w:rPr>
          <w:b/>
          <w:sz w:val="20"/>
        </w:rPr>
        <w:t xml:space="preserve">deicio jēci, jectum, 3 : </w:t>
      </w:r>
      <w:r>
        <w:rPr>
          <w:sz w:val="20"/>
        </w:rPr>
        <w:t>throw/pour/jump/send/put/push/force/knock/bring down, cause to fall/drop, hang</w:t>
      </w:r>
    </w:p>
    <w:p w14:paraId="50A9B761" w14:textId="77777777" w:rsidR="00481417" w:rsidRDefault="007F6FBB">
      <w:pPr>
        <w:spacing w:after="0"/>
      </w:pPr>
      <w:r>
        <w:rPr>
          <w:b/>
          <w:sz w:val="20"/>
        </w:rPr>
        <w:t xml:space="preserve">dignitas ātis : </w:t>
      </w:r>
      <w:r>
        <w:rPr>
          <w:sz w:val="20"/>
        </w:rPr>
        <w:t>worth, excellence, fitness/suitability (for task),, honor, esteem, standing</w:t>
      </w:r>
    </w:p>
    <w:p w14:paraId="19ECE92B" w14:textId="77777777" w:rsidR="00481417" w:rsidRDefault="007F6FBB">
      <w:pPr>
        <w:spacing w:after="0"/>
      </w:pPr>
      <w:r>
        <w:rPr>
          <w:b/>
          <w:sz w:val="20"/>
        </w:rPr>
        <w:t xml:space="preserve">distringo nxi, ctum, 3 : </w:t>
      </w:r>
      <w:r>
        <w:rPr>
          <w:sz w:val="20"/>
        </w:rPr>
        <w:t xml:space="preserve">stretch out/apart, </w:t>
      </w:r>
      <w:r>
        <w:rPr>
          <w:sz w:val="20"/>
        </w:rPr>
        <w:t>detain, distract, pull in different directions</w:t>
      </w:r>
    </w:p>
    <w:p w14:paraId="30B9E3CC" w14:textId="77777777" w:rsidR="00481417" w:rsidRDefault="007F6FBB">
      <w:pPr>
        <w:spacing w:after="0"/>
      </w:pPr>
      <w:r>
        <w:rPr>
          <w:b/>
          <w:sz w:val="20"/>
        </w:rPr>
        <w:t xml:space="preserve">equuleus i  m: </w:t>
      </w:r>
      <w:r>
        <w:rPr>
          <w:sz w:val="20"/>
        </w:rPr>
        <w:t>little horse, colt, rack, instrument of torture</w:t>
      </w:r>
    </w:p>
    <w:p w14:paraId="6664E665" w14:textId="77777777" w:rsidR="00481417" w:rsidRDefault="007F6FBB">
      <w:pPr>
        <w:spacing w:after="0"/>
      </w:pPr>
      <w:r>
        <w:rPr>
          <w:b/>
          <w:sz w:val="20"/>
        </w:rPr>
        <w:t xml:space="preserve">excedo cessi, cessum, 3 : </w:t>
      </w:r>
      <w:r>
        <w:rPr>
          <w:sz w:val="20"/>
        </w:rPr>
        <w:t>pass, withdraw, exceed, go away/out/beyond, die</w:t>
      </w:r>
    </w:p>
    <w:p w14:paraId="47E79000" w14:textId="77777777" w:rsidR="00481417" w:rsidRDefault="007F6FBB">
      <w:pPr>
        <w:spacing w:after="0"/>
      </w:pPr>
      <w:r>
        <w:rPr>
          <w:b/>
          <w:sz w:val="20"/>
        </w:rPr>
        <w:t xml:space="preserve">exsilium ii  n: </w:t>
      </w:r>
      <w:r>
        <w:rPr>
          <w:sz w:val="20"/>
        </w:rPr>
        <w:t xml:space="preserve">exile, banishment, place of exile/retreat (L+S), exiles </w:t>
      </w:r>
      <w:r>
        <w:rPr>
          <w:sz w:val="20"/>
        </w:rPr>
        <w:t>(pl.), those exiled</w:t>
      </w:r>
    </w:p>
    <w:p w14:paraId="198C2BA4" w14:textId="77777777" w:rsidR="00481417" w:rsidRDefault="007F6FBB">
      <w:pPr>
        <w:spacing w:after="0"/>
      </w:pPr>
      <w:r>
        <w:rPr>
          <w:b/>
          <w:sz w:val="20"/>
        </w:rPr>
        <w:t xml:space="preserve">facilis e : </w:t>
      </w:r>
      <w:r>
        <w:rPr>
          <w:sz w:val="20"/>
        </w:rPr>
        <w:t>easy, easy to do, without difficulty, ready, quick, good natured, courteous</w:t>
      </w:r>
    </w:p>
    <w:p w14:paraId="3172EBAD" w14:textId="77777777" w:rsidR="00481417" w:rsidRDefault="007F6FBB">
      <w:pPr>
        <w:spacing w:after="0"/>
      </w:pPr>
      <w:r>
        <w:rPr>
          <w:b/>
          <w:sz w:val="20"/>
        </w:rPr>
        <w:t xml:space="preserve">ferio īre : </w:t>
      </w:r>
      <w:r>
        <w:rPr>
          <w:sz w:val="20"/>
        </w:rPr>
        <w:t>rest from work/labor, keep/celebrate holiday, be idle, abstain from</w:t>
      </w:r>
    </w:p>
    <w:p w14:paraId="20C80F10" w14:textId="77777777" w:rsidR="00481417" w:rsidRDefault="007F6FBB">
      <w:pPr>
        <w:spacing w:after="0"/>
      </w:pPr>
      <w:r>
        <w:rPr>
          <w:b/>
          <w:sz w:val="20"/>
        </w:rPr>
        <w:t xml:space="preserve">forensis e : </w:t>
      </w:r>
      <w:r>
        <w:rPr>
          <w:sz w:val="20"/>
        </w:rPr>
        <w:t>public, pertaining to the courts</w:t>
      </w:r>
    </w:p>
    <w:p w14:paraId="35F689AB" w14:textId="77777777" w:rsidR="00481417" w:rsidRDefault="007F6FBB">
      <w:pPr>
        <w:spacing w:after="0"/>
      </w:pPr>
      <w:r>
        <w:rPr>
          <w:b/>
          <w:sz w:val="20"/>
        </w:rPr>
        <w:t xml:space="preserve">genus : </w:t>
      </w:r>
      <w:r>
        <w:rPr>
          <w:sz w:val="20"/>
        </w:rPr>
        <w:t>birth/descent/</w:t>
      </w:r>
      <w:r>
        <w:rPr>
          <w:sz w:val="20"/>
        </w:rPr>
        <w:t>origin, race/family/house/stock/ancestry, offspring/descent, give birth to, bring forth, bear, beget, be born (PASSIVE), gene</w:t>
      </w:r>
    </w:p>
    <w:p w14:paraId="4E0C2915" w14:textId="77777777" w:rsidR="00481417" w:rsidRDefault="007F6FBB">
      <w:pPr>
        <w:spacing w:after="0"/>
      </w:pPr>
      <w:r>
        <w:rPr>
          <w:b/>
          <w:sz w:val="20"/>
        </w:rPr>
        <w:t xml:space="preserve">gladius ĭi  m: </w:t>
      </w:r>
      <w:r>
        <w:rPr>
          <w:sz w:val="20"/>
        </w:rPr>
        <w:t>swordfish</w:t>
      </w:r>
    </w:p>
    <w:p w14:paraId="4390DACD" w14:textId="77777777" w:rsidR="00481417" w:rsidRDefault="007F6FBB">
      <w:pPr>
        <w:spacing w:after="0"/>
      </w:pPr>
      <w:r>
        <w:rPr>
          <w:b/>
          <w:sz w:val="20"/>
        </w:rPr>
        <w:t xml:space="preserve">inpegit : </w:t>
      </w:r>
      <w:r>
        <w:rPr>
          <w:sz w:val="20"/>
        </w:rPr>
        <w:t>compose, insert, drive in, fasten, plant, fix, settle, agree upon, stipulate</w:t>
      </w:r>
    </w:p>
    <w:p w14:paraId="2726D1F3" w14:textId="77777777" w:rsidR="00481417" w:rsidRDefault="007F6FBB">
      <w:pPr>
        <w:spacing w:after="0"/>
      </w:pPr>
      <w:r>
        <w:rPr>
          <w:b/>
          <w:sz w:val="20"/>
        </w:rPr>
        <w:t xml:space="preserve">insolenter : </w:t>
      </w:r>
      <w:r>
        <w:rPr>
          <w:sz w:val="20"/>
        </w:rPr>
        <w:t>haugh</w:t>
      </w:r>
      <w:r>
        <w:rPr>
          <w:sz w:val="20"/>
        </w:rPr>
        <w:t>tily, arrogantly, insolently, immoderately, unusually, contrary to custom</w:t>
      </w:r>
    </w:p>
    <w:p w14:paraId="17512B33" w14:textId="77777777" w:rsidR="00481417" w:rsidRDefault="007F6FBB">
      <w:pPr>
        <w:spacing w:after="0"/>
      </w:pPr>
      <w:r>
        <w:rPr>
          <w:b/>
          <w:sz w:val="20"/>
        </w:rPr>
        <w:t xml:space="preserve">intendo di, tum and sum, 3 : </w:t>
      </w:r>
      <w:r>
        <w:rPr>
          <w:sz w:val="20"/>
        </w:rPr>
        <w:t>hold out, stretch, strain, exert</w:t>
      </w:r>
    </w:p>
    <w:p w14:paraId="1FF307CA" w14:textId="77777777" w:rsidR="00481417" w:rsidRDefault="007F6FBB">
      <w:pPr>
        <w:spacing w:after="0"/>
      </w:pPr>
      <w:r>
        <w:rPr>
          <w:b/>
          <w:sz w:val="20"/>
        </w:rPr>
        <w:t xml:space="preserve">justus a, um : </w:t>
      </w:r>
      <w:r>
        <w:rPr>
          <w:sz w:val="20"/>
        </w:rPr>
        <w:t>justice, what is fair/equitable/right/due/proper, funeral rites/offerings</w:t>
      </w:r>
    </w:p>
    <w:p w14:paraId="497E9611" w14:textId="77777777" w:rsidR="00481417" w:rsidRDefault="007F6FBB">
      <w:pPr>
        <w:spacing w:after="0"/>
      </w:pPr>
      <w:r>
        <w:rPr>
          <w:b/>
          <w:sz w:val="20"/>
        </w:rPr>
        <w:t xml:space="preserve">letalis : </w:t>
      </w:r>
      <w:r>
        <w:rPr>
          <w:sz w:val="20"/>
        </w:rPr>
        <w:t>deadly, fatal, lethal</w:t>
      </w:r>
      <w:r>
        <w:rPr>
          <w:sz w:val="20"/>
        </w:rPr>
        <w:t>, mortal</w:t>
      </w:r>
    </w:p>
    <w:p w14:paraId="184FE12C" w14:textId="77777777" w:rsidR="00481417" w:rsidRDefault="007F6FBB">
      <w:pPr>
        <w:spacing w:after="0"/>
      </w:pPr>
      <w:r>
        <w:rPr>
          <w:b/>
          <w:sz w:val="20"/>
        </w:rPr>
        <w:t xml:space="preserve">levaris : </w:t>
      </w:r>
      <w:r>
        <w:rPr>
          <w:sz w:val="20"/>
        </w:rPr>
        <w:t>lift/raise/hold up, support, erect, set up, lift off, remove (load), comfort, smear, plaster (with), seal (wine jar), erase/rub over, befoul, cover/overlay</w:t>
      </w:r>
    </w:p>
    <w:p w14:paraId="4B7E040A" w14:textId="77777777" w:rsidR="00481417" w:rsidRDefault="007F6FBB">
      <w:pPr>
        <w:spacing w:after="0"/>
      </w:pPr>
      <w:r>
        <w:rPr>
          <w:b/>
          <w:sz w:val="20"/>
        </w:rPr>
        <w:t xml:space="preserve">maestitia ae  f: </w:t>
      </w:r>
      <w:r>
        <w:rPr>
          <w:sz w:val="20"/>
        </w:rPr>
        <w:t>sadness, sorrow, grief, source of grief, dullness, gloom</w:t>
      </w:r>
    </w:p>
    <w:p w14:paraId="3C6DD02B" w14:textId="77777777" w:rsidR="00481417" w:rsidRDefault="007F6FBB">
      <w:pPr>
        <w:spacing w:after="0"/>
      </w:pPr>
      <w:r>
        <w:rPr>
          <w:b/>
          <w:sz w:val="20"/>
        </w:rPr>
        <w:t>miserab</w:t>
      </w:r>
      <w:r>
        <w:rPr>
          <w:b/>
          <w:sz w:val="20"/>
        </w:rPr>
        <w:t xml:space="preserve">ilis e : </w:t>
      </w:r>
      <w:r>
        <w:rPr>
          <w:sz w:val="20"/>
        </w:rPr>
        <w:t>wretched, miserable, pitiable</w:t>
      </w:r>
    </w:p>
    <w:p w14:paraId="5BD7E7F9" w14:textId="77777777" w:rsidR="00481417" w:rsidRDefault="007F6FBB">
      <w:pPr>
        <w:spacing w:after="0"/>
      </w:pPr>
      <w:r>
        <w:rPr>
          <w:b/>
          <w:sz w:val="20"/>
        </w:rPr>
        <w:t xml:space="preserve">moveo mōvi, mōtum, 2 : </w:t>
      </w:r>
      <w:r>
        <w:rPr>
          <w:sz w:val="20"/>
        </w:rPr>
        <w:t>move, stir, agitate, affect, provoke, disturb, [movere se =&gt; dance]</w:t>
      </w:r>
    </w:p>
    <w:p w14:paraId="04EB19F2" w14:textId="77777777" w:rsidR="00481417" w:rsidRDefault="007F6FBB">
      <w:pPr>
        <w:spacing w:after="0"/>
      </w:pPr>
      <w:r>
        <w:rPr>
          <w:b/>
          <w:sz w:val="20"/>
        </w:rPr>
        <w:t xml:space="preserve">mucro ōnis  m: </w:t>
      </w:r>
      <w:r>
        <w:rPr>
          <w:sz w:val="20"/>
        </w:rPr>
        <w:t>sword, sword point, sharp point</w:t>
      </w:r>
    </w:p>
    <w:p w14:paraId="4A4F0E43" w14:textId="77777777" w:rsidR="00481417" w:rsidRDefault="007F6FBB">
      <w:pPr>
        <w:spacing w:after="0"/>
      </w:pPr>
      <w:r>
        <w:rPr>
          <w:b/>
          <w:sz w:val="20"/>
        </w:rPr>
        <w:t xml:space="preserve">negotium ii  n: </w:t>
      </w:r>
      <w:r>
        <w:rPr>
          <w:sz w:val="20"/>
        </w:rPr>
        <w:t>pain, trouble, annoyance, distress, work, business, activity, j</w:t>
      </w:r>
      <w:r>
        <w:rPr>
          <w:sz w:val="20"/>
        </w:rPr>
        <w:t>ob</w:t>
      </w:r>
    </w:p>
    <w:p w14:paraId="55E306C4" w14:textId="77777777" w:rsidR="00481417" w:rsidRDefault="007F6FBB">
      <w:pPr>
        <w:spacing w:after="0"/>
      </w:pPr>
      <w:r>
        <w:rPr>
          <w:b/>
          <w:sz w:val="20"/>
        </w:rPr>
        <w:lastRenderedPageBreak/>
        <w:t xml:space="preserve">paro āvi, ātum, 1 : </w:t>
      </w:r>
      <w:r>
        <w:rPr>
          <w:sz w:val="20"/>
        </w:rPr>
        <w:t>prepare, furnish/supply/provide, produce, obtain/get, buy, raise, put up, plan, bear, give birth to, beget, bring forth, produce, lay (eggs), create, acquire</w:t>
      </w:r>
    </w:p>
    <w:p w14:paraId="018772A9" w14:textId="77777777" w:rsidR="00481417" w:rsidRDefault="007F6FBB">
      <w:pPr>
        <w:spacing w:after="0"/>
      </w:pPr>
      <w:r>
        <w:rPr>
          <w:b/>
          <w:sz w:val="20"/>
        </w:rPr>
        <w:t xml:space="preserve">patro āvi, ātum, 1 : </w:t>
      </w:r>
      <w:r>
        <w:rPr>
          <w:sz w:val="20"/>
        </w:rPr>
        <w:t>accomplish, bring to completion</w:t>
      </w:r>
    </w:p>
    <w:p w14:paraId="44466E9F" w14:textId="77777777" w:rsidR="00481417" w:rsidRDefault="007F6FBB">
      <w:pPr>
        <w:spacing w:after="0"/>
      </w:pPr>
      <w:r>
        <w:rPr>
          <w:b/>
          <w:sz w:val="20"/>
        </w:rPr>
        <w:t xml:space="preserve">perfundo fūdi, fūsum, 3 : </w:t>
      </w:r>
      <w:r>
        <w:rPr>
          <w:sz w:val="20"/>
        </w:rPr>
        <w:t>pour over/through, wet, flood, bathe, overspread, coat, overlay, imbue</w:t>
      </w:r>
    </w:p>
    <w:p w14:paraId="5D0EB090" w14:textId="77777777" w:rsidR="00481417" w:rsidRDefault="007F6FBB">
      <w:pPr>
        <w:spacing w:after="0"/>
      </w:pPr>
      <w:r>
        <w:rPr>
          <w:b/>
          <w:sz w:val="20"/>
        </w:rPr>
        <w:t xml:space="preserve">poenal : </w:t>
      </w:r>
      <w:r>
        <w:rPr>
          <w:sz w:val="20"/>
        </w:rPr>
        <w:t>punish (person/offense), inflict punishment, avenge, extract retribution</w:t>
      </w:r>
    </w:p>
    <w:p w14:paraId="179871B6" w14:textId="77777777" w:rsidR="00481417" w:rsidRDefault="007F6FBB">
      <w:pPr>
        <w:spacing w:after="0"/>
      </w:pPr>
      <w:r>
        <w:rPr>
          <w:b/>
          <w:sz w:val="20"/>
        </w:rPr>
        <w:t xml:space="preserve">proprius a, um : </w:t>
      </w:r>
      <w:r>
        <w:rPr>
          <w:sz w:val="20"/>
        </w:rPr>
        <w:t>day before (pridie), abb. pr, used in calendar expressions</w:t>
      </w:r>
    </w:p>
    <w:p w14:paraId="4E4F0E16" w14:textId="77777777" w:rsidR="00481417" w:rsidRDefault="007F6FBB">
      <w:pPr>
        <w:spacing w:after="0"/>
      </w:pPr>
      <w:r>
        <w:rPr>
          <w:b/>
          <w:sz w:val="20"/>
        </w:rPr>
        <w:t>p</w:t>
      </w:r>
      <w:r>
        <w:rPr>
          <w:b/>
          <w:sz w:val="20"/>
        </w:rPr>
        <w:t xml:space="preserve">roscribo psi, ptum, 3 : </w:t>
      </w:r>
      <w:r>
        <w:rPr>
          <w:sz w:val="20"/>
        </w:rPr>
        <w:t>announce, make public, post, advertise, proscribe, deprive of property</w:t>
      </w:r>
    </w:p>
    <w:p w14:paraId="49DC39F5" w14:textId="77777777" w:rsidR="00481417" w:rsidRDefault="007F6FBB">
      <w:pPr>
        <w:spacing w:after="0"/>
      </w:pPr>
      <w:r>
        <w:rPr>
          <w:b/>
          <w:sz w:val="20"/>
        </w:rPr>
        <w:t xml:space="preserve">prudens entis : </w:t>
      </w:r>
      <w:r>
        <w:rPr>
          <w:sz w:val="20"/>
        </w:rPr>
        <w:t>aware, skilled, sensible, prudent, farseeing, experienced</w:t>
      </w:r>
    </w:p>
    <w:p w14:paraId="20A84F49" w14:textId="77777777" w:rsidR="00481417" w:rsidRDefault="007F6FBB">
      <w:pPr>
        <w:spacing w:after="0"/>
      </w:pPr>
      <w:r>
        <w:rPr>
          <w:b/>
          <w:sz w:val="20"/>
        </w:rPr>
        <w:t xml:space="preserve">rego xi, ctum, 3 : </w:t>
      </w:r>
      <w:r>
        <w:rPr>
          <w:sz w:val="20"/>
        </w:rPr>
        <w:t>rule, guide, manage, direct</w:t>
      </w:r>
    </w:p>
    <w:p w14:paraId="73F670D8" w14:textId="77777777" w:rsidR="00481417" w:rsidRDefault="007F6FBB">
      <w:pPr>
        <w:spacing w:after="0"/>
      </w:pPr>
      <w:r>
        <w:rPr>
          <w:b/>
          <w:sz w:val="20"/>
        </w:rPr>
        <w:t xml:space="preserve">splendor ōris  m: </w:t>
      </w:r>
      <w:r>
        <w:rPr>
          <w:sz w:val="20"/>
        </w:rPr>
        <w:t>brilliance, luster, sh</w:t>
      </w:r>
      <w:r>
        <w:rPr>
          <w:sz w:val="20"/>
        </w:rPr>
        <w:t>een, magnificence, sumptuousness, grandeur, splendor</w:t>
      </w:r>
    </w:p>
    <w:p w14:paraId="5053F9B1" w14:textId="77777777" w:rsidR="00481417" w:rsidRDefault="007F6FBB">
      <w:pPr>
        <w:spacing w:after="0"/>
      </w:pPr>
      <w:r>
        <w:rPr>
          <w:b/>
          <w:sz w:val="20"/>
        </w:rPr>
        <w:t xml:space="preserve">squalor ōris  m: </w:t>
      </w:r>
      <w:r>
        <w:rPr>
          <w:sz w:val="20"/>
        </w:rPr>
        <w:t>squalor, filth</w:t>
      </w:r>
    </w:p>
    <w:p w14:paraId="409ED271" w14:textId="77777777" w:rsidR="00481417" w:rsidRDefault="007F6FBB">
      <w:pPr>
        <w:spacing w:after="0"/>
      </w:pPr>
      <w:r>
        <w:rPr>
          <w:b/>
          <w:sz w:val="20"/>
        </w:rPr>
        <w:t xml:space="preserve">tormentum i  n: </w:t>
      </w:r>
      <w:r>
        <w:rPr>
          <w:sz w:val="20"/>
        </w:rPr>
        <w:t>windlass, instrument for twisting/winding, engine for hurling stones, missile</w:t>
      </w:r>
    </w:p>
    <w:p w14:paraId="27FC1C68" w14:textId="77777777" w:rsidR="00481417" w:rsidRDefault="007F6FBB">
      <w:pPr>
        <w:spacing w:after="0"/>
      </w:pPr>
      <w:r>
        <w:rPr>
          <w:b/>
          <w:sz w:val="20"/>
        </w:rPr>
        <w:t xml:space="preserve">ultra : </w:t>
      </w:r>
      <w:r>
        <w:rPr>
          <w:sz w:val="20"/>
        </w:rPr>
        <w:t xml:space="preserve">beyond, further, on the other side, more, more than, in </w:t>
      </w:r>
      <w:r>
        <w:rPr>
          <w:sz w:val="20"/>
        </w:rPr>
        <w:t>addition, besides</w:t>
      </w:r>
    </w:p>
    <w:p w14:paraId="0DDA9614" w14:textId="77777777" w:rsidR="00481417" w:rsidRDefault="00481417">
      <w:pPr>
        <w:sectPr w:rsidR="00481417">
          <w:type w:val="continuous"/>
          <w:pgSz w:w="12240" w:h="15840"/>
          <w:pgMar w:top="720" w:right="720" w:bottom="720" w:left="720" w:header="720" w:footer="720" w:gutter="0"/>
          <w:cols w:num="2" w:space="720"/>
          <w:docGrid w:linePitch="360"/>
        </w:sectPr>
      </w:pPr>
    </w:p>
    <w:p w14:paraId="15BC3E02" w14:textId="77777777" w:rsidR="00481417" w:rsidRDefault="007F6FBB">
      <w:r>
        <w:br w:type="page"/>
      </w:r>
    </w:p>
    <w:p w14:paraId="71A383CD" w14:textId="77777777" w:rsidR="00481417" w:rsidRDefault="007F6FBB">
      <w:r>
        <w:rPr>
          <w:sz w:val="24"/>
        </w:rPr>
        <w:lastRenderedPageBreak/>
        <w:t>institutus, quo administrante seditiones sunt concitatae graves ob inopiam vini: huius avidis usibus vulgus intentum ad motus asperos excitatur et crebros.</w:t>
      </w:r>
      <w:r>
        <w:rPr>
          <w:sz w:val="24"/>
        </w:rPr>
        <w:br/>
      </w:r>
      <w:r>
        <w:rPr>
          <w:sz w:val="24"/>
        </w:rPr>
        <w:br/>
        <w:t>2 Et quoniam mirari posse quosdam peregrinos existimo haec lect</w:t>
      </w:r>
      <w:r>
        <w:rPr>
          <w:sz w:val="24"/>
        </w:rPr>
        <w:t>uros forsitan, si contigerit, quamobrem cum oratio ad ea monstranda deflexerit quae Romae gererentur, nihil praeter seditiones narratur et tabernas et vilitates harum similis alias, summatim causas perstringam nusquam a veritate sponte propria digressurus.</w:t>
      </w:r>
      <w:r>
        <w:rPr>
          <w:sz w:val="24"/>
        </w:rPr>
        <w:br/>
      </w:r>
      <w:r>
        <w:rPr>
          <w:sz w:val="24"/>
        </w:rPr>
        <w:br/>
        <w:t>3 Tempore quo primis auspiciis in mundanum fulgorem surgeret victura dum erunt homines Roma, ut augeretur sublimibus incrementis, foedere pacis aeternae Virtus convenit atque Fortuna plerumque dissidentes, quarum si altera defuisset, ad perfectam non ven</w:t>
      </w:r>
      <w:r>
        <w:rPr>
          <w:sz w:val="24"/>
        </w:rPr>
        <w:t>erat summitatem. 4 Eius populus ab incunabulis primis ad usque pueritiae tempus extremum, quod annis circumcluditur fere trecentis, circummurana pertulit bella, deinde aetatem ingressus</w:t>
      </w:r>
    </w:p>
    <w:p w14:paraId="29044EB4" w14:textId="77777777" w:rsidR="00481417" w:rsidRDefault="007F6FBB">
      <w:pPr>
        <w:jc w:val="center"/>
      </w:pPr>
      <w:r>
        <w:t>———————————————————————————————————————</w:t>
      </w:r>
    </w:p>
    <w:p w14:paraId="254C135A" w14:textId="77777777" w:rsidR="00481417" w:rsidRDefault="00481417">
      <w:pPr>
        <w:sectPr w:rsidR="00481417">
          <w:type w:val="continuous"/>
          <w:pgSz w:w="12240" w:h="15840"/>
          <w:pgMar w:top="720" w:right="720" w:bottom="720" w:left="720" w:header="720" w:footer="720" w:gutter="0"/>
          <w:cols w:space="720"/>
          <w:docGrid w:linePitch="360"/>
        </w:sectPr>
      </w:pPr>
    </w:p>
    <w:p w14:paraId="728F33DE" w14:textId="77777777" w:rsidR="00481417" w:rsidRDefault="007F6FBB">
      <w:pPr>
        <w:spacing w:after="0"/>
      </w:pPr>
      <w:r>
        <w:rPr>
          <w:b/>
          <w:sz w:val="20"/>
        </w:rPr>
        <w:t xml:space="preserve">administro āvi, </w:t>
      </w:r>
      <w:r>
        <w:rPr>
          <w:b/>
          <w:sz w:val="20"/>
        </w:rPr>
        <w:t xml:space="preserve">ātum, 1 : </w:t>
      </w:r>
      <w:r>
        <w:rPr>
          <w:sz w:val="20"/>
        </w:rPr>
        <w:t>assistant, helper, supporter, one at hand to help, attendant, priest, minister, administer, manage, direct, assist, operate, conduct, maneuver (ship), bestow</w:t>
      </w:r>
    </w:p>
    <w:p w14:paraId="7AC5B31F" w14:textId="77777777" w:rsidR="00481417" w:rsidRDefault="007F6FBB">
      <w:pPr>
        <w:spacing w:after="0"/>
      </w:pPr>
      <w:r>
        <w:rPr>
          <w:b/>
          <w:sz w:val="20"/>
        </w:rPr>
        <w:t xml:space="preserve">alter tĕra, tĕrum : </w:t>
      </w:r>
      <w:r>
        <w:rPr>
          <w:sz w:val="20"/>
        </w:rPr>
        <w:t>the_one ... the_other (alter ... alter), otherwise, raise, make high</w:t>
      </w:r>
      <w:r>
        <w:rPr>
          <w:sz w:val="20"/>
        </w:rPr>
        <w:t>, elevate</w:t>
      </w:r>
    </w:p>
    <w:p w14:paraId="0D75A69F" w14:textId="77777777" w:rsidR="00481417" w:rsidRDefault="007F6FBB">
      <w:pPr>
        <w:spacing w:after="0"/>
      </w:pPr>
      <w:r>
        <w:rPr>
          <w:b/>
          <w:sz w:val="20"/>
        </w:rPr>
        <w:t xml:space="preserve">annus i  m: </w:t>
      </w:r>
      <w:r>
        <w:rPr>
          <w:sz w:val="20"/>
        </w:rPr>
        <w:t>designate w/nod, nod assent, indicate, declare, favor/smile on, agree to, grant, year (astronomical/civil), age, time of life, year's produce, circuit, course</w:t>
      </w:r>
    </w:p>
    <w:p w14:paraId="7585ED10" w14:textId="77777777" w:rsidR="00481417" w:rsidRDefault="007F6FBB">
      <w:pPr>
        <w:spacing w:after="0"/>
      </w:pPr>
      <w:r>
        <w:rPr>
          <w:b/>
          <w:sz w:val="20"/>
        </w:rPr>
        <w:t xml:space="preserve">asper ĕra, ĕrum : </w:t>
      </w:r>
      <w:r>
        <w:rPr>
          <w:sz w:val="20"/>
        </w:rPr>
        <w:t>uneven/rough/harsh place/land, adversity, difficulties (e</w:t>
      </w:r>
      <w:r>
        <w:rPr>
          <w:sz w:val="20"/>
        </w:rPr>
        <w:t>sp. pl.)</w:t>
      </w:r>
    </w:p>
    <w:p w14:paraId="2DE46DB5" w14:textId="77777777" w:rsidR="00481417" w:rsidRDefault="007F6FBB">
      <w:pPr>
        <w:spacing w:after="0"/>
      </w:pPr>
      <w:r>
        <w:rPr>
          <w:b/>
          <w:sz w:val="20"/>
        </w:rPr>
        <w:t xml:space="preserve">auspicium ii  n: </w:t>
      </w:r>
      <w:r>
        <w:rPr>
          <w:sz w:val="20"/>
        </w:rPr>
        <w:t>divination (by birds), omen, beginning, auspices (pl.), right of doing auspices, diviner by birds, augur, soothsayer, patron, supporter, wedding functionary</w:t>
      </w:r>
    </w:p>
    <w:p w14:paraId="2F518C00" w14:textId="77777777" w:rsidR="00481417" w:rsidRDefault="007F6FBB">
      <w:pPr>
        <w:spacing w:after="0"/>
      </w:pPr>
      <w:r>
        <w:rPr>
          <w:b/>
          <w:sz w:val="20"/>
        </w:rPr>
        <w:t xml:space="preserve">circumcludo si, sum, 3 : </w:t>
      </w:r>
      <w:r>
        <w:rPr>
          <w:sz w:val="20"/>
        </w:rPr>
        <w:t>surround, encircle/enclose/build round (w/struct</w:t>
      </w:r>
      <w:r>
        <w:rPr>
          <w:sz w:val="20"/>
        </w:rPr>
        <w:t>ure), hedge/shut in, circumvent</w:t>
      </w:r>
    </w:p>
    <w:p w14:paraId="6674AE45" w14:textId="77777777" w:rsidR="00481417" w:rsidRDefault="007F6FBB">
      <w:pPr>
        <w:spacing w:after="0"/>
      </w:pPr>
      <w:r>
        <w:rPr>
          <w:b/>
          <w:sz w:val="20"/>
        </w:rPr>
        <w:t xml:space="preserve">concito āvi, ātum, 1 : </w:t>
      </w:r>
      <w:r>
        <w:rPr>
          <w:sz w:val="20"/>
        </w:rPr>
        <w:t>rapidly, stir up, disturb, discharge/hurl (missile), flow rapidly/strong current, rush, move, set in violent motion, stir up, muster, rouse, excite, incite, provoke, move, set in violent motion, stir u</w:t>
      </w:r>
      <w:r>
        <w:rPr>
          <w:sz w:val="20"/>
        </w:rPr>
        <w:t>p, muster, rouse, excite, incite, provoke</w:t>
      </w:r>
    </w:p>
    <w:p w14:paraId="254E77D7" w14:textId="77777777" w:rsidR="00481417" w:rsidRDefault="007F6FBB">
      <w:pPr>
        <w:spacing w:after="0"/>
      </w:pPr>
      <w:r>
        <w:rPr>
          <w:b/>
          <w:sz w:val="20"/>
        </w:rPr>
        <w:t xml:space="preserve">contingo tĭgi, tactum, 3  n: </w:t>
      </w:r>
      <w:r>
        <w:rPr>
          <w:sz w:val="20"/>
        </w:rPr>
        <w:t>touch, reach (to), border on, be connected with, affect, hit, take hold, seize</w:t>
      </w:r>
    </w:p>
    <w:p w14:paraId="4E5846BA" w14:textId="77777777" w:rsidR="00481417" w:rsidRDefault="007F6FBB">
      <w:pPr>
        <w:spacing w:after="0"/>
      </w:pPr>
      <w:r>
        <w:rPr>
          <w:b/>
          <w:sz w:val="20"/>
        </w:rPr>
        <w:t xml:space="preserve">convenio vēni, ventum, 4 : </w:t>
      </w:r>
      <w:r>
        <w:rPr>
          <w:sz w:val="20"/>
        </w:rPr>
        <w:t>be appropriate to, fit, be correctly shaped/consistent, harmonize, agree, tally</w:t>
      </w:r>
    </w:p>
    <w:p w14:paraId="2B9E1C52" w14:textId="77777777" w:rsidR="00481417" w:rsidRDefault="007F6FBB">
      <w:pPr>
        <w:spacing w:after="0"/>
      </w:pPr>
      <w:r>
        <w:rPr>
          <w:b/>
          <w:sz w:val="20"/>
        </w:rPr>
        <w:t xml:space="preserve">deflecto xi, xum, 3  n: </w:t>
      </w:r>
      <w:r>
        <w:rPr>
          <w:sz w:val="20"/>
        </w:rPr>
        <w:t>bend downwards, bend (bow), turn (aside), change course/direction of, deflect</w:t>
      </w:r>
    </w:p>
    <w:p w14:paraId="6BB14BF4" w14:textId="77777777" w:rsidR="00481417" w:rsidRDefault="007F6FBB">
      <w:pPr>
        <w:spacing w:after="0"/>
      </w:pPr>
      <w:r>
        <w:rPr>
          <w:b/>
          <w:sz w:val="20"/>
        </w:rPr>
        <w:t xml:space="preserve">desum fŭi, esse : </w:t>
      </w:r>
      <w:r>
        <w:rPr>
          <w:sz w:val="20"/>
        </w:rPr>
        <w:t>choose, pick out, select, take, pick (fight), take for/upon one's self (L+S), be wanting/lacking, fail/miss, abandon/desert, neglect, b</w:t>
      </w:r>
      <w:r>
        <w:rPr>
          <w:sz w:val="20"/>
        </w:rPr>
        <w:t>e away/absent/missing</w:t>
      </w:r>
    </w:p>
    <w:p w14:paraId="0BBBCB80" w14:textId="77777777" w:rsidR="00481417" w:rsidRDefault="007F6FBB">
      <w:pPr>
        <w:spacing w:after="0"/>
      </w:pPr>
      <w:r>
        <w:rPr>
          <w:b/>
          <w:sz w:val="20"/>
        </w:rPr>
        <w:t xml:space="preserve">excito āvi, ātum, 1 : </w:t>
      </w:r>
      <w:r>
        <w:rPr>
          <w:sz w:val="20"/>
        </w:rPr>
        <w:t>wake up, stir up, cause, raise, erect, incite, excite, arouse, rouse, call out send for, summon, evoke</w:t>
      </w:r>
    </w:p>
    <w:p w14:paraId="3E7AAAB8" w14:textId="77777777" w:rsidR="00481417" w:rsidRDefault="007F6FBB">
      <w:pPr>
        <w:spacing w:after="0"/>
      </w:pPr>
      <w:r>
        <w:rPr>
          <w:b/>
          <w:sz w:val="20"/>
        </w:rPr>
        <w:t xml:space="preserve">exter tĕra, tĕrum : </w:t>
      </w:r>
      <w:r>
        <w:rPr>
          <w:sz w:val="20"/>
        </w:rPr>
        <w:t>foreigner (male), stand out or forth, project be visible, exist, be on record</w:t>
      </w:r>
    </w:p>
    <w:p w14:paraId="02F417AF" w14:textId="77777777" w:rsidR="00481417" w:rsidRDefault="007F6FBB">
      <w:pPr>
        <w:spacing w:after="0"/>
      </w:pPr>
      <w:r>
        <w:rPr>
          <w:b/>
          <w:sz w:val="20"/>
        </w:rPr>
        <w:t xml:space="preserve">fere : </w:t>
      </w:r>
      <w:r>
        <w:rPr>
          <w:sz w:val="20"/>
        </w:rPr>
        <w:t>almost, about, nearly, generally, in general, (w/negatives) hardly ever, wild beast/animal, hit, strike, strike a bargain, kill, slay, speak, talk, say, happen, come about, result (from), take place, be held, occur, arise (event)</w:t>
      </w:r>
    </w:p>
    <w:p w14:paraId="693D48F2" w14:textId="77777777" w:rsidR="00481417" w:rsidRDefault="007F6FBB">
      <w:pPr>
        <w:spacing w:after="0"/>
      </w:pPr>
      <w:r>
        <w:rPr>
          <w:b/>
          <w:sz w:val="20"/>
        </w:rPr>
        <w:t xml:space="preserve">foedus : </w:t>
      </w:r>
      <w:r>
        <w:rPr>
          <w:sz w:val="20"/>
        </w:rPr>
        <w:t>treaty, le</w:t>
      </w:r>
      <w:r>
        <w:rPr>
          <w:sz w:val="20"/>
        </w:rPr>
        <w:t>ague, formal agreement (between states), alliance, P:peace, amity</w:t>
      </w:r>
    </w:p>
    <w:p w14:paraId="6F246AD8" w14:textId="77777777" w:rsidR="00481417" w:rsidRDefault="007F6FBB">
      <w:pPr>
        <w:spacing w:after="0"/>
      </w:pPr>
      <w:r>
        <w:rPr>
          <w:b/>
          <w:sz w:val="20"/>
        </w:rPr>
        <w:t xml:space="preserve">forsitan : </w:t>
      </w:r>
      <w:r>
        <w:rPr>
          <w:sz w:val="20"/>
        </w:rPr>
        <w:t>perhaps</w:t>
      </w:r>
    </w:p>
    <w:p w14:paraId="6323C5C5" w14:textId="77777777" w:rsidR="00481417" w:rsidRDefault="007F6FBB">
      <w:pPr>
        <w:spacing w:after="0"/>
      </w:pPr>
      <w:r>
        <w:rPr>
          <w:b/>
          <w:sz w:val="20"/>
        </w:rPr>
        <w:t xml:space="preserve">fulgor ōris  m: </w:t>
      </w:r>
      <w:r>
        <w:rPr>
          <w:sz w:val="20"/>
        </w:rPr>
        <w:t>brightness/brilliance/radiance, splendor/glory, flame/flash, lightening/meteor</w:t>
      </w:r>
    </w:p>
    <w:p w14:paraId="6E670695" w14:textId="77777777" w:rsidR="00481417" w:rsidRDefault="007F6FBB">
      <w:pPr>
        <w:spacing w:after="0"/>
      </w:pPr>
      <w:r>
        <w:rPr>
          <w:b/>
          <w:sz w:val="20"/>
        </w:rPr>
        <w:t xml:space="preserve">haris : </w:t>
      </w:r>
      <w:r>
        <w:rPr>
          <w:sz w:val="20"/>
        </w:rPr>
        <w:t>pen, coop, pigsty</w:t>
      </w:r>
    </w:p>
    <w:p w14:paraId="0174712D" w14:textId="77777777" w:rsidR="00481417" w:rsidRDefault="007F6FBB">
      <w:pPr>
        <w:spacing w:after="0"/>
      </w:pPr>
      <w:r>
        <w:rPr>
          <w:b/>
          <w:sz w:val="20"/>
        </w:rPr>
        <w:t xml:space="preserve">incrementum i  n: </w:t>
      </w:r>
      <w:r>
        <w:rPr>
          <w:sz w:val="20"/>
        </w:rPr>
        <w:t>growth, development, increase, g</w:t>
      </w:r>
      <w:r>
        <w:rPr>
          <w:sz w:val="20"/>
        </w:rPr>
        <w:t>erm (of idea), offshoot, advancement (rank)</w:t>
      </w:r>
    </w:p>
    <w:p w14:paraId="6B268650" w14:textId="77777777" w:rsidR="00481417" w:rsidRDefault="007F6FBB">
      <w:pPr>
        <w:spacing w:after="0"/>
      </w:pPr>
      <w:r>
        <w:rPr>
          <w:b/>
          <w:sz w:val="20"/>
        </w:rPr>
        <w:t xml:space="preserve">incunabulis : </w:t>
      </w:r>
      <w:r>
        <w:rPr>
          <w:sz w:val="20"/>
        </w:rPr>
        <w:t>apparatus of the cradle (pl.), one's earliest years, birthplace</w:t>
      </w:r>
    </w:p>
    <w:p w14:paraId="3FFBA965" w14:textId="77777777" w:rsidR="00481417" w:rsidRDefault="007F6FBB">
      <w:pPr>
        <w:spacing w:after="0"/>
      </w:pPr>
      <w:r>
        <w:rPr>
          <w:b/>
          <w:sz w:val="20"/>
        </w:rPr>
        <w:t xml:space="preserve">ingredior essus 3 : </w:t>
      </w:r>
      <w:r>
        <w:rPr>
          <w:sz w:val="20"/>
        </w:rPr>
        <w:t>advance, walk, enter, step/go into, undertake, begin</w:t>
      </w:r>
    </w:p>
    <w:p w14:paraId="349E5026" w14:textId="77777777" w:rsidR="00481417" w:rsidRDefault="007F6FBB">
      <w:pPr>
        <w:spacing w:after="0"/>
      </w:pPr>
      <w:r>
        <w:rPr>
          <w:b/>
          <w:sz w:val="20"/>
        </w:rPr>
        <w:t xml:space="preserve">inopia ae  f: </w:t>
      </w:r>
      <w:r>
        <w:rPr>
          <w:sz w:val="20"/>
        </w:rPr>
        <w:t>lack, need, poverty, destitution, dearth, want,</w:t>
      </w:r>
      <w:r>
        <w:rPr>
          <w:sz w:val="20"/>
        </w:rPr>
        <w:t xml:space="preserve"> scarcity, weak, poor, needy, helpless, lacking, destitute (of), meager</w:t>
      </w:r>
    </w:p>
    <w:p w14:paraId="38758E15" w14:textId="77777777" w:rsidR="00481417" w:rsidRDefault="007F6FBB">
      <w:pPr>
        <w:spacing w:after="0"/>
      </w:pPr>
      <w:r>
        <w:rPr>
          <w:b/>
          <w:sz w:val="20"/>
        </w:rPr>
        <w:t xml:space="preserve">instituo ŭi, ūtum : </w:t>
      </w:r>
      <w:r>
        <w:rPr>
          <w:sz w:val="20"/>
        </w:rPr>
        <w:t>set up, establish, found, make, institute, build, prepare, decide</w:t>
      </w:r>
    </w:p>
    <w:p w14:paraId="10D89206" w14:textId="77777777" w:rsidR="00481417" w:rsidRDefault="007F6FBB">
      <w:pPr>
        <w:spacing w:after="0"/>
      </w:pPr>
      <w:r>
        <w:rPr>
          <w:b/>
          <w:sz w:val="20"/>
        </w:rPr>
        <w:t xml:space="preserve">miror āre, 1 : </w:t>
      </w:r>
      <w:r>
        <w:rPr>
          <w:sz w:val="20"/>
        </w:rPr>
        <w:t>be amazed/surprised/bewildered (at), look in wonder/awe/admiration at</w:t>
      </w:r>
    </w:p>
    <w:p w14:paraId="5F66B437" w14:textId="77777777" w:rsidR="00481417" w:rsidRDefault="007F6FBB">
      <w:pPr>
        <w:spacing w:after="0"/>
      </w:pPr>
      <w:r>
        <w:rPr>
          <w:b/>
          <w:sz w:val="20"/>
        </w:rPr>
        <w:t>mundanus a, u</w:t>
      </w:r>
      <w:r>
        <w:rPr>
          <w:b/>
          <w:sz w:val="20"/>
        </w:rPr>
        <w:t xml:space="preserve">m : </w:t>
      </w:r>
      <w:r>
        <w:rPr>
          <w:sz w:val="20"/>
        </w:rPr>
        <w:t>inhabitant of the world, worldly person, cosmopolitan</w:t>
      </w:r>
    </w:p>
    <w:p w14:paraId="021C7920" w14:textId="77777777" w:rsidR="00481417" w:rsidRDefault="007F6FBB">
      <w:pPr>
        <w:spacing w:after="0"/>
      </w:pPr>
      <w:r>
        <w:rPr>
          <w:b/>
          <w:sz w:val="20"/>
        </w:rPr>
        <w:t xml:space="preserve">narro āvi, ātum, 1 : </w:t>
      </w:r>
      <w:r>
        <w:rPr>
          <w:sz w:val="20"/>
        </w:rPr>
        <w:t>tell, tell about, relate, narrate, recount, describe</w:t>
      </w:r>
    </w:p>
    <w:p w14:paraId="195F7D9F" w14:textId="77777777" w:rsidR="00481417" w:rsidRDefault="007F6FBB">
      <w:pPr>
        <w:spacing w:after="0"/>
      </w:pPr>
      <w:r>
        <w:rPr>
          <w:b/>
          <w:sz w:val="20"/>
        </w:rPr>
        <w:t xml:space="preserve">nusquam : </w:t>
      </w:r>
      <w:r>
        <w:rPr>
          <w:sz w:val="20"/>
        </w:rPr>
        <w:t>nowhere, on no occasion</w:t>
      </w:r>
    </w:p>
    <w:p w14:paraId="7F62EAB1" w14:textId="77777777" w:rsidR="00481417" w:rsidRDefault="007F6FBB">
      <w:pPr>
        <w:spacing w:after="0"/>
      </w:pPr>
      <w:r>
        <w:rPr>
          <w:b/>
          <w:sz w:val="20"/>
        </w:rPr>
        <w:t xml:space="preserve">oratio ōnis  f: </w:t>
      </w:r>
      <w:r>
        <w:rPr>
          <w:sz w:val="20"/>
        </w:rPr>
        <w:t>speech, oration, eloquence, prayer</w:t>
      </w:r>
    </w:p>
    <w:p w14:paraId="10D28669" w14:textId="77777777" w:rsidR="00481417" w:rsidRDefault="007F6FBB">
      <w:pPr>
        <w:spacing w:after="0"/>
      </w:pPr>
      <w:r>
        <w:rPr>
          <w:b/>
          <w:sz w:val="20"/>
        </w:rPr>
        <w:t xml:space="preserve">pax : </w:t>
      </w:r>
      <w:r>
        <w:rPr>
          <w:sz w:val="20"/>
        </w:rPr>
        <w:t>peace, harmony</w:t>
      </w:r>
    </w:p>
    <w:p w14:paraId="777B123A" w14:textId="77777777" w:rsidR="00481417" w:rsidRDefault="007F6FBB">
      <w:pPr>
        <w:spacing w:after="0"/>
      </w:pPr>
      <w:r>
        <w:rPr>
          <w:b/>
          <w:sz w:val="20"/>
        </w:rPr>
        <w:t xml:space="preserve">peregrinus a, um : </w:t>
      </w:r>
      <w:r>
        <w:rPr>
          <w:sz w:val="20"/>
        </w:rPr>
        <w:t>pilgrim</w:t>
      </w:r>
    </w:p>
    <w:p w14:paraId="47774217" w14:textId="77777777" w:rsidR="00481417" w:rsidRDefault="007F6FBB">
      <w:pPr>
        <w:spacing w:after="0"/>
      </w:pPr>
      <w:r>
        <w:rPr>
          <w:b/>
          <w:sz w:val="20"/>
        </w:rPr>
        <w:lastRenderedPageBreak/>
        <w:t xml:space="preserve">perficio fēci, fectum, 3 : </w:t>
      </w:r>
      <w:r>
        <w:rPr>
          <w:sz w:val="20"/>
        </w:rPr>
        <w:t>complete, finish, execute, bring about, accomplish, do thoroughly</w:t>
      </w:r>
    </w:p>
    <w:p w14:paraId="452F527C" w14:textId="77777777" w:rsidR="00481417" w:rsidRDefault="007F6FBB">
      <w:pPr>
        <w:spacing w:after="0"/>
      </w:pPr>
      <w:r>
        <w:rPr>
          <w:b/>
          <w:sz w:val="20"/>
        </w:rPr>
        <w:t xml:space="preserve">perstringo nxi, ctum, 3 : </w:t>
      </w:r>
      <w:r>
        <w:rPr>
          <w:sz w:val="20"/>
        </w:rPr>
        <w:t>graze, graze against, make tight all over, offend, make unfavorable mention</w:t>
      </w:r>
    </w:p>
    <w:p w14:paraId="437C28A0" w14:textId="77777777" w:rsidR="00481417" w:rsidRDefault="007F6FBB">
      <w:pPr>
        <w:spacing w:after="0"/>
      </w:pPr>
      <w:r>
        <w:rPr>
          <w:b/>
          <w:sz w:val="20"/>
        </w:rPr>
        <w:t xml:space="preserve">plerusque răque, rumque : </w:t>
      </w:r>
      <w:r>
        <w:rPr>
          <w:sz w:val="20"/>
        </w:rPr>
        <w:t>multiply</w:t>
      </w:r>
      <w:r>
        <w:rPr>
          <w:sz w:val="20"/>
        </w:rPr>
        <w:t xml:space="preserve"> by X (only with numerical prefix), X-tuple, increase X fold</w:t>
      </w:r>
    </w:p>
    <w:p w14:paraId="0D2F6A34" w14:textId="77777777" w:rsidR="00481417" w:rsidRDefault="007F6FBB">
      <w:pPr>
        <w:spacing w:after="0"/>
      </w:pPr>
      <w:r>
        <w:rPr>
          <w:b/>
          <w:sz w:val="20"/>
        </w:rPr>
        <w:t xml:space="preserve">populus : </w:t>
      </w:r>
      <w:r>
        <w:rPr>
          <w:sz w:val="20"/>
        </w:rPr>
        <w:t>people, nation, State, public/populace/multitude/crowd, a following</w:t>
      </w:r>
    </w:p>
    <w:p w14:paraId="6F0A0BD4" w14:textId="77777777" w:rsidR="00481417" w:rsidRDefault="007F6FBB">
      <w:pPr>
        <w:spacing w:after="0"/>
      </w:pPr>
      <w:r>
        <w:rPr>
          <w:b/>
          <w:sz w:val="20"/>
        </w:rPr>
        <w:t xml:space="preserve">proprius a, um : </w:t>
      </w:r>
      <w:r>
        <w:rPr>
          <w:sz w:val="20"/>
        </w:rPr>
        <w:t>day before (pridie), abb. pr, used in calendar expressions</w:t>
      </w:r>
    </w:p>
    <w:p w14:paraId="6F74B408" w14:textId="77777777" w:rsidR="00481417" w:rsidRDefault="007F6FBB">
      <w:pPr>
        <w:spacing w:after="0"/>
      </w:pPr>
      <w:r>
        <w:rPr>
          <w:b/>
          <w:sz w:val="20"/>
        </w:rPr>
        <w:t xml:space="preserve">pueritia ae  f: </w:t>
      </w:r>
      <w:r>
        <w:rPr>
          <w:sz w:val="20"/>
        </w:rPr>
        <w:t>childhood, boyhood, callo</w:t>
      </w:r>
      <w:r>
        <w:rPr>
          <w:sz w:val="20"/>
        </w:rPr>
        <w:t>wness, childish nature, state/fact of being boy</w:t>
      </w:r>
    </w:p>
    <w:p w14:paraId="6B2B8606" w14:textId="77777777" w:rsidR="00481417" w:rsidRDefault="007F6FBB">
      <w:pPr>
        <w:spacing w:after="0"/>
      </w:pPr>
      <w:r>
        <w:rPr>
          <w:b/>
          <w:sz w:val="20"/>
        </w:rPr>
        <w:t xml:space="preserve">seditio ōnis  f: </w:t>
      </w:r>
      <w:r>
        <w:rPr>
          <w:sz w:val="20"/>
        </w:rPr>
        <w:t>sedition, riot, strife,rebellion</w:t>
      </w:r>
    </w:p>
    <w:p w14:paraId="7FC17C67" w14:textId="77777777" w:rsidR="00481417" w:rsidRDefault="007F6FBB">
      <w:pPr>
        <w:spacing w:after="0"/>
      </w:pPr>
      <w:r>
        <w:rPr>
          <w:b/>
          <w:sz w:val="20"/>
        </w:rPr>
        <w:t xml:space="preserve">sponte : </w:t>
      </w:r>
      <w:r>
        <w:rPr>
          <w:sz w:val="20"/>
        </w:rPr>
        <w:t>of one's own will, voluntarily, for one's own sake, free will</w:t>
      </w:r>
    </w:p>
    <w:p w14:paraId="3CCE6EBC" w14:textId="77777777" w:rsidR="00481417" w:rsidRDefault="007F6FBB">
      <w:pPr>
        <w:spacing w:after="0"/>
      </w:pPr>
      <w:r>
        <w:rPr>
          <w:b/>
          <w:sz w:val="20"/>
        </w:rPr>
        <w:t xml:space="preserve">sublimis e : </w:t>
      </w:r>
      <w:r>
        <w:rPr>
          <w:sz w:val="20"/>
        </w:rPr>
        <w:t>high, lofty, eminent, exalted, elevated, raised on high, in high position</w:t>
      </w:r>
    </w:p>
    <w:p w14:paraId="567AEAC0" w14:textId="77777777" w:rsidR="00481417" w:rsidRDefault="007F6FBB">
      <w:pPr>
        <w:spacing w:after="0"/>
      </w:pPr>
      <w:r>
        <w:rPr>
          <w:b/>
          <w:sz w:val="20"/>
        </w:rPr>
        <w:t xml:space="preserve">summatim : </w:t>
      </w:r>
      <w:r>
        <w:rPr>
          <w:sz w:val="20"/>
        </w:rPr>
        <w:t>summarily, briefly</w:t>
      </w:r>
    </w:p>
    <w:p w14:paraId="448CBA64" w14:textId="77777777" w:rsidR="00481417" w:rsidRDefault="007F6FBB">
      <w:pPr>
        <w:spacing w:after="0"/>
      </w:pPr>
      <w:r>
        <w:rPr>
          <w:b/>
          <w:sz w:val="20"/>
        </w:rPr>
        <w:t xml:space="preserve">summitas ātis  f: </w:t>
      </w:r>
      <w:r>
        <w:rPr>
          <w:sz w:val="20"/>
        </w:rPr>
        <w:t>culminating state (philosophy), surface (geometry), summit/top/highest part</w:t>
      </w:r>
    </w:p>
    <w:p w14:paraId="65D764B8" w14:textId="77777777" w:rsidR="00481417" w:rsidRDefault="007F6FBB">
      <w:pPr>
        <w:spacing w:after="0"/>
      </w:pPr>
      <w:r>
        <w:rPr>
          <w:b/>
          <w:sz w:val="20"/>
        </w:rPr>
        <w:t xml:space="preserve">surgo : </w:t>
      </w:r>
      <w:r>
        <w:rPr>
          <w:sz w:val="20"/>
        </w:rPr>
        <w:t>rise, lift, grow</w:t>
      </w:r>
    </w:p>
    <w:p w14:paraId="133FD13F" w14:textId="77777777" w:rsidR="00481417" w:rsidRDefault="007F6FBB">
      <w:pPr>
        <w:spacing w:after="0"/>
      </w:pPr>
      <w:r>
        <w:rPr>
          <w:b/>
          <w:sz w:val="20"/>
        </w:rPr>
        <w:t xml:space="preserve">taberna ae  f: </w:t>
      </w:r>
      <w:r>
        <w:rPr>
          <w:sz w:val="20"/>
        </w:rPr>
        <w:t>tavern, inn, wood hut/cottage, shed/hovel, stall/booth, small shop (Nelson)</w:t>
      </w:r>
    </w:p>
    <w:p w14:paraId="124B0EAB" w14:textId="77777777" w:rsidR="00481417" w:rsidRDefault="007F6FBB">
      <w:pPr>
        <w:spacing w:after="0"/>
      </w:pPr>
      <w:r>
        <w:rPr>
          <w:b/>
          <w:sz w:val="20"/>
        </w:rPr>
        <w:t xml:space="preserve">trecenti : </w:t>
      </w:r>
      <w:r>
        <w:rPr>
          <w:sz w:val="20"/>
        </w:rPr>
        <w:t>three hundred, (used to denote a large number)</w:t>
      </w:r>
    </w:p>
    <w:p w14:paraId="647E731C" w14:textId="77777777" w:rsidR="00481417" w:rsidRDefault="007F6FBB">
      <w:pPr>
        <w:spacing w:after="0"/>
      </w:pPr>
      <w:r>
        <w:rPr>
          <w:b/>
          <w:sz w:val="20"/>
        </w:rPr>
        <w:t xml:space="preserve">veritas ĭtus : </w:t>
      </w:r>
      <w:r>
        <w:rPr>
          <w:sz w:val="20"/>
        </w:rPr>
        <w:t>truth, fact, accuracy, honesty, truthfulness, frankness, sincerity, uprightness</w:t>
      </w:r>
    </w:p>
    <w:p w14:paraId="6212F3D4" w14:textId="77777777" w:rsidR="00481417" w:rsidRDefault="007F6FBB">
      <w:pPr>
        <w:spacing w:after="0"/>
      </w:pPr>
      <w:r>
        <w:rPr>
          <w:b/>
          <w:sz w:val="20"/>
        </w:rPr>
        <w:t xml:space="preserve">vilitas āre : </w:t>
      </w:r>
      <w:r>
        <w:rPr>
          <w:sz w:val="20"/>
        </w:rPr>
        <w:t>cheapness, worthlessness</w:t>
      </w:r>
    </w:p>
    <w:p w14:paraId="0C20F31F" w14:textId="77777777" w:rsidR="00481417" w:rsidRDefault="007F6FBB">
      <w:pPr>
        <w:spacing w:after="0"/>
      </w:pPr>
      <w:r>
        <w:rPr>
          <w:b/>
          <w:sz w:val="20"/>
        </w:rPr>
        <w:t xml:space="preserve">vinum i  n: </w:t>
      </w:r>
      <w:r>
        <w:rPr>
          <w:sz w:val="20"/>
        </w:rPr>
        <w:t>wine</w:t>
      </w:r>
    </w:p>
    <w:p w14:paraId="671B9D56" w14:textId="77777777" w:rsidR="00481417" w:rsidRDefault="007F6FBB">
      <w:pPr>
        <w:spacing w:after="0"/>
      </w:pPr>
      <w:r>
        <w:rPr>
          <w:b/>
          <w:sz w:val="20"/>
        </w:rPr>
        <w:t xml:space="preserve">virtus ūtis : </w:t>
      </w:r>
      <w:r>
        <w:rPr>
          <w:sz w:val="20"/>
        </w:rPr>
        <w:t xml:space="preserve">strength/power, courage/bravery, </w:t>
      </w:r>
      <w:r>
        <w:rPr>
          <w:sz w:val="20"/>
        </w:rPr>
        <w:t>worth/manliness/virtue/character/excellence</w:t>
      </w:r>
    </w:p>
    <w:p w14:paraId="296FEB79" w14:textId="77777777" w:rsidR="00481417" w:rsidRDefault="007F6FBB">
      <w:pPr>
        <w:spacing w:after="0"/>
      </w:pPr>
      <w:r>
        <w:rPr>
          <w:b/>
          <w:sz w:val="20"/>
        </w:rPr>
        <w:t xml:space="preserve">vulgus i  n: </w:t>
      </w:r>
      <w:r>
        <w:rPr>
          <w:sz w:val="20"/>
        </w:rPr>
        <w:t>common people/general public/multitude/common herd/rabble/crowd/mob, flock</w:t>
      </w:r>
    </w:p>
    <w:p w14:paraId="45A944C4" w14:textId="77777777" w:rsidR="00481417" w:rsidRDefault="00481417">
      <w:pPr>
        <w:sectPr w:rsidR="00481417">
          <w:type w:val="continuous"/>
          <w:pgSz w:w="12240" w:h="15840"/>
          <w:pgMar w:top="720" w:right="720" w:bottom="720" w:left="720" w:header="720" w:footer="720" w:gutter="0"/>
          <w:cols w:num="2" w:space="720"/>
          <w:docGrid w:linePitch="360"/>
        </w:sectPr>
      </w:pPr>
    </w:p>
    <w:p w14:paraId="09BFFBCF" w14:textId="77777777" w:rsidR="00481417" w:rsidRDefault="007F6FBB">
      <w:r>
        <w:br w:type="page"/>
      </w:r>
    </w:p>
    <w:p w14:paraId="252BD731" w14:textId="77777777" w:rsidR="00481417" w:rsidRDefault="007F6FBB">
      <w:r>
        <w:rPr>
          <w:sz w:val="24"/>
        </w:rPr>
        <w:lastRenderedPageBreak/>
        <w:t>adultam post multiplices bellorum aerumnas Alpes transcendit et fretum, in iuvenem erectus et virum ex omn</w:t>
      </w:r>
      <w:r>
        <w:rPr>
          <w:sz w:val="24"/>
        </w:rPr>
        <w:t>i plaga quam orbis ambit inmensus, reportavit laureas et triumphos, iamque vergens in senium et nomine solo aliquotiens vincens ad tranquilliora vitae discessit. 5 Ideo urbs venerabilis post superbas efferatarum gentium cervices oppressas latasque leges fu</w:t>
      </w:r>
      <w:r>
        <w:rPr>
          <w:sz w:val="24"/>
        </w:rPr>
        <w:t>ndamenta libertatis et retinacula sempiterna velut frugi parens et prudens et dives Caesaribus tamquam liberis suis regenda patrimonii iura permisit. 6 Et olim licet otiosae sint tribus pacataeque centuriae et nulla suffragiorum certamina set Pompiliani re</w:t>
      </w:r>
      <w:r>
        <w:rPr>
          <w:sz w:val="24"/>
        </w:rPr>
        <w:t>dierit securitas temporis, per omnes tamen quotquot sunt partes terrarum, ut domina suscipitur et regina et ubique patrum reverenda cum auctoritate canities populique Romani nomen circumspectum et verecundum.</w:t>
      </w:r>
      <w:r>
        <w:rPr>
          <w:sz w:val="24"/>
        </w:rPr>
        <w:br/>
      </w:r>
      <w:r>
        <w:rPr>
          <w:sz w:val="24"/>
        </w:rPr>
        <w:br/>
        <w:t>7 Sed laeditur hic coetuum magnificus splendor</w:t>
      </w:r>
      <w:r>
        <w:rPr>
          <w:sz w:val="24"/>
        </w:rPr>
        <w:t xml:space="preserve"> levitate</w:t>
      </w:r>
    </w:p>
    <w:p w14:paraId="1DEB45F9" w14:textId="77777777" w:rsidR="00481417" w:rsidRDefault="007F6FBB">
      <w:pPr>
        <w:jc w:val="center"/>
      </w:pPr>
      <w:r>
        <w:t>———————————————————————————————————————</w:t>
      </w:r>
    </w:p>
    <w:p w14:paraId="65E82CC2" w14:textId="77777777" w:rsidR="00481417" w:rsidRDefault="00481417">
      <w:pPr>
        <w:sectPr w:rsidR="00481417">
          <w:type w:val="continuous"/>
          <w:pgSz w:w="12240" w:h="15840"/>
          <w:pgMar w:top="720" w:right="720" w:bottom="720" w:left="720" w:header="720" w:footer="720" w:gutter="0"/>
          <w:cols w:space="720"/>
          <w:docGrid w:linePitch="360"/>
        </w:sectPr>
      </w:pPr>
    </w:p>
    <w:p w14:paraId="1709FD60" w14:textId="77777777" w:rsidR="00481417" w:rsidRDefault="007F6FBB">
      <w:pPr>
        <w:spacing w:after="0"/>
      </w:pPr>
      <w:r>
        <w:rPr>
          <w:b/>
          <w:sz w:val="20"/>
        </w:rPr>
        <w:t xml:space="preserve">aerumna ae  f: </w:t>
      </w:r>
      <w:r>
        <w:rPr>
          <w:sz w:val="20"/>
        </w:rPr>
        <w:t>toil, task, labor, hardship, trouble, affliction, distress, calamity</w:t>
      </w:r>
    </w:p>
    <w:p w14:paraId="7549F8C1" w14:textId="77777777" w:rsidR="00481417" w:rsidRDefault="007F6FBB">
      <w:pPr>
        <w:spacing w:after="0"/>
      </w:pPr>
      <w:r>
        <w:rPr>
          <w:b/>
          <w:sz w:val="20"/>
        </w:rPr>
        <w:t xml:space="preserve">auctoritas ātis  f: </w:t>
      </w:r>
      <w:r>
        <w:rPr>
          <w:sz w:val="20"/>
        </w:rPr>
        <w:t xml:space="preserve">title (legal), ownership, right to authorize/sanction, power, decree, order, authority, </w:t>
      </w:r>
      <w:r>
        <w:rPr>
          <w:sz w:val="20"/>
        </w:rPr>
        <w:t>power, one in charge</w:t>
      </w:r>
    </w:p>
    <w:p w14:paraId="31D8FCC0" w14:textId="77777777" w:rsidR="00481417" w:rsidRDefault="007F6FBB">
      <w:pPr>
        <w:spacing w:after="0"/>
      </w:pPr>
      <w:r>
        <w:rPr>
          <w:b/>
          <w:sz w:val="20"/>
        </w:rPr>
        <w:t xml:space="preserve">canities f: </w:t>
      </w:r>
      <w:r>
        <w:rPr>
          <w:sz w:val="20"/>
        </w:rPr>
        <w:t>white/gray coloring/deposit, gray/white hair, grayness of hair, old age</w:t>
      </w:r>
    </w:p>
    <w:p w14:paraId="6C65164F" w14:textId="77777777" w:rsidR="00481417" w:rsidRDefault="007F6FBB">
      <w:pPr>
        <w:spacing w:after="0"/>
      </w:pPr>
      <w:r>
        <w:rPr>
          <w:b/>
          <w:sz w:val="20"/>
        </w:rPr>
        <w:t xml:space="preserve">centuria āvi, ātum, 1 : </w:t>
      </w:r>
      <w:r>
        <w:rPr>
          <w:sz w:val="20"/>
        </w:rPr>
        <w:t>century, company of 60-100 men in legion, voting unit, land unit (200 jugera)</w:t>
      </w:r>
    </w:p>
    <w:p w14:paraId="7D15B641" w14:textId="77777777" w:rsidR="00481417" w:rsidRDefault="007F6FBB">
      <w:pPr>
        <w:spacing w:after="0"/>
      </w:pPr>
      <w:r>
        <w:rPr>
          <w:b/>
          <w:sz w:val="20"/>
        </w:rPr>
        <w:t xml:space="preserve">certamen ĭnis  n: </w:t>
      </w:r>
      <w:r>
        <w:rPr>
          <w:sz w:val="20"/>
        </w:rPr>
        <w:t>contest, competition, battle, c</w:t>
      </w:r>
      <w:r>
        <w:rPr>
          <w:sz w:val="20"/>
        </w:rPr>
        <w:t>ombat, struggle, rivalry, (matter in) dispute</w:t>
      </w:r>
    </w:p>
    <w:p w14:paraId="44FDC8A2" w14:textId="77777777" w:rsidR="00481417" w:rsidRDefault="007F6FBB">
      <w:pPr>
        <w:spacing w:after="0"/>
      </w:pPr>
      <w:r>
        <w:rPr>
          <w:b/>
          <w:sz w:val="20"/>
        </w:rPr>
        <w:t xml:space="preserve">cervix īcis : </w:t>
      </w:r>
      <w:r>
        <w:rPr>
          <w:sz w:val="20"/>
        </w:rPr>
        <w:t>neck (sg/pl.), nape, severed neck/head, cervix, neck (bladder/uterus/jar/land)</w:t>
      </w:r>
    </w:p>
    <w:p w14:paraId="5706D3C7" w14:textId="77777777" w:rsidR="00481417" w:rsidRDefault="007F6FBB">
      <w:pPr>
        <w:spacing w:after="0"/>
      </w:pPr>
      <w:r>
        <w:rPr>
          <w:b/>
          <w:sz w:val="20"/>
        </w:rPr>
        <w:t xml:space="preserve">circumspicio exi, ectum, 3 : </w:t>
      </w:r>
      <w:r>
        <w:rPr>
          <w:sz w:val="20"/>
        </w:rPr>
        <w:t>look around/over/for, survey, inspect, search for/seek, examine/review, ponder</w:t>
      </w:r>
    </w:p>
    <w:p w14:paraId="3BF76CD5" w14:textId="77777777" w:rsidR="00481417" w:rsidRDefault="007F6FBB">
      <w:pPr>
        <w:spacing w:after="0"/>
      </w:pPr>
      <w:r>
        <w:rPr>
          <w:b/>
          <w:sz w:val="20"/>
        </w:rPr>
        <w:t>dives ĭti</w:t>
      </w:r>
      <w:r>
        <w:rPr>
          <w:b/>
          <w:sz w:val="20"/>
        </w:rPr>
        <w:t xml:space="preserve">s : </w:t>
      </w:r>
      <w:r>
        <w:rPr>
          <w:sz w:val="20"/>
        </w:rPr>
        <w:t>rich man, goddess</w:t>
      </w:r>
    </w:p>
    <w:p w14:paraId="1E1704AB" w14:textId="77777777" w:rsidR="00481417" w:rsidRDefault="007F6FBB">
      <w:pPr>
        <w:spacing w:after="0"/>
      </w:pPr>
      <w:r>
        <w:rPr>
          <w:b/>
          <w:sz w:val="20"/>
        </w:rPr>
        <w:t xml:space="preserve">domina ae : </w:t>
      </w:r>
      <w:r>
        <w:rPr>
          <w:sz w:val="20"/>
        </w:rPr>
        <w:t>mistress of a family, wife, lady, lady-love, owner</w:t>
      </w:r>
    </w:p>
    <w:p w14:paraId="741ACD10" w14:textId="77777777" w:rsidR="00481417" w:rsidRDefault="007F6FBB">
      <w:pPr>
        <w:spacing w:after="0"/>
      </w:pPr>
      <w:r>
        <w:rPr>
          <w:b/>
          <w:sz w:val="20"/>
        </w:rPr>
        <w:t xml:space="preserve">efferataris : </w:t>
      </w:r>
      <w:r>
        <w:rPr>
          <w:sz w:val="20"/>
        </w:rPr>
        <w:t>make wild/savage/barbaric, brutalize, exasperate</w:t>
      </w:r>
    </w:p>
    <w:p w14:paraId="4339E0D0" w14:textId="77777777" w:rsidR="00481417" w:rsidRDefault="007F6FBB">
      <w:pPr>
        <w:spacing w:after="0"/>
      </w:pPr>
      <w:r>
        <w:rPr>
          <w:b/>
          <w:sz w:val="20"/>
        </w:rPr>
        <w:t xml:space="preserve">frugi : </w:t>
      </w:r>
      <w:r>
        <w:rPr>
          <w:sz w:val="20"/>
        </w:rPr>
        <w:t xml:space="preserve">worthy/honest/deserving, virtuous, thrifty/frugal, temperate/sober, useful/fit, crops (pl.), </w:t>
      </w:r>
      <w:r>
        <w:rPr>
          <w:sz w:val="20"/>
        </w:rPr>
        <w:t>fruits, produce, legumes, honest men</w:t>
      </w:r>
    </w:p>
    <w:p w14:paraId="1E726B19" w14:textId="77777777" w:rsidR="00481417" w:rsidRDefault="007F6FBB">
      <w:pPr>
        <w:spacing w:after="0"/>
      </w:pPr>
      <w:r>
        <w:rPr>
          <w:b/>
          <w:sz w:val="20"/>
        </w:rPr>
        <w:t xml:space="preserve">fundamentum i  n: </w:t>
      </w:r>
      <w:r>
        <w:rPr>
          <w:sz w:val="20"/>
        </w:rPr>
        <w:t>foundation, beginning, basis</w:t>
      </w:r>
    </w:p>
    <w:p w14:paraId="26836843" w14:textId="77777777" w:rsidR="00481417" w:rsidRDefault="007F6FBB">
      <w:pPr>
        <w:spacing w:after="0"/>
      </w:pPr>
      <w:r>
        <w:rPr>
          <w:b/>
          <w:sz w:val="20"/>
        </w:rPr>
        <w:t xml:space="preserve">juvenis is : </w:t>
      </w:r>
      <w:r>
        <w:rPr>
          <w:sz w:val="20"/>
        </w:rPr>
        <w:t>youth, young man/woman, youthful, young</w:t>
      </w:r>
    </w:p>
    <w:p w14:paraId="1A43A570" w14:textId="77777777" w:rsidR="00481417" w:rsidRDefault="007F6FBB">
      <w:pPr>
        <w:spacing w:after="0"/>
      </w:pPr>
      <w:r>
        <w:rPr>
          <w:b/>
          <w:sz w:val="20"/>
        </w:rPr>
        <w:t xml:space="preserve">laedo si, sum, 3 : </w:t>
      </w:r>
      <w:r>
        <w:rPr>
          <w:sz w:val="20"/>
        </w:rPr>
        <w:t>strike, hurt, injure, wound, offend, annoy</w:t>
      </w:r>
    </w:p>
    <w:p w14:paraId="302E7E06" w14:textId="77777777" w:rsidR="00481417" w:rsidRDefault="007F6FBB">
      <w:pPr>
        <w:spacing w:after="0"/>
      </w:pPr>
      <w:r>
        <w:rPr>
          <w:b/>
          <w:sz w:val="20"/>
        </w:rPr>
        <w:t xml:space="preserve">laurea a, um : </w:t>
      </w:r>
      <w:r>
        <w:rPr>
          <w:sz w:val="20"/>
        </w:rPr>
        <w:t>laurel/bay tree, laurel crown/wreath/branc</w:t>
      </w:r>
      <w:r>
        <w:rPr>
          <w:sz w:val="20"/>
        </w:rPr>
        <w:t>h, triumph, victory, honor (poets)</w:t>
      </w:r>
    </w:p>
    <w:p w14:paraId="02A578D6" w14:textId="77777777" w:rsidR="00481417" w:rsidRDefault="007F6FBB">
      <w:pPr>
        <w:spacing w:after="0"/>
      </w:pPr>
      <w:r>
        <w:rPr>
          <w:b/>
          <w:sz w:val="20"/>
        </w:rPr>
        <w:t xml:space="preserve">levitas ātis  f: </w:t>
      </w:r>
      <w:r>
        <w:rPr>
          <w:sz w:val="20"/>
        </w:rPr>
        <w:t>levity, lightness, mildness, fickleness, shallowness</w:t>
      </w:r>
    </w:p>
    <w:p w14:paraId="21195640" w14:textId="77777777" w:rsidR="00481417" w:rsidRDefault="007F6FBB">
      <w:pPr>
        <w:spacing w:after="0"/>
      </w:pPr>
      <w:r>
        <w:rPr>
          <w:b/>
          <w:sz w:val="20"/>
        </w:rPr>
        <w:t xml:space="preserve">liber : </w:t>
      </w:r>
      <w:r>
        <w:rPr>
          <w:sz w:val="20"/>
        </w:rPr>
        <w:t>children (pl.), (sg. VOC) child, nibble, sip, pour in offering/a libation, impair, graze, touch, skim (over)</w:t>
      </w:r>
    </w:p>
    <w:p w14:paraId="640EAB0B" w14:textId="77777777" w:rsidR="00481417" w:rsidRDefault="007F6FBB">
      <w:pPr>
        <w:spacing w:after="0"/>
      </w:pPr>
      <w:r>
        <w:rPr>
          <w:b/>
          <w:sz w:val="20"/>
        </w:rPr>
        <w:t xml:space="preserve">libertas : </w:t>
      </w:r>
      <w:r>
        <w:rPr>
          <w:sz w:val="20"/>
        </w:rPr>
        <w:t xml:space="preserve">freedom, </w:t>
      </w:r>
      <w:r>
        <w:rPr>
          <w:sz w:val="20"/>
        </w:rPr>
        <w:t>liberty, frankness of speech, outspokenness, freedwoman, ex-slave</w:t>
      </w:r>
    </w:p>
    <w:p w14:paraId="21C4B504" w14:textId="77777777" w:rsidR="00481417" w:rsidRDefault="007F6FBB">
      <w:pPr>
        <w:spacing w:after="0"/>
      </w:pPr>
      <w:r>
        <w:rPr>
          <w:b/>
          <w:sz w:val="20"/>
        </w:rPr>
        <w:t xml:space="preserve">olim : </w:t>
      </w:r>
      <w:r>
        <w:rPr>
          <w:sz w:val="20"/>
        </w:rPr>
        <w:t>formerly, once, once upon a time, in the future</w:t>
      </w:r>
    </w:p>
    <w:p w14:paraId="12612323" w14:textId="77777777" w:rsidR="00481417" w:rsidRDefault="007F6FBB">
      <w:pPr>
        <w:spacing w:after="0"/>
      </w:pPr>
      <w:r>
        <w:rPr>
          <w:b/>
          <w:sz w:val="20"/>
        </w:rPr>
        <w:t xml:space="preserve">orbis is : </w:t>
      </w:r>
      <w:r>
        <w:rPr>
          <w:sz w:val="20"/>
        </w:rPr>
        <w:t xml:space="preserve">circle, territory/region, sphere, [orbis terrarum =&gt; world/(circle of lands)], burn, rise (sun/river), </w:t>
      </w:r>
      <w:r>
        <w:rPr>
          <w:sz w:val="20"/>
        </w:rPr>
        <w:t>arise/emerge, crop up</w:t>
      </w:r>
      <w:r>
        <w:rPr>
          <w:sz w:val="20"/>
        </w:rPr>
        <w:t>, get up (wake), begin, originate from</w:t>
      </w:r>
    </w:p>
    <w:p w14:paraId="338DB089" w14:textId="77777777" w:rsidR="00481417" w:rsidRDefault="007F6FBB">
      <w:pPr>
        <w:spacing w:after="0"/>
      </w:pPr>
      <w:r>
        <w:rPr>
          <w:b/>
          <w:sz w:val="20"/>
        </w:rPr>
        <w:t xml:space="preserve">otiosus a, um : </w:t>
      </w:r>
      <w:r>
        <w:rPr>
          <w:sz w:val="20"/>
        </w:rPr>
        <w:t>private citizen</w:t>
      </w:r>
    </w:p>
    <w:p w14:paraId="5DBA41CC" w14:textId="77777777" w:rsidR="00481417" w:rsidRDefault="007F6FBB">
      <w:pPr>
        <w:spacing w:after="0"/>
      </w:pPr>
      <w:r>
        <w:rPr>
          <w:b/>
          <w:sz w:val="20"/>
        </w:rPr>
        <w:t xml:space="preserve">parens : </w:t>
      </w:r>
      <w:r>
        <w:rPr>
          <w:sz w:val="20"/>
        </w:rPr>
        <w:t>parent, father, mother, obey, be subject/obedient to, submit/yield/comply, pay attention, attend to, bear, give birth to, beget, bring forth, produce, lay (eggs), create, acqui</w:t>
      </w:r>
      <w:r>
        <w:rPr>
          <w:sz w:val="20"/>
        </w:rPr>
        <w:t>re</w:t>
      </w:r>
    </w:p>
    <w:p w14:paraId="4D7B1AA2" w14:textId="77777777" w:rsidR="00481417" w:rsidRDefault="007F6FBB">
      <w:pPr>
        <w:spacing w:after="0"/>
      </w:pPr>
      <w:r>
        <w:rPr>
          <w:b/>
          <w:sz w:val="20"/>
        </w:rPr>
        <w:t xml:space="preserve">patrimonium ii  n: </w:t>
      </w:r>
      <w:r>
        <w:rPr>
          <w:sz w:val="20"/>
        </w:rPr>
        <w:t>inheritance</w:t>
      </w:r>
    </w:p>
    <w:p w14:paraId="06B9856F" w14:textId="77777777" w:rsidR="00481417" w:rsidRDefault="007F6FBB">
      <w:pPr>
        <w:spacing w:after="0"/>
      </w:pPr>
      <w:r>
        <w:rPr>
          <w:b/>
          <w:sz w:val="20"/>
        </w:rPr>
        <w:t xml:space="preserve">plaga : </w:t>
      </w:r>
      <w:r>
        <w:rPr>
          <w:sz w:val="20"/>
        </w:rPr>
        <w:t>stroke/blow/stripe/cut/thrust, wound/gash/scar, injury, misfortune, E:plague</w:t>
      </w:r>
    </w:p>
    <w:p w14:paraId="164098DE" w14:textId="77777777" w:rsidR="00481417" w:rsidRDefault="007F6FBB">
      <w:pPr>
        <w:spacing w:after="0"/>
      </w:pPr>
      <w:r>
        <w:rPr>
          <w:b/>
          <w:sz w:val="20"/>
        </w:rPr>
        <w:t xml:space="preserve">prudens entis : </w:t>
      </w:r>
      <w:r>
        <w:rPr>
          <w:sz w:val="20"/>
        </w:rPr>
        <w:t>aware, skilled, sensible, prudent, farseeing, experienced</w:t>
      </w:r>
    </w:p>
    <w:p w14:paraId="47353033" w14:textId="77777777" w:rsidR="00481417" w:rsidRDefault="007F6FBB">
      <w:pPr>
        <w:spacing w:after="0"/>
      </w:pPr>
      <w:r>
        <w:rPr>
          <w:b/>
          <w:sz w:val="20"/>
        </w:rPr>
        <w:t xml:space="preserve">quotquot : </w:t>
      </w:r>
      <w:r>
        <w:rPr>
          <w:sz w:val="20"/>
        </w:rPr>
        <w:t>however many</w:t>
      </w:r>
    </w:p>
    <w:p w14:paraId="5E86ED2A" w14:textId="77777777" w:rsidR="00481417" w:rsidRDefault="007F6FBB">
      <w:pPr>
        <w:spacing w:after="0"/>
      </w:pPr>
      <w:r>
        <w:rPr>
          <w:b/>
          <w:sz w:val="20"/>
        </w:rPr>
        <w:t xml:space="preserve">redeo ĭi, ĭtum, īre : </w:t>
      </w:r>
      <w:r>
        <w:rPr>
          <w:sz w:val="20"/>
        </w:rPr>
        <w:t xml:space="preserve">return, go back, </w:t>
      </w:r>
      <w:r>
        <w:rPr>
          <w:sz w:val="20"/>
        </w:rPr>
        <w:t>give back, fall back on, revert to, respond, pay back</w:t>
      </w:r>
    </w:p>
    <w:p w14:paraId="79455FE3" w14:textId="77777777" w:rsidR="00481417" w:rsidRDefault="007F6FBB">
      <w:pPr>
        <w:spacing w:after="0"/>
      </w:pPr>
      <w:r>
        <w:rPr>
          <w:b/>
          <w:sz w:val="20"/>
        </w:rPr>
        <w:t xml:space="preserve">rego xi, ctum, 3 : </w:t>
      </w:r>
      <w:r>
        <w:rPr>
          <w:sz w:val="20"/>
        </w:rPr>
        <w:t>rule, guide, manage, direct</w:t>
      </w:r>
    </w:p>
    <w:p w14:paraId="757C7C6D" w14:textId="77777777" w:rsidR="00481417" w:rsidRDefault="007F6FBB">
      <w:pPr>
        <w:spacing w:after="0"/>
      </w:pPr>
      <w:r>
        <w:rPr>
          <w:b/>
          <w:sz w:val="20"/>
        </w:rPr>
        <w:t xml:space="preserve">reporto āvi, ātum, 1 : </w:t>
      </w:r>
      <w:r>
        <w:rPr>
          <w:sz w:val="20"/>
        </w:rPr>
        <w:t>carry back, report</w:t>
      </w:r>
    </w:p>
    <w:p w14:paraId="43BE5044" w14:textId="77777777" w:rsidR="00481417" w:rsidRDefault="007F6FBB">
      <w:pPr>
        <w:spacing w:after="0"/>
      </w:pPr>
      <w:r>
        <w:rPr>
          <w:b/>
          <w:sz w:val="20"/>
        </w:rPr>
        <w:t xml:space="preserve">retinaculum : </w:t>
      </w:r>
      <w:r>
        <w:rPr>
          <w:sz w:val="20"/>
        </w:rPr>
        <w:t>rope, hawser, rein, towing-rope</w:t>
      </w:r>
    </w:p>
    <w:p w14:paraId="771A257B" w14:textId="77777777" w:rsidR="00481417" w:rsidRDefault="007F6FBB">
      <w:pPr>
        <w:spacing w:after="0"/>
      </w:pPr>
      <w:r>
        <w:rPr>
          <w:b/>
          <w:sz w:val="20"/>
        </w:rPr>
        <w:t xml:space="preserve">reverendus a, um : </w:t>
      </w:r>
      <w:r>
        <w:rPr>
          <w:sz w:val="20"/>
        </w:rPr>
        <w:t>respect, stand in awe of, honor, fear, reverence</w:t>
      </w:r>
      <w:r>
        <w:rPr>
          <w:sz w:val="20"/>
        </w:rPr>
        <w:t>, revere, venerate</w:t>
      </w:r>
    </w:p>
    <w:p w14:paraId="411CC549" w14:textId="77777777" w:rsidR="00481417" w:rsidRDefault="007F6FBB">
      <w:pPr>
        <w:spacing w:after="0"/>
      </w:pPr>
      <w:r>
        <w:rPr>
          <w:b/>
          <w:sz w:val="20"/>
        </w:rPr>
        <w:t xml:space="preserve">securitas ātis  f: </w:t>
      </w:r>
      <w:r>
        <w:rPr>
          <w:sz w:val="20"/>
        </w:rPr>
        <w:t>freedom from care, carelessness, safety, security</w:t>
      </w:r>
    </w:p>
    <w:p w14:paraId="07C9670D" w14:textId="77777777" w:rsidR="00481417" w:rsidRDefault="007F6FBB">
      <w:pPr>
        <w:spacing w:after="0"/>
      </w:pPr>
      <w:r>
        <w:rPr>
          <w:b/>
          <w:sz w:val="20"/>
        </w:rPr>
        <w:t xml:space="preserve">senium ii  n: </w:t>
      </w:r>
      <w:r>
        <w:rPr>
          <w:sz w:val="20"/>
        </w:rPr>
        <w:t>condition of old age, melancholy, gloom, aged, old, [senior =&gt; Roman over 45]</w:t>
      </w:r>
    </w:p>
    <w:p w14:paraId="548315EB" w14:textId="77777777" w:rsidR="00481417" w:rsidRDefault="007F6FBB">
      <w:pPr>
        <w:spacing w:after="0"/>
      </w:pPr>
      <w:r>
        <w:rPr>
          <w:b/>
          <w:sz w:val="20"/>
        </w:rPr>
        <w:t xml:space="preserve">solum : </w:t>
      </w:r>
      <w:r>
        <w:rPr>
          <w:sz w:val="20"/>
        </w:rPr>
        <w:t>only/just/merely/barely/alone, bottom, ground, floor, soil, land</w:t>
      </w:r>
    </w:p>
    <w:p w14:paraId="43ECBB0D" w14:textId="77777777" w:rsidR="00481417" w:rsidRDefault="007F6FBB">
      <w:pPr>
        <w:spacing w:after="0"/>
      </w:pPr>
      <w:r>
        <w:rPr>
          <w:b/>
          <w:sz w:val="20"/>
        </w:rPr>
        <w:t>spl</w:t>
      </w:r>
      <w:r>
        <w:rPr>
          <w:b/>
          <w:sz w:val="20"/>
        </w:rPr>
        <w:t xml:space="preserve">endor ōris  m: </w:t>
      </w:r>
      <w:r>
        <w:rPr>
          <w:sz w:val="20"/>
        </w:rPr>
        <w:t>brilliance, luster, sheen, magnificence, sumptuousness, grandeur, splendor</w:t>
      </w:r>
    </w:p>
    <w:p w14:paraId="6BD0C407" w14:textId="77777777" w:rsidR="00481417" w:rsidRDefault="007F6FBB">
      <w:pPr>
        <w:spacing w:after="0"/>
      </w:pPr>
      <w:r>
        <w:rPr>
          <w:b/>
          <w:sz w:val="20"/>
        </w:rPr>
        <w:t xml:space="preserve">suffragium ii  n: </w:t>
      </w:r>
      <w:r>
        <w:rPr>
          <w:sz w:val="20"/>
        </w:rPr>
        <w:t>vote, judgment, applause</w:t>
      </w:r>
    </w:p>
    <w:p w14:paraId="42FD265F" w14:textId="77777777" w:rsidR="00481417" w:rsidRDefault="007F6FBB">
      <w:pPr>
        <w:spacing w:after="0"/>
      </w:pPr>
      <w:r>
        <w:rPr>
          <w:b/>
          <w:sz w:val="20"/>
        </w:rPr>
        <w:t xml:space="preserve">suscipio cēpi, ceptum, 3 : </w:t>
      </w:r>
      <w:r>
        <w:rPr>
          <w:sz w:val="20"/>
        </w:rPr>
        <w:t>undertake, support, accept, receive, take up</w:t>
      </w:r>
    </w:p>
    <w:p w14:paraId="04B5DEA9" w14:textId="77777777" w:rsidR="00481417" w:rsidRDefault="007F6FBB">
      <w:pPr>
        <w:spacing w:after="0"/>
      </w:pPr>
      <w:r>
        <w:rPr>
          <w:b/>
          <w:sz w:val="20"/>
        </w:rPr>
        <w:t xml:space="preserve">tranquillus : </w:t>
      </w:r>
      <w:r>
        <w:rPr>
          <w:sz w:val="20"/>
        </w:rPr>
        <w:t>calm weather, calm state of affairs</w:t>
      </w:r>
    </w:p>
    <w:p w14:paraId="502BAC32" w14:textId="77777777" w:rsidR="00481417" w:rsidRDefault="007F6FBB">
      <w:pPr>
        <w:spacing w:after="0"/>
      </w:pPr>
      <w:r>
        <w:rPr>
          <w:b/>
          <w:sz w:val="20"/>
        </w:rPr>
        <w:t>t</w:t>
      </w:r>
      <w:r>
        <w:rPr>
          <w:b/>
          <w:sz w:val="20"/>
        </w:rPr>
        <w:t xml:space="preserve">ranscendo di, sum, 3  n: </w:t>
      </w:r>
      <w:r>
        <w:rPr>
          <w:sz w:val="20"/>
        </w:rPr>
        <w:t>climb/step/go across/over, board, transgress, exceed, pass on, make transition</w:t>
      </w:r>
    </w:p>
    <w:p w14:paraId="3679D9D9" w14:textId="77777777" w:rsidR="00481417" w:rsidRDefault="007F6FBB">
      <w:pPr>
        <w:spacing w:after="0"/>
      </w:pPr>
      <w:r>
        <w:rPr>
          <w:b/>
          <w:sz w:val="20"/>
        </w:rPr>
        <w:t xml:space="preserve">tres trĭa : </w:t>
      </w:r>
      <w:r>
        <w:rPr>
          <w:sz w:val="20"/>
        </w:rPr>
        <w:t>three</w:t>
      </w:r>
    </w:p>
    <w:p w14:paraId="7BA731F2" w14:textId="77777777" w:rsidR="00481417" w:rsidRDefault="007F6FBB">
      <w:pPr>
        <w:spacing w:after="0"/>
      </w:pPr>
      <w:r>
        <w:rPr>
          <w:b/>
          <w:sz w:val="20"/>
        </w:rPr>
        <w:t xml:space="preserve">triumphus : </w:t>
      </w:r>
      <w:r>
        <w:rPr>
          <w:sz w:val="20"/>
        </w:rPr>
        <w:t>triumph, victory parade</w:t>
      </w:r>
    </w:p>
    <w:p w14:paraId="58340221" w14:textId="77777777" w:rsidR="00481417" w:rsidRDefault="007F6FBB">
      <w:pPr>
        <w:spacing w:after="0"/>
      </w:pPr>
      <w:r>
        <w:rPr>
          <w:b/>
          <w:sz w:val="20"/>
        </w:rPr>
        <w:lastRenderedPageBreak/>
        <w:t xml:space="preserve">ubique : </w:t>
      </w:r>
      <w:r>
        <w:rPr>
          <w:sz w:val="20"/>
        </w:rPr>
        <w:t>where, in what place, (time) when, whenever, as soon as, in which, with whom</w:t>
      </w:r>
    </w:p>
    <w:p w14:paraId="5E429782" w14:textId="77777777" w:rsidR="00481417" w:rsidRDefault="007F6FBB">
      <w:pPr>
        <w:spacing w:after="0"/>
      </w:pPr>
      <w:r>
        <w:rPr>
          <w:b/>
          <w:sz w:val="20"/>
        </w:rPr>
        <w:t xml:space="preserve">venerabilis e : </w:t>
      </w:r>
      <w:r>
        <w:rPr>
          <w:sz w:val="20"/>
        </w:rPr>
        <w:t>venerable, august</w:t>
      </w:r>
    </w:p>
    <w:p w14:paraId="3BBB492B" w14:textId="77777777" w:rsidR="00481417" w:rsidRDefault="007F6FBB">
      <w:pPr>
        <w:spacing w:after="0"/>
      </w:pPr>
      <w:r>
        <w:rPr>
          <w:b/>
          <w:sz w:val="20"/>
        </w:rPr>
        <w:t xml:space="preserve">vergo ĕre : </w:t>
      </w:r>
      <w:r>
        <w:rPr>
          <w:sz w:val="20"/>
        </w:rPr>
        <w:t>incline, lie, slope</w:t>
      </w:r>
    </w:p>
    <w:p w14:paraId="1AF2C287" w14:textId="77777777" w:rsidR="00481417" w:rsidRDefault="007F6FBB">
      <w:pPr>
        <w:spacing w:after="0"/>
      </w:pPr>
      <w:r>
        <w:rPr>
          <w:b/>
          <w:sz w:val="20"/>
        </w:rPr>
        <w:t xml:space="preserve">vita āvi, ātum, 1  n: </w:t>
      </w:r>
      <w:r>
        <w:rPr>
          <w:sz w:val="20"/>
        </w:rPr>
        <w:t>life, career, livelihood, mode of life, vine, grape vine</w:t>
      </w:r>
    </w:p>
    <w:p w14:paraId="6E1D6897" w14:textId="77777777" w:rsidR="00481417" w:rsidRDefault="00481417">
      <w:pPr>
        <w:sectPr w:rsidR="00481417">
          <w:type w:val="continuous"/>
          <w:pgSz w:w="12240" w:h="15840"/>
          <w:pgMar w:top="720" w:right="720" w:bottom="720" w:left="720" w:header="720" w:footer="720" w:gutter="0"/>
          <w:cols w:num="2" w:space="720"/>
          <w:docGrid w:linePitch="360"/>
        </w:sectPr>
      </w:pPr>
    </w:p>
    <w:p w14:paraId="794267DB" w14:textId="77777777" w:rsidR="00481417" w:rsidRDefault="007F6FBB">
      <w:r>
        <w:br w:type="page"/>
      </w:r>
    </w:p>
    <w:p w14:paraId="03973845" w14:textId="77777777" w:rsidR="00481417" w:rsidRDefault="007F6FBB">
      <w:r>
        <w:rPr>
          <w:sz w:val="24"/>
        </w:rPr>
        <w:lastRenderedPageBreak/>
        <w:t xml:space="preserve">paucorum incondita, ubi nati sunt non reputantium, sed tamquam indulta licentia vitiis ad </w:t>
      </w:r>
      <w:r>
        <w:rPr>
          <w:sz w:val="24"/>
        </w:rPr>
        <w:t>errores lapsorum ac lasciviam. Ut enim Simonides lyricus docet, beate perfecta ratione vieturo ante alia patriam esse convenit gloriosam. 8 Ex his quidam aeternitati se commendari posse per statuas aestimantes eas ardenter adfectant quasi plus praemii de f</w:t>
      </w:r>
      <w:r>
        <w:rPr>
          <w:sz w:val="24"/>
        </w:rPr>
        <w:t>igmentis aereis sensu carentibus adepturi, quam ex conscientia honeste recteque factorum, easque auro curant inbracteari, quod Acilio Glabrioni delatum est primo, cum consiliis armisque regem superasset Antiochum. Quam autem sit pulchrum exigua haec sperne</w:t>
      </w:r>
      <w:r>
        <w:rPr>
          <w:sz w:val="24"/>
        </w:rPr>
        <w:t>ntem et minima ad ascensus verae gloriae tendere longos et arduos, ut memorat vates Ascraeus, Censorius Cato monstravit. Qui interrogatus quam ob rem inter multos... Statuam non haberet malo inquit ambigere bonos quam ob rem id non</w:t>
      </w:r>
    </w:p>
    <w:p w14:paraId="5B565E58" w14:textId="77777777" w:rsidR="00481417" w:rsidRDefault="007F6FBB">
      <w:pPr>
        <w:jc w:val="center"/>
      </w:pPr>
      <w:r>
        <w:t>————————————————————————</w:t>
      </w:r>
      <w:r>
        <w:t>———————————————</w:t>
      </w:r>
    </w:p>
    <w:p w14:paraId="1B6E476A" w14:textId="77777777" w:rsidR="00481417" w:rsidRDefault="00481417">
      <w:pPr>
        <w:sectPr w:rsidR="00481417">
          <w:type w:val="continuous"/>
          <w:pgSz w:w="12240" w:h="15840"/>
          <w:pgMar w:top="720" w:right="720" w:bottom="720" w:left="720" w:header="720" w:footer="720" w:gutter="0"/>
          <w:cols w:space="720"/>
          <w:docGrid w:linePitch="360"/>
        </w:sectPr>
      </w:pPr>
    </w:p>
    <w:p w14:paraId="70B66121" w14:textId="77777777" w:rsidR="00481417" w:rsidRDefault="007F6FBB">
      <w:pPr>
        <w:spacing w:after="0"/>
      </w:pPr>
      <w:r>
        <w:rPr>
          <w:b/>
          <w:sz w:val="20"/>
        </w:rPr>
        <w:t xml:space="preserve">adfectant : </w:t>
      </w:r>
      <w:r>
        <w:rPr>
          <w:sz w:val="20"/>
        </w:rPr>
        <w:t>aim at, desire, aspire, try, lay claim to, try to control, feign, pretend, affect, make impression, move, influence, cause (hurt/death), afflict, weaken</w:t>
      </w:r>
    </w:p>
    <w:p w14:paraId="1FB934F6" w14:textId="77777777" w:rsidR="00481417" w:rsidRDefault="007F6FBB">
      <w:pPr>
        <w:spacing w:after="0"/>
      </w:pPr>
      <w:r>
        <w:rPr>
          <w:b/>
          <w:sz w:val="20"/>
        </w:rPr>
        <w:t xml:space="preserve">aestimo āvi, ātum, 1 : </w:t>
      </w:r>
      <w:r>
        <w:rPr>
          <w:sz w:val="20"/>
        </w:rPr>
        <w:t>value, assess, estimate, reckon, consi</w:t>
      </w:r>
      <w:r>
        <w:rPr>
          <w:sz w:val="20"/>
        </w:rPr>
        <w:t>der, judge (situation), esteem</w:t>
      </w:r>
    </w:p>
    <w:p w14:paraId="1F319284" w14:textId="77777777" w:rsidR="00481417" w:rsidRDefault="007F6FBB">
      <w:pPr>
        <w:spacing w:after="0"/>
      </w:pPr>
      <w:r>
        <w:rPr>
          <w:b/>
          <w:sz w:val="20"/>
        </w:rPr>
        <w:t xml:space="preserve">aeternitas ātis  f: </w:t>
      </w:r>
      <w:r>
        <w:rPr>
          <w:sz w:val="20"/>
        </w:rPr>
        <w:t>eternity, infinite time, immortality, permanence, durability</w:t>
      </w:r>
    </w:p>
    <w:p w14:paraId="4BCEA0ED" w14:textId="77777777" w:rsidR="00481417" w:rsidRDefault="007F6FBB">
      <w:pPr>
        <w:spacing w:after="0"/>
      </w:pPr>
      <w:r>
        <w:rPr>
          <w:b/>
          <w:sz w:val="20"/>
        </w:rPr>
        <w:t xml:space="preserve">ardenter : </w:t>
      </w:r>
      <w:r>
        <w:rPr>
          <w:sz w:val="20"/>
        </w:rPr>
        <w:t>with burning/parching effect, passionately, ardently, eagerly, zealously</w:t>
      </w:r>
    </w:p>
    <w:p w14:paraId="51008F2B" w14:textId="77777777" w:rsidR="00481417" w:rsidRDefault="007F6FBB">
      <w:pPr>
        <w:spacing w:after="0"/>
      </w:pPr>
      <w:r>
        <w:rPr>
          <w:b/>
          <w:sz w:val="20"/>
        </w:rPr>
        <w:t xml:space="preserve">arduus a, um : </w:t>
      </w:r>
      <w:r>
        <w:rPr>
          <w:sz w:val="20"/>
        </w:rPr>
        <w:t>steep/high place, heights, elevation, arduous</w:t>
      </w:r>
      <w:r>
        <w:rPr>
          <w:sz w:val="20"/>
        </w:rPr>
        <w:t>/difficult/hard task, challenge</w:t>
      </w:r>
    </w:p>
    <w:p w14:paraId="1D81541E" w14:textId="77777777" w:rsidR="00481417" w:rsidRDefault="007F6FBB">
      <w:pPr>
        <w:spacing w:after="0"/>
      </w:pPr>
      <w:r>
        <w:rPr>
          <w:b/>
          <w:sz w:val="20"/>
        </w:rPr>
        <w:t xml:space="preserve">armus i  m: </w:t>
      </w:r>
      <w:r>
        <w:rPr>
          <w:sz w:val="20"/>
        </w:rPr>
        <w:t>forequarter (of an animal), shoulder, upper arm, side, flank, shoulder cut meat</w:t>
      </w:r>
    </w:p>
    <w:p w14:paraId="0584C12B" w14:textId="77777777" w:rsidR="00481417" w:rsidRDefault="007F6FBB">
      <w:pPr>
        <w:spacing w:after="0"/>
      </w:pPr>
      <w:r>
        <w:rPr>
          <w:b/>
          <w:sz w:val="20"/>
        </w:rPr>
        <w:t xml:space="preserve">ascensus : </w:t>
      </w:r>
      <w:r>
        <w:rPr>
          <w:sz w:val="20"/>
        </w:rPr>
        <w:t>ascent, act of scaling (walls), approach, a stage/step in advancement, height</w:t>
      </w:r>
    </w:p>
    <w:p w14:paraId="50F33FEC" w14:textId="77777777" w:rsidR="00481417" w:rsidRDefault="007F6FBB">
      <w:pPr>
        <w:spacing w:after="0"/>
      </w:pPr>
      <w:r>
        <w:rPr>
          <w:b/>
          <w:sz w:val="20"/>
        </w:rPr>
        <w:t xml:space="preserve">aurum i  n: </w:t>
      </w:r>
      <w:r>
        <w:rPr>
          <w:sz w:val="20"/>
        </w:rPr>
        <w:t xml:space="preserve">breeze, breath (of air), wind, </w:t>
      </w:r>
      <w:r>
        <w:rPr>
          <w:sz w:val="20"/>
        </w:rPr>
        <w:t>gleam, odor, stench, vapor, air (pl.), heaven, ear, hearing, a discriminating sense of hearing, "ear" (for), pin on plow</w:t>
      </w:r>
    </w:p>
    <w:p w14:paraId="1EE82E82" w14:textId="77777777" w:rsidR="00481417" w:rsidRDefault="007F6FBB">
      <w:pPr>
        <w:spacing w:after="0"/>
      </w:pPr>
      <w:r>
        <w:rPr>
          <w:b/>
          <w:sz w:val="20"/>
        </w:rPr>
        <w:t xml:space="preserve">beatus a, um : </w:t>
      </w:r>
      <w:r>
        <w:rPr>
          <w:sz w:val="20"/>
        </w:rPr>
        <w:t>happy/fortunate men/persons (pl.), "the_rich", The Blessed, Saints</w:t>
      </w:r>
    </w:p>
    <w:p w14:paraId="4C4CE8AC" w14:textId="77777777" w:rsidR="00481417" w:rsidRDefault="007F6FBB">
      <w:pPr>
        <w:spacing w:after="0"/>
      </w:pPr>
      <w:r>
        <w:rPr>
          <w:b/>
          <w:sz w:val="20"/>
        </w:rPr>
        <w:t xml:space="preserve">careo ui, ĭtum : </w:t>
      </w:r>
      <w:r>
        <w:rPr>
          <w:sz w:val="20"/>
        </w:rPr>
        <w:t>caraway, be without/absent from/devo</w:t>
      </w:r>
      <w:r>
        <w:rPr>
          <w:sz w:val="20"/>
        </w:rPr>
        <w:t>id of/free from, miss, abstain from, lack, lose</w:t>
      </w:r>
    </w:p>
    <w:p w14:paraId="3D86F835" w14:textId="77777777" w:rsidR="00481417" w:rsidRDefault="007F6FBB">
      <w:pPr>
        <w:spacing w:after="0"/>
      </w:pPr>
      <w:r>
        <w:rPr>
          <w:b/>
          <w:sz w:val="20"/>
        </w:rPr>
        <w:t xml:space="preserve">commendaris : </w:t>
      </w:r>
      <w:r>
        <w:rPr>
          <w:sz w:val="20"/>
        </w:rPr>
        <w:t>entrust, give in trust, commit, recommend, commend to, point out, designate</w:t>
      </w:r>
    </w:p>
    <w:p w14:paraId="7DECEE67" w14:textId="77777777" w:rsidR="00481417" w:rsidRDefault="007F6FBB">
      <w:pPr>
        <w:spacing w:after="0"/>
      </w:pPr>
      <w:r>
        <w:rPr>
          <w:b/>
          <w:sz w:val="20"/>
        </w:rPr>
        <w:t xml:space="preserve">conscientia ae  f: </w:t>
      </w:r>
      <w:r>
        <w:rPr>
          <w:sz w:val="20"/>
        </w:rPr>
        <w:t>(joint) knowledge, complicity (of crime), conscience, sense of guilt, remorse, feel guilty, be cons</w:t>
      </w:r>
      <w:r>
        <w:rPr>
          <w:sz w:val="20"/>
        </w:rPr>
        <w:t>cious of (wrong), have on conscience, know well (late)</w:t>
      </w:r>
    </w:p>
    <w:p w14:paraId="0582EDDE" w14:textId="77777777" w:rsidR="00481417" w:rsidRDefault="007F6FBB">
      <w:pPr>
        <w:spacing w:after="0"/>
      </w:pPr>
      <w:r>
        <w:rPr>
          <w:b/>
          <w:sz w:val="20"/>
        </w:rPr>
        <w:t xml:space="preserve">convenio vēni, ventum, 4 : </w:t>
      </w:r>
      <w:r>
        <w:rPr>
          <w:sz w:val="20"/>
        </w:rPr>
        <w:t>be appropriate to, fit, be correctly shaped/consistent, harmonize, agree, tally</w:t>
      </w:r>
    </w:p>
    <w:p w14:paraId="0AEC0849" w14:textId="77777777" w:rsidR="00481417" w:rsidRDefault="007F6FBB">
      <w:pPr>
        <w:spacing w:after="0"/>
      </w:pPr>
      <w:r>
        <w:rPr>
          <w:b/>
          <w:sz w:val="20"/>
        </w:rPr>
        <w:t xml:space="preserve">curo : </w:t>
      </w:r>
      <w:r>
        <w:rPr>
          <w:sz w:val="20"/>
        </w:rPr>
        <w:t>arrange/see/attend to, take care of, provide for, worry/care about, heal/cure</w:t>
      </w:r>
    </w:p>
    <w:p w14:paraId="1C06998F" w14:textId="77777777" w:rsidR="00481417" w:rsidRDefault="007F6FBB">
      <w:pPr>
        <w:spacing w:after="0"/>
      </w:pPr>
      <w:r>
        <w:rPr>
          <w:b/>
          <w:sz w:val="20"/>
        </w:rPr>
        <w:t>error ōri</w:t>
      </w:r>
      <w:r>
        <w:rPr>
          <w:b/>
          <w:sz w:val="20"/>
        </w:rPr>
        <w:t xml:space="preserve">s  m: </w:t>
      </w:r>
      <w:r>
        <w:rPr>
          <w:sz w:val="20"/>
        </w:rPr>
        <w:t>wandering, error, winding, maze, uncertainty, deception, wander, go astray, make a mistake, err, vacillate</w:t>
      </w:r>
    </w:p>
    <w:p w14:paraId="443DCFE7" w14:textId="77777777" w:rsidR="00481417" w:rsidRDefault="007F6FBB">
      <w:pPr>
        <w:spacing w:after="0"/>
      </w:pPr>
      <w:r>
        <w:rPr>
          <w:b/>
          <w:sz w:val="20"/>
        </w:rPr>
        <w:t xml:space="preserve">factor ōris  m: </w:t>
      </w:r>
      <w:r>
        <w:rPr>
          <w:sz w:val="20"/>
        </w:rPr>
        <w:t>maker, perpetrator (of a crime), player (in a ballgame), make/build/construct/create/cause/do, have built/made, fashion, work (</w:t>
      </w:r>
      <w:r>
        <w:rPr>
          <w:sz w:val="20"/>
        </w:rPr>
        <w:t>metal), happen, come about, result (from), take place, be held, occur, arise (event)</w:t>
      </w:r>
    </w:p>
    <w:p w14:paraId="125D994D" w14:textId="77777777" w:rsidR="00481417" w:rsidRDefault="007F6FBB">
      <w:pPr>
        <w:spacing w:after="0"/>
      </w:pPr>
      <w:r>
        <w:rPr>
          <w:b/>
          <w:sz w:val="20"/>
        </w:rPr>
        <w:t xml:space="preserve">figmentum i  n: </w:t>
      </w:r>
      <w:r>
        <w:rPr>
          <w:sz w:val="20"/>
        </w:rPr>
        <w:t>figment, fiction, invention, unreality, thing formed/devised, image</w:t>
      </w:r>
    </w:p>
    <w:p w14:paraId="2BCEE448" w14:textId="77777777" w:rsidR="00481417" w:rsidRDefault="007F6FBB">
      <w:pPr>
        <w:spacing w:after="0"/>
      </w:pPr>
      <w:r>
        <w:rPr>
          <w:b/>
          <w:sz w:val="20"/>
        </w:rPr>
        <w:t xml:space="preserve">gloria ae  f: </w:t>
      </w:r>
      <w:r>
        <w:rPr>
          <w:sz w:val="20"/>
        </w:rPr>
        <w:t>glory, fame, ambition, renown, vainglory, boasting</w:t>
      </w:r>
    </w:p>
    <w:p w14:paraId="3B1878AC" w14:textId="77777777" w:rsidR="00481417" w:rsidRDefault="007F6FBB">
      <w:pPr>
        <w:spacing w:after="0"/>
      </w:pPr>
      <w:r>
        <w:rPr>
          <w:b/>
          <w:sz w:val="20"/>
        </w:rPr>
        <w:t xml:space="preserve">habeo ŭi, ĭtum, 2 : </w:t>
      </w:r>
      <w:r>
        <w:rPr>
          <w:sz w:val="20"/>
        </w:rPr>
        <w:t>ha</w:t>
      </w:r>
      <w:r>
        <w:rPr>
          <w:sz w:val="20"/>
        </w:rPr>
        <w:t>ve, hold, consider, think, reason, manage, keep, spend/pass (time)</w:t>
      </w:r>
    </w:p>
    <w:p w14:paraId="34DA2225" w14:textId="77777777" w:rsidR="00481417" w:rsidRDefault="007F6FBB">
      <w:pPr>
        <w:spacing w:after="0"/>
      </w:pPr>
      <w:r>
        <w:rPr>
          <w:b/>
          <w:sz w:val="20"/>
        </w:rPr>
        <w:t xml:space="preserve">inconditus a, um : </w:t>
      </w:r>
      <w:r>
        <w:rPr>
          <w:sz w:val="20"/>
        </w:rPr>
        <w:t>one who stores (provisions), preserve/pickle, embalm/mummify, spice, season/flavor/render pleasant/give zest</w:t>
      </w:r>
    </w:p>
    <w:p w14:paraId="2F5CC01B" w14:textId="77777777" w:rsidR="00481417" w:rsidRDefault="007F6FBB">
      <w:pPr>
        <w:spacing w:after="0"/>
      </w:pPr>
      <w:r>
        <w:rPr>
          <w:b/>
          <w:sz w:val="20"/>
        </w:rPr>
        <w:t xml:space="preserve">indultum i  n: </w:t>
      </w:r>
      <w:r>
        <w:rPr>
          <w:sz w:val="20"/>
        </w:rPr>
        <w:t>leave, permission</w:t>
      </w:r>
    </w:p>
    <w:p w14:paraId="14429D69" w14:textId="77777777" w:rsidR="00481417" w:rsidRDefault="007F6FBB">
      <w:pPr>
        <w:spacing w:after="0"/>
      </w:pPr>
      <w:r>
        <w:rPr>
          <w:b/>
          <w:sz w:val="20"/>
        </w:rPr>
        <w:t xml:space="preserve">inquam : </w:t>
      </w:r>
      <w:r>
        <w:rPr>
          <w:sz w:val="20"/>
        </w:rPr>
        <w:t>say (defective), (p</w:t>
      </w:r>
      <w:r>
        <w:rPr>
          <w:sz w:val="20"/>
        </w:rPr>
        <w:t>ostpositive - for direct quote), [inquiens =&gt; saying]</w:t>
      </w:r>
    </w:p>
    <w:p w14:paraId="5A9D7133" w14:textId="77777777" w:rsidR="00481417" w:rsidRDefault="007F6FBB">
      <w:pPr>
        <w:spacing w:after="0"/>
      </w:pPr>
      <w:r>
        <w:rPr>
          <w:b/>
          <w:sz w:val="20"/>
        </w:rPr>
        <w:t xml:space="preserve">interrogo āvi, ātum, 1 : </w:t>
      </w:r>
      <w:r>
        <w:rPr>
          <w:sz w:val="20"/>
        </w:rPr>
        <w:t>ask, question, interrogate, examine, indict, go to law with, sue</w:t>
      </w:r>
    </w:p>
    <w:p w14:paraId="650CAA3C" w14:textId="77777777" w:rsidR="00481417" w:rsidRDefault="007F6FBB">
      <w:pPr>
        <w:spacing w:after="0"/>
      </w:pPr>
      <w:r>
        <w:rPr>
          <w:b/>
          <w:sz w:val="20"/>
        </w:rPr>
        <w:t xml:space="preserve">lapsor : </w:t>
      </w:r>
      <w:r>
        <w:rPr>
          <w:sz w:val="20"/>
        </w:rPr>
        <w:t>slip, Nose one's footing, slip, slip and fall, slide, glide, drop, perish, go wrong</w:t>
      </w:r>
    </w:p>
    <w:p w14:paraId="31EBB18A" w14:textId="77777777" w:rsidR="00481417" w:rsidRDefault="007F6FBB">
      <w:pPr>
        <w:spacing w:after="0"/>
      </w:pPr>
      <w:r>
        <w:rPr>
          <w:b/>
          <w:sz w:val="20"/>
        </w:rPr>
        <w:t xml:space="preserve">lascivia ae  f: </w:t>
      </w:r>
      <w:r>
        <w:rPr>
          <w:sz w:val="20"/>
        </w:rPr>
        <w:t>playfulness, wantonness, lasciviousness</w:t>
      </w:r>
    </w:p>
    <w:p w14:paraId="3A06CAA2" w14:textId="77777777" w:rsidR="00481417" w:rsidRDefault="007F6FBB">
      <w:pPr>
        <w:spacing w:after="0"/>
      </w:pPr>
      <w:r>
        <w:rPr>
          <w:b/>
          <w:sz w:val="20"/>
        </w:rPr>
        <w:t xml:space="preserve">licentia ae  f: </w:t>
      </w:r>
      <w:r>
        <w:rPr>
          <w:sz w:val="20"/>
        </w:rPr>
        <w:t>freedom, liberty, license, disorderliness, outspokenness, bold, free, forward, presumptuous, uncurbed, unrestrained in conduct, fetch (price), (with ABL or GEN)</w:t>
      </w:r>
    </w:p>
    <w:p w14:paraId="319877FA" w14:textId="77777777" w:rsidR="00481417" w:rsidRDefault="007F6FBB">
      <w:pPr>
        <w:spacing w:after="0"/>
      </w:pPr>
      <w:r>
        <w:rPr>
          <w:b/>
          <w:sz w:val="20"/>
        </w:rPr>
        <w:t xml:space="preserve">malo mālui, malle : </w:t>
      </w:r>
      <w:r>
        <w:rPr>
          <w:sz w:val="20"/>
        </w:rPr>
        <w:t>mast, beam, tall pole, upright pole, standard, prop, staff</w:t>
      </w:r>
    </w:p>
    <w:p w14:paraId="413F8477" w14:textId="77777777" w:rsidR="00481417" w:rsidRDefault="007F6FBB">
      <w:pPr>
        <w:spacing w:after="0"/>
      </w:pPr>
      <w:r>
        <w:rPr>
          <w:b/>
          <w:sz w:val="20"/>
        </w:rPr>
        <w:t xml:space="preserve">memoro āvi, ātum : </w:t>
      </w:r>
      <w:r>
        <w:rPr>
          <w:sz w:val="20"/>
        </w:rPr>
        <w:t>remember, be mindful of (w/GEN/ACC), mention/recount/relate, remind/speak of</w:t>
      </w:r>
    </w:p>
    <w:p w14:paraId="3CC9B07B" w14:textId="77777777" w:rsidR="00481417" w:rsidRDefault="007F6FBB">
      <w:pPr>
        <w:spacing w:after="0"/>
      </w:pPr>
      <w:r>
        <w:rPr>
          <w:b/>
          <w:sz w:val="20"/>
        </w:rPr>
        <w:t xml:space="preserve">nascor ĕre : </w:t>
      </w:r>
      <w:r>
        <w:rPr>
          <w:sz w:val="20"/>
        </w:rPr>
        <w:t xml:space="preserve">be produced spontaneously, come into existence/being, spring forth, </w:t>
      </w:r>
      <w:r>
        <w:rPr>
          <w:sz w:val="20"/>
        </w:rPr>
        <w:t>grow, live</w:t>
      </w:r>
    </w:p>
    <w:p w14:paraId="20844410" w14:textId="77777777" w:rsidR="00481417" w:rsidRDefault="007F6FBB">
      <w:pPr>
        <w:spacing w:after="0"/>
      </w:pPr>
      <w:r>
        <w:rPr>
          <w:b/>
          <w:sz w:val="20"/>
        </w:rPr>
        <w:t xml:space="preserve">patria ae : </w:t>
      </w:r>
      <w:r>
        <w:rPr>
          <w:sz w:val="20"/>
        </w:rPr>
        <w:t>native land, home, native city, one's country, father, [pater familias, patris familias =&gt; head of family/household]</w:t>
      </w:r>
    </w:p>
    <w:p w14:paraId="0D33EA70" w14:textId="77777777" w:rsidR="00481417" w:rsidRDefault="007F6FBB">
      <w:pPr>
        <w:spacing w:after="0"/>
      </w:pPr>
      <w:r>
        <w:rPr>
          <w:b/>
          <w:sz w:val="20"/>
        </w:rPr>
        <w:t xml:space="preserve">perficio fēci, fectum, 3 : </w:t>
      </w:r>
      <w:r>
        <w:rPr>
          <w:sz w:val="20"/>
        </w:rPr>
        <w:t>complete, finish, execute, bring about, accomplish, do thoroughly</w:t>
      </w:r>
    </w:p>
    <w:p w14:paraId="1BB58F40" w14:textId="77777777" w:rsidR="00481417" w:rsidRDefault="007F6FBB">
      <w:pPr>
        <w:spacing w:after="0"/>
      </w:pPr>
      <w:r>
        <w:rPr>
          <w:b/>
          <w:sz w:val="20"/>
        </w:rPr>
        <w:t xml:space="preserve">praemium ii  n: </w:t>
      </w:r>
      <w:r>
        <w:rPr>
          <w:sz w:val="20"/>
        </w:rPr>
        <w:t xml:space="preserve">prize, </w:t>
      </w:r>
      <w:r>
        <w:rPr>
          <w:sz w:val="20"/>
        </w:rPr>
        <w:t>reward, gift, recompense</w:t>
      </w:r>
    </w:p>
    <w:p w14:paraId="1F454572" w14:textId="77777777" w:rsidR="00481417" w:rsidRDefault="007F6FBB">
      <w:pPr>
        <w:spacing w:after="0"/>
      </w:pPr>
      <w:r>
        <w:rPr>
          <w:b/>
          <w:sz w:val="20"/>
        </w:rPr>
        <w:t xml:space="preserve">quasi : </w:t>
      </w:r>
      <w:r>
        <w:rPr>
          <w:sz w:val="20"/>
        </w:rPr>
        <w:t>as if, just as if, as though, as it were, about</w:t>
      </w:r>
    </w:p>
    <w:p w14:paraId="3F85ECEC" w14:textId="77777777" w:rsidR="00481417" w:rsidRDefault="007F6FBB">
      <w:pPr>
        <w:spacing w:after="0"/>
      </w:pPr>
      <w:r>
        <w:rPr>
          <w:b/>
          <w:sz w:val="20"/>
        </w:rPr>
        <w:t xml:space="preserve">recingo : </w:t>
      </w:r>
      <w:r>
        <w:rPr>
          <w:sz w:val="20"/>
        </w:rPr>
        <w:t>ungird, unfasten, undo</w:t>
      </w:r>
    </w:p>
    <w:p w14:paraId="0FDEF0A8" w14:textId="77777777" w:rsidR="00481417" w:rsidRDefault="007F6FBB">
      <w:pPr>
        <w:spacing w:after="0"/>
      </w:pPr>
      <w:r>
        <w:rPr>
          <w:b/>
          <w:sz w:val="20"/>
        </w:rPr>
        <w:t xml:space="preserve">reputo āvi, ātum, 1 : </w:t>
      </w:r>
      <w:r>
        <w:rPr>
          <w:sz w:val="20"/>
        </w:rPr>
        <w:t>think over, reflect</w:t>
      </w:r>
    </w:p>
    <w:p w14:paraId="76C3051D" w14:textId="77777777" w:rsidR="00481417" w:rsidRDefault="007F6FBB">
      <w:pPr>
        <w:spacing w:after="0"/>
      </w:pPr>
      <w:r>
        <w:rPr>
          <w:b/>
          <w:sz w:val="20"/>
        </w:rPr>
        <w:t xml:space="preserve">sentio si, sum, 4 : </w:t>
      </w:r>
      <w:r>
        <w:rPr>
          <w:sz w:val="20"/>
        </w:rPr>
        <w:t>perceive, feel, experience, think, realize, see, understand</w:t>
      </w:r>
    </w:p>
    <w:p w14:paraId="32A8308F" w14:textId="77777777" w:rsidR="00481417" w:rsidRDefault="007F6FBB">
      <w:pPr>
        <w:spacing w:after="0"/>
      </w:pPr>
      <w:r>
        <w:rPr>
          <w:b/>
          <w:sz w:val="20"/>
        </w:rPr>
        <w:t>sperno sprēvi, sprēt</w:t>
      </w:r>
      <w:r>
        <w:rPr>
          <w:b/>
          <w:sz w:val="20"/>
        </w:rPr>
        <w:t xml:space="preserve">um, 3 : </w:t>
      </w:r>
      <w:r>
        <w:rPr>
          <w:sz w:val="20"/>
        </w:rPr>
        <w:t>scorn, despise, spurn</w:t>
      </w:r>
    </w:p>
    <w:p w14:paraId="795B9DB6" w14:textId="77777777" w:rsidR="00481417" w:rsidRDefault="007F6FBB">
      <w:pPr>
        <w:spacing w:after="0"/>
      </w:pPr>
      <w:r>
        <w:rPr>
          <w:b/>
          <w:sz w:val="20"/>
        </w:rPr>
        <w:t xml:space="preserve">statua ae  f: </w:t>
      </w:r>
      <w:r>
        <w:rPr>
          <w:sz w:val="20"/>
        </w:rPr>
        <w:t>statue, image, position, situation, condition, rank, standing, status</w:t>
      </w:r>
    </w:p>
    <w:p w14:paraId="4ABE3F0F" w14:textId="77777777" w:rsidR="00481417" w:rsidRDefault="007F6FBB">
      <w:pPr>
        <w:spacing w:after="0"/>
      </w:pPr>
      <w:r>
        <w:rPr>
          <w:b/>
          <w:sz w:val="20"/>
        </w:rPr>
        <w:lastRenderedPageBreak/>
        <w:t xml:space="preserve">statua ae  f: </w:t>
      </w:r>
      <w:r>
        <w:rPr>
          <w:sz w:val="20"/>
        </w:rPr>
        <w:t>statue, image, position, situation, condition, rank, standing, status</w:t>
      </w:r>
    </w:p>
    <w:p w14:paraId="7F860AAC" w14:textId="77777777" w:rsidR="00481417" w:rsidRDefault="007F6FBB">
      <w:pPr>
        <w:spacing w:after="0"/>
      </w:pPr>
      <w:r>
        <w:rPr>
          <w:b/>
          <w:sz w:val="20"/>
        </w:rPr>
        <w:t xml:space="preserve">tendo tĕtendi, tentum and tensum, 3  n: </w:t>
      </w:r>
      <w:r>
        <w:rPr>
          <w:sz w:val="20"/>
        </w:rPr>
        <w:t>stretch/spread/ext</w:t>
      </w:r>
      <w:r>
        <w:rPr>
          <w:sz w:val="20"/>
        </w:rPr>
        <w:t>end, distend, aim/direct weapon/glance/steps/course, strive</w:t>
      </w:r>
    </w:p>
    <w:p w14:paraId="54545BB9" w14:textId="77777777" w:rsidR="00481417" w:rsidRDefault="007F6FBB">
      <w:pPr>
        <w:spacing w:after="0"/>
      </w:pPr>
      <w:r>
        <w:rPr>
          <w:b/>
          <w:sz w:val="20"/>
        </w:rPr>
        <w:t xml:space="preserve">vates : </w:t>
      </w:r>
      <w:r>
        <w:rPr>
          <w:sz w:val="20"/>
        </w:rPr>
        <w:t>prophet/seer, mouthpiece of deity, oracle, soothsayer, poet (divinely inspired), prophetess/ mouthpiece of deity, oracle/soothsayer, poetess (divinely inspired)</w:t>
      </w:r>
    </w:p>
    <w:p w14:paraId="434FB022" w14:textId="77777777" w:rsidR="00481417" w:rsidRDefault="007F6FBB">
      <w:pPr>
        <w:spacing w:after="0"/>
      </w:pPr>
      <w:r>
        <w:rPr>
          <w:b/>
          <w:sz w:val="20"/>
        </w:rPr>
        <w:t xml:space="preserve">vitium ii : </w:t>
      </w:r>
      <w:r>
        <w:rPr>
          <w:sz w:val="20"/>
        </w:rPr>
        <w:t>fault, vice, cr</w:t>
      </w:r>
      <w:r>
        <w:rPr>
          <w:sz w:val="20"/>
        </w:rPr>
        <w:t>ime, sin, defect, vine, grape vine</w:t>
      </w:r>
    </w:p>
    <w:p w14:paraId="6324DFB7" w14:textId="77777777" w:rsidR="00481417" w:rsidRDefault="00481417">
      <w:pPr>
        <w:sectPr w:rsidR="00481417">
          <w:type w:val="continuous"/>
          <w:pgSz w:w="12240" w:h="15840"/>
          <w:pgMar w:top="720" w:right="720" w:bottom="720" w:left="720" w:header="720" w:footer="720" w:gutter="0"/>
          <w:cols w:num="2" w:space="720"/>
          <w:docGrid w:linePitch="360"/>
        </w:sectPr>
      </w:pPr>
    </w:p>
    <w:p w14:paraId="18A767BE" w14:textId="77777777" w:rsidR="00481417" w:rsidRDefault="007F6FBB">
      <w:r>
        <w:br w:type="page"/>
      </w:r>
    </w:p>
    <w:p w14:paraId="6943ABF4" w14:textId="77777777" w:rsidR="00481417" w:rsidRDefault="007F6FBB">
      <w:r>
        <w:rPr>
          <w:sz w:val="24"/>
        </w:rPr>
        <w:lastRenderedPageBreak/>
        <w:t>meruerim, quam quod est gravius cur inpetraverim mussitare.</w:t>
      </w:r>
      <w:r>
        <w:rPr>
          <w:sz w:val="24"/>
        </w:rPr>
        <w:br/>
      </w:r>
      <w:r>
        <w:rPr>
          <w:sz w:val="24"/>
        </w:rPr>
        <w:br/>
        <w:t>9 Alii summum decus in carruchis solito altioribus et ambitioso vestium cultu ponentes sudant sub ponderibus lacernarum, quas in collis insert</w:t>
      </w:r>
      <w:r>
        <w:rPr>
          <w:sz w:val="24"/>
        </w:rPr>
        <w:t xml:space="preserve">as cingulis ipsis adnectunt nimia subtegminum tenuitate perflabiles, expandentes eas crebris agitationibus maximeque sinistra, ut longiores fimbriae tunicaeque perspicue luceant varietate liciorum effigiatae in species animalium multiformes. 10 Alii nullo </w:t>
      </w:r>
      <w:r>
        <w:rPr>
          <w:sz w:val="24"/>
        </w:rPr>
        <w:t>quaerente vultus severitate adsimulata patrimonia sua in inmensum extollunt, cultorum ut puta feracium multiplicantes annuos fructus, quae a primo ad ultimum solem se abunde iactitant possidere, ignorantes profecto maiores suos, per quos ita magnitudo Roma</w:t>
      </w:r>
      <w:r>
        <w:rPr>
          <w:sz w:val="24"/>
        </w:rPr>
        <w:t>na porrigitur, non divitiis eluxisse sed per bella saevissima, nec opibus nec victu nec indumentorum vilitate gregariis militibus discrepantes opposita cuncta superasse virtute. 11 Hac ex causa conlaticia stipe</w:t>
      </w:r>
    </w:p>
    <w:p w14:paraId="642897DD" w14:textId="77777777" w:rsidR="00481417" w:rsidRDefault="007F6FBB">
      <w:pPr>
        <w:jc w:val="center"/>
      </w:pPr>
      <w:r>
        <w:t>———————————————————————————————————————</w:t>
      </w:r>
    </w:p>
    <w:p w14:paraId="0456EC87" w14:textId="77777777" w:rsidR="00481417" w:rsidRDefault="00481417">
      <w:pPr>
        <w:sectPr w:rsidR="00481417">
          <w:type w:val="continuous"/>
          <w:pgSz w:w="12240" w:h="15840"/>
          <w:pgMar w:top="720" w:right="720" w:bottom="720" w:left="720" w:header="720" w:footer="720" w:gutter="0"/>
          <w:cols w:space="720"/>
          <w:docGrid w:linePitch="360"/>
        </w:sectPr>
      </w:pPr>
    </w:p>
    <w:p w14:paraId="15BCB875" w14:textId="77777777" w:rsidR="00481417" w:rsidRDefault="007F6FBB">
      <w:pPr>
        <w:spacing w:after="0"/>
      </w:pPr>
      <w:r>
        <w:rPr>
          <w:b/>
          <w:sz w:val="20"/>
        </w:rPr>
        <w:t xml:space="preserve">abunde : </w:t>
      </w:r>
      <w:r>
        <w:rPr>
          <w:sz w:val="20"/>
        </w:rPr>
        <w:t>abundantly, in profusion/abundance, more than enough, amply, exceedingly, very</w:t>
      </w:r>
    </w:p>
    <w:p w14:paraId="03FD29F0" w14:textId="77777777" w:rsidR="00481417" w:rsidRDefault="007F6FBB">
      <w:pPr>
        <w:spacing w:after="0"/>
      </w:pPr>
      <w:r>
        <w:rPr>
          <w:b/>
          <w:sz w:val="20"/>
        </w:rPr>
        <w:t xml:space="preserve">adnecto : </w:t>
      </w:r>
      <w:r>
        <w:rPr>
          <w:sz w:val="20"/>
        </w:rPr>
        <w:t>tie on/to, tie up (ship), bind to, fasten on, attach, connect, join, annex</w:t>
      </w:r>
    </w:p>
    <w:p w14:paraId="223E8FF7" w14:textId="77777777" w:rsidR="00481417" w:rsidRDefault="007F6FBB">
      <w:pPr>
        <w:spacing w:after="0"/>
      </w:pPr>
      <w:r>
        <w:rPr>
          <w:b/>
          <w:sz w:val="20"/>
        </w:rPr>
        <w:t xml:space="preserve">agitatio ōnis  f: </w:t>
      </w:r>
      <w:r>
        <w:rPr>
          <w:sz w:val="20"/>
        </w:rPr>
        <w:t>brandishing/waving/shaking/moving violently, moveme</w:t>
      </w:r>
      <w:r>
        <w:rPr>
          <w:sz w:val="20"/>
        </w:rPr>
        <w:t>nt, exercise, working (land)</w:t>
      </w:r>
    </w:p>
    <w:p w14:paraId="5525BDE9" w14:textId="77777777" w:rsidR="00481417" w:rsidRDefault="007F6FBB">
      <w:pPr>
        <w:spacing w:after="0"/>
      </w:pPr>
      <w:r>
        <w:rPr>
          <w:b/>
          <w:sz w:val="20"/>
        </w:rPr>
        <w:t xml:space="preserve">animal ālis  n: </w:t>
      </w:r>
      <w:r>
        <w:rPr>
          <w:sz w:val="20"/>
        </w:rPr>
        <w:t>animal, living creature, animal, living thing/offspring, creature, beast, brute, insect</w:t>
      </w:r>
    </w:p>
    <w:p w14:paraId="23F382EA" w14:textId="77777777" w:rsidR="00481417" w:rsidRDefault="007F6FBB">
      <w:pPr>
        <w:spacing w:after="0"/>
      </w:pPr>
      <w:r>
        <w:rPr>
          <w:b/>
          <w:sz w:val="20"/>
        </w:rPr>
        <w:t xml:space="preserve">annuus a, um : </w:t>
      </w:r>
      <w:r>
        <w:rPr>
          <w:sz w:val="20"/>
        </w:rPr>
        <w:t>yearly payment (usu. pl.), annual stipend, pension, annuity (L+S)</w:t>
      </w:r>
    </w:p>
    <w:p w14:paraId="4FF21ABB" w14:textId="77777777" w:rsidR="00481417" w:rsidRDefault="007F6FBB">
      <w:pPr>
        <w:spacing w:after="0"/>
      </w:pPr>
      <w:r>
        <w:rPr>
          <w:b/>
          <w:sz w:val="20"/>
        </w:rPr>
        <w:t xml:space="preserve">cingulis : </w:t>
      </w:r>
      <w:r>
        <w:rPr>
          <w:sz w:val="20"/>
        </w:rPr>
        <w:t xml:space="preserve">belt, sword belt, sash, </w:t>
      </w:r>
      <w:r>
        <w:rPr>
          <w:sz w:val="20"/>
        </w:rPr>
        <w:t>girdle, band, saddle-girth, collar (dog)</w:t>
      </w:r>
    </w:p>
    <w:p w14:paraId="15F85BF7" w14:textId="77777777" w:rsidR="00481417" w:rsidRDefault="007F6FBB">
      <w:pPr>
        <w:spacing w:after="0"/>
      </w:pPr>
      <w:r>
        <w:rPr>
          <w:b/>
          <w:sz w:val="20"/>
        </w:rPr>
        <w:t xml:space="preserve">collis is : </w:t>
      </w:r>
      <w:r>
        <w:rPr>
          <w:sz w:val="20"/>
        </w:rPr>
        <w:t>hill, hillock, eminence, hill-top, mound, high ground, mountains (pl.) (poetic), strike/dash together, crush, batter, deform, set into conflict with each other, neck, throat, head and neck, severed head,</w:t>
      </w:r>
      <w:r>
        <w:rPr>
          <w:sz w:val="20"/>
        </w:rPr>
        <w:t xml:space="preserve"> upper stem (flower), mountain ridge</w:t>
      </w:r>
    </w:p>
    <w:p w14:paraId="73ECD903" w14:textId="77777777" w:rsidR="00481417" w:rsidRDefault="007F6FBB">
      <w:pPr>
        <w:spacing w:after="0"/>
      </w:pPr>
      <w:r>
        <w:rPr>
          <w:b/>
          <w:sz w:val="20"/>
        </w:rPr>
        <w:t xml:space="preserve">cultor ōris  m: </w:t>
      </w:r>
      <w:r>
        <w:rPr>
          <w:sz w:val="20"/>
        </w:rPr>
        <w:t>inhabitant, husbandman/planter/grower, supporter, worshiper, who has interest, live in (place), inhabit, till, cultivate, promote growth, foster, maintain</w:t>
      </w:r>
    </w:p>
    <w:p w14:paraId="604E3077" w14:textId="77777777" w:rsidR="00481417" w:rsidRDefault="007F6FBB">
      <w:pPr>
        <w:spacing w:after="0"/>
      </w:pPr>
      <w:r>
        <w:rPr>
          <w:b/>
          <w:sz w:val="20"/>
        </w:rPr>
        <w:t xml:space="preserve">cultus : </w:t>
      </w:r>
      <w:r>
        <w:rPr>
          <w:sz w:val="20"/>
        </w:rPr>
        <w:t>cultivated/tilled/farmed lands (pl.), g</w:t>
      </w:r>
      <w:r>
        <w:rPr>
          <w:sz w:val="20"/>
        </w:rPr>
        <w:t>ardens, plantations, standing crops</w:t>
      </w:r>
    </w:p>
    <w:p w14:paraId="32A6201F" w14:textId="77777777" w:rsidR="00481417" w:rsidRDefault="007F6FBB">
      <w:pPr>
        <w:spacing w:after="0"/>
      </w:pPr>
      <w:r>
        <w:rPr>
          <w:b/>
          <w:sz w:val="20"/>
        </w:rPr>
        <w:t xml:space="preserve">decus : </w:t>
      </w:r>
      <w:r>
        <w:rPr>
          <w:sz w:val="20"/>
        </w:rPr>
        <w:t>glory/splendor, honor/distinction, deeds, dignity/virtue, decorum, grace/beauty, coin (10 asses), number ten, decade, intersection/cross of two lines, X-mark</w:t>
      </w:r>
    </w:p>
    <w:p w14:paraId="2A2B0567" w14:textId="77777777" w:rsidR="00481417" w:rsidRDefault="007F6FBB">
      <w:pPr>
        <w:spacing w:after="0"/>
      </w:pPr>
      <w:r>
        <w:rPr>
          <w:b/>
          <w:sz w:val="20"/>
        </w:rPr>
        <w:t xml:space="preserve">discrepo ŭi, 1 : </w:t>
      </w:r>
      <w:r>
        <w:rPr>
          <w:sz w:val="20"/>
        </w:rPr>
        <w:t>disagree/differ/vary, have difference</w:t>
      </w:r>
      <w:r>
        <w:rPr>
          <w:sz w:val="20"/>
        </w:rPr>
        <w:t>s/discrepancies/difference of opinion</w:t>
      </w:r>
    </w:p>
    <w:p w14:paraId="4F7B067A" w14:textId="77777777" w:rsidR="00481417" w:rsidRDefault="007F6FBB">
      <w:pPr>
        <w:spacing w:after="0"/>
      </w:pPr>
      <w:r>
        <w:rPr>
          <w:b/>
          <w:sz w:val="20"/>
        </w:rPr>
        <w:t xml:space="preserve">divitiae ārum : </w:t>
      </w:r>
      <w:r>
        <w:rPr>
          <w:sz w:val="20"/>
        </w:rPr>
        <w:t>riches (pl.), wealth</w:t>
      </w:r>
    </w:p>
    <w:p w14:paraId="3DB449CA" w14:textId="77777777" w:rsidR="00481417" w:rsidRDefault="007F6FBB">
      <w:pPr>
        <w:spacing w:after="0"/>
      </w:pPr>
      <w:r>
        <w:rPr>
          <w:b/>
          <w:sz w:val="20"/>
        </w:rPr>
        <w:t xml:space="preserve">effigio āvi, ātum, 1 : </w:t>
      </w:r>
      <w:r>
        <w:rPr>
          <w:sz w:val="20"/>
        </w:rPr>
        <w:t>form, fashion, portray</w:t>
      </w:r>
    </w:p>
    <w:p w14:paraId="487FB18F" w14:textId="77777777" w:rsidR="00481417" w:rsidRDefault="007F6FBB">
      <w:pPr>
        <w:spacing w:after="0"/>
      </w:pPr>
      <w:r>
        <w:rPr>
          <w:b/>
          <w:sz w:val="20"/>
        </w:rPr>
        <w:t xml:space="preserve">eluceo xi, 2 : </w:t>
      </w:r>
      <w:r>
        <w:rPr>
          <w:sz w:val="20"/>
        </w:rPr>
        <w:t>shine forth, show itself, be manifest</w:t>
      </w:r>
    </w:p>
    <w:p w14:paraId="65CB995B" w14:textId="77777777" w:rsidR="00481417" w:rsidRDefault="007F6FBB">
      <w:pPr>
        <w:spacing w:after="0"/>
      </w:pPr>
      <w:r>
        <w:rPr>
          <w:b/>
          <w:sz w:val="20"/>
        </w:rPr>
        <w:t xml:space="preserve">expando pandi, pansum or passum : </w:t>
      </w:r>
      <w:r>
        <w:rPr>
          <w:sz w:val="20"/>
        </w:rPr>
        <w:t>spread out, expand, expound</w:t>
      </w:r>
    </w:p>
    <w:p w14:paraId="4EC7332A" w14:textId="77777777" w:rsidR="00481417" w:rsidRDefault="007F6FBB">
      <w:pPr>
        <w:spacing w:after="0"/>
      </w:pPr>
      <w:r>
        <w:rPr>
          <w:b/>
          <w:sz w:val="20"/>
        </w:rPr>
        <w:t xml:space="preserve">extollo ĕre : </w:t>
      </w:r>
      <w:r>
        <w:rPr>
          <w:sz w:val="20"/>
        </w:rPr>
        <w:t>raise, lift up, extol, advance, erect (building)</w:t>
      </w:r>
    </w:p>
    <w:p w14:paraId="4B02BCCE" w14:textId="77777777" w:rsidR="00481417" w:rsidRDefault="007F6FBB">
      <w:pPr>
        <w:spacing w:after="0"/>
      </w:pPr>
      <w:r>
        <w:rPr>
          <w:b/>
          <w:sz w:val="20"/>
        </w:rPr>
        <w:t xml:space="preserve">feracium : </w:t>
      </w:r>
      <w:r>
        <w:rPr>
          <w:sz w:val="20"/>
        </w:rPr>
        <w:t>fruitful, fertile. prolific</w:t>
      </w:r>
    </w:p>
    <w:p w14:paraId="43120FEA" w14:textId="77777777" w:rsidR="00481417" w:rsidRDefault="007F6FBB">
      <w:pPr>
        <w:spacing w:after="0"/>
      </w:pPr>
      <w:r>
        <w:rPr>
          <w:b/>
          <w:sz w:val="20"/>
        </w:rPr>
        <w:t xml:space="preserve">fimbriae ārum  f: </w:t>
      </w:r>
      <w:r>
        <w:rPr>
          <w:sz w:val="20"/>
        </w:rPr>
        <w:t>fringe (pl.), border, edge</w:t>
      </w:r>
    </w:p>
    <w:p w14:paraId="26F95F1F" w14:textId="77777777" w:rsidR="00481417" w:rsidRDefault="007F6FBB">
      <w:pPr>
        <w:spacing w:after="0"/>
      </w:pPr>
      <w:r>
        <w:rPr>
          <w:b/>
          <w:sz w:val="20"/>
        </w:rPr>
        <w:t xml:space="preserve">fruor fructus : </w:t>
      </w:r>
      <w:r>
        <w:rPr>
          <w:sz w:val="20"/>
        </w:rPr>
        <w:t>enjoy, profit by, delight in (w/ABL)</w:t>
      </w:r>
    </w:p>
    <w:p w14:paraId="47C2FD4E" w14:textId="77777777" w:rsidR="00481417" w:rsidRDefault="007F6FBB">
      <w:pPr>
        <w:spacing w:after="0"/>
      </w:pPr>
      <w:r>
        <w:rPr>
          <w:b/>
          <w:sz w:val="20"/>
        </w:rPr>
        <w:t xml:space="preserve">jactito āre : </w:t>
      </w:r>
      <w:r>
        <w:rPr>
          <w:sz w:val="20"/>
        </w:rPr>
        <w:t xml:space="preserve">mention, bandy, (Col), throw, hurl, cast, </w:t>
      </w:r>
      <w:r>
        <w:rPr>
          <w:sz w:val="20"/>
        </w:rPr>
        <w:t>throw away, utter</w:t>
      </w:r>
    </w:p>
    <w:p w14:paraId="1E7C7965" w14:textId="77777777" w:rsidR="00481417" w:rsidRDefault="007F6FBB">
      <w:pPr>
        <w:spacing w:after="0"/>
      </w:pPr>
      <w:r>
        <w:rPr>
          <w:b/>
          <w:sz w:val="20"/>
        </w:rPr>
        <w:t xml:space="preserve">ignoro āvi, ātum, 1 : </w:t>
      </w:r>
      <w:r>
        <w:rPr>
          <w:sz w:val="20"/>
        </w:rPr>
        <w:t>not know, be unfamiliar with, disregard, ignore, be ignorant of</w:t>
      </w:r>
    </w:p>
    <w:p w14:paraId="2849EC4A" w14:textId="77777777" w:rsidR="00481417" w:rsidRDefault="007F6FBB">
      <w:pPr>
        <w:spacing w:after="0"/>
      </w:pPr>
      <w:r>
        <w:rPr>
          <w:b/>
          <w:sz w:val="20"/>
        </w:rPr>
        <w:t xml:space="preserve">liciorum : </w:t>
      </w:r>
      <w:r>
        <w:rPr>
          <w:sz w:val="20"/>
        </w:rPr>
        <w:t>thread, leash or heddle (in weaving)</w:t>
      </w:r>
    </w:p>
    <w:p w14:paraId="36FA8922" w14:textId="77777777" w:rsidR="00481417" w:rsidRDefault="007F6FBB">
      <w:pPr>
        <w:spacing w:after="0"/>
      </w:pPr>
      <w:r>
        <w:rPr>
          <w:b/>
          <w:sz w:val="20"/>
        </w:rPr>
        <w:t xml:space="preserve">luceo xi, 2 : </w:t>
      </w:r>
      <w:r>
        <w:rPr>
          <w:sz w:val="20"/>
        </w:rPr>
        <w:t>shine, emit light (heavenly body), dawn, cause to shine, be clear/evident</w:t>
      </w:r>
    </w:p>
    <w:p w14:paraId="446BA44F" w14:textId="77777777" w:rsidR="00481417" w:rsidRDefault="007F6FBB">
      <w:pPr>
        <w:spacing w:after="0"/>
      </w:pPr>
      <w:r>
        <w:rPr>
          <w:b/>
          <w:sz w:val="20"/>
        </w:rPr>
        <w:t xml:space="preserve">magnitudo ĭnis  </w:t>
      </w:r>
      <w:r>
        <w:rPr>
          <w:b/>
          <w:sz w:val="20"/>
        </w:rPr>
        <w:t xml:space="preserve">f: </w:t>
      </w:r>
      <w:r>
        <w:rPr>
          <w:sz w:val="20"/>
        </w:rPr>
        <w:t>size, magnitude, bulk, greatness. importance, intensity</w:t>
      </w:r>
    </w:p>
    <w:p w14:paraId="708B450F" w14:textId="77777777" w:rsidR="00481417" w:rsidRDefault="007F6FBB">
      <w:pPr>
        <w:spacing w:after="0"/>
      </w:pPr>
      <w:r>
        <w:rPr>
          <w:b/>
          <w:sz w:val="20"/>
        </w:rPr>
        <w:t xml:space="preserve">mereo ŭi, ĭtum, 2 : </w:t>
      </w:r>
      <w:r>
        <w:rPr>
          <w:sz w:val="20"/>
        </w:rPr>
        <w:t>earn, deserve/merit/have right, win/gain/incur, earn soldier/whore pay, serve</w:t>
      </w:r>
    </w:p>
    <w:p w14:paraId="29E552E7" w14:textId="77777777" w:rsidR="00481417" w:rsidRDefault="007F6FBB">
      <w:pPr>
        <w:spacing w:after="0"/>
      </w:pPr>
      <w:r>
        <w:rPr>
          <w:b/>
          <w:sz w:val="20"/>
        </w:rPr>
        <w:t xml:space="preserve">multiformis e : </w:t>
      </w:r>
      <w:r>
        <w:rPr>
          <w:sz w:val="20"/>
        </w:rPr>
        <w:t>having many shapes</w:t>
      </w:r>
    </w:p>
    <w:p w14:paraId="5DAA2489" w14:textId="77777777" w:rsidR="00481417" w:rsidRDefault="007F6FBB">
      <w:pPr>
        <w:spacing w:after="0"/>
      </w:pPr>
      <w:r>
        <w:rPr>
          <w:b/>
          <w:sz w:val="20"/>
        </w:rPr>
        <w:t xml:space="preserve">multiplicantes : </w:t>
      </w:r>
      <w:r>
        <w:rPr>
          <w:sz w:val="20"/>
        </w:rPr>
        <w:t>multiply, repeat, increase (number/quantity/ext</w:t>
      </w:r>
      <w:r>
        <w:rPr>
          <w:sz w:val="20"/>
        </w:rPr>
        <w:t>ent), have/use on many occasions</w:t>
      </w:r>
    </w:p>
    <w:p w14:paraId="63487395" w14:textId="77777777" w:rsidR="00481417" w:rsidRDefault="007F6FBB">
      <w:pPr>
        <w:spacing w:after="0"/>
      </w:pPr>
      <w:r>
        <w:rPr>
          <w:b/>
          <w:sz w:val="20"/>
        </w:rPr>
        <w:t xml:space="preserve">mussitaris : </w:t>
      </w:r>
      <w:r>
        <w:rPr>
          <w:sz w:val="20"/>
        </w:rPr>
        <w:t>mutter/whisper, talk in subdued tones, keep quiet/say nothing (about)</w:t>
      </w:r>
    </w:p>
    <w:p w14:paraId="6D8716D5" w14:textId="77777777" w:rsidR="00481417" w:rsidRDefault="007F6FBB">
      <w:pPr>
        <w:spacing w:after="0"/>
      </w:pPr>
      <w:r>
        <w:rPr>
          <w:b/>
          <w:sz w:val="20"/>
        </w:rPr>
        <w:t xml:space="preserve">ops ŏpis : </w:t>
      </w:r>
      <w:r>
        <w:rPr>
          <w:sz w:val="20"/>
        </w:rPr>
        <w:t>power, might, help, influence, resources/wealth (pl.)</w:t>
      </w:r>
    </w:p>
    <w:p w14:paraId="7283E54F" w14:textId="77777777" w:rsidR="00481417" w:rsidRDefault="007F6FBB">
      <w:pPr>
        <w:spacing w:after="0"/>
      </w:pPr>
      <w:r>
        <w:rPr>
          <w:b/>
          <w:sz w:val="20"/>
        </w:rPr>
        <w:t xml:space="preserve">oppono pŏsŭi : </w:t>
      </w:r>
      <w:r>
        <w:rPr>
          <w:sz w:val="20"/>
        </w:rPr>
        <w:t>oppose, place opposite</w:t>
      </w:r>
    </w:p>
    <w:p w14:paraId="4900F252" w14:textId="77777777" w:rsidR="00481417" w:rsidRDefault="007F6FBB">
      <w:pPr>
        <w:spacing w:after="0"/>
      </w:pPr>
      <w:r>
        <w:rPr>
          <w:b/>
          <w:sz w:val="20"/>
        </w:rPr>
        <w:t xml:space="preserve">patrimonium ii  n: </w:t>
      </w:r>
      <w:r>
        <w:rPr>
          <w:sz w:val="20"/>
        </w:rPr>
        <w:t>inheritance</w:t>
      </w:r>
    </w:p>
    <w:p w14:paraId="445D1FE9" w14:textId="77777777" w:rsidR="00481417" w:rsidRDefault="007F6FBB">
      <w:pPr>
        <w:spacing w:after="0"/>
      </w:pPr>
      <w:r>
        <w:rPr>
          <w:b/>
          <w:sz w:val="20"/>
        </w:rPr>
        <w:t>perfla</w:t>
      </w:r>
      <w:r>
        <w:rPr>
          <w:b/>
          <w:sz w:val="20"/>
        </w:rPr>
        <w:t xml:space="preserve">bilis e : </w:t>
      </w:r>
      <w:r>
        <w:rPr>
          <w:sz w:val="20"/>
        </w:rPr>
        <w:t>airy, susceptible, can be blown over</w:t>
      </w:r>
    </w:p>
    <w:p w14:paraId="439E0B9B" w14:textId="77777777" w:rsidR="00481417" w:rsidRDefault="007F6FBB">
      <w:pPr>
        <w:spacing w:after="0"/>
      </w:pPr>
      <w:r>
        <w:rPr>
          <w:b/>
          <w:sz w:val="20"/>
        </w:rPr>
        <w:t xml:space="preserve">pono pŏsŭi : </w:t>
      </w:r>
      <w:r>
        <w:rPr>
          <w:sz w:val="20"/>
        </w:rPr>
        <w:t>put, place, set, station, (archaic form of perf. of pono)</w:t>
      </w:r>
    </w:p>
    <w:p w14:paraId="21300A9C" w14:textId="77777777" w:rsidR="00481417" w:rsidRDefault="007F6FBB">
      <w:pPr>
        <w:spacing w:after="0"/>
      </w:pPr>
      <w:r>
        <w:rPr>
          <w:b/>
          <w:sz w:val="20"/>
        </w:rPr>
        <w:t xml:space="preserve">possideo sēdi, sessum, 2 : </w:t>
      </w:r>
      <w:r>
        <w:rPr>
          <w:sz w:val="20"/>
        </w:rPr>
        <w:t>seize, hold, be master of, possess, take/hold possession of, occupy, inherit</w:t>
      </w:r>
    </w:p>
    <w:p w14:paraId="4B13B938" w14:textId="77777777" w:rsidR="00481417" w:rsidRDefault="007F6FBB">
      <w:pPr>
        <w:spacing w:after="0"/>
      </w:pPr>
      <w:r>
        <w:rPr>
          <w:b/>
          <w:sz w:val="20"/>
        </w:rPr>
        <w:t xml:space="preserve">profecto : </w:t>
      </w:r>
      <w:r>
        <w:rPr>
          <w:sz w:val="20"/>
        </w:rPr>
        <w:t xml:space="preserve">surely, </w:t>
      </w:r>
      <w:r>
        <w:rPr>
          <w:sz w:val="20"/>
        </w:rPr>
        <w:t>certainly, make, accomplish, effect, depart, set out, proceed</w:t>
      </w:r>
    </w:p>
    <w:p w14:paraId="4EB57C2C" w14:textId="77777777" w:rsidR="00481417" w:rsidRDefault="007F6FBB">
      <w:pPr>
        <w:spacing w:after="0"/>
      </w:pPr>
      <w:r>
        <w:rPr>
          <w:b/>
          <w:sz w:val="20"/>
        </w:rPr>
        <w:t xml:space="preserve">puto āvi, ātum, 1 : </w:t>
      </w:r>
      <w:r>
        <w:rPr>
          <w:sz w:val="20"/>
        </w:rPr>
        <w:t>think, believe, suppose, hold, reckon, estimate, value, clear up, settle</w:t>
      </w:r>
    </w:p>
    <w:p w14:paraId="2369943B" w14:textId="77777777" w:rsidR="00481417" w:rsidRDefault="007F6FBB">
      <w:pPr>
        <w:spacing w:after="0"/>
      </w:pPr>
      <w:r>
        <w:rPr>
          <w:b/>
          <w:sz w:val="20"/>
        </w:rPr>
        <w:t xml:space="preserve">saevus a, um : </w:t>
      </w:r>
      <w:r>
        <w:rPr>
          <w:sz w:val="20"/>
        </w:rPr>
        <w:t>rage, rave, bluster, be/act angry/violent/ferocious, vent rage on (DAT)</w:t>
      </w:r>
    </w:p>
    <w:p w14:paraId="246852A8" w14:textId="77777777" w:rsidR="00481417" w:rsidRDefault="007F6FBB">
      <w:pPr>
        <w:spacing w:after="0"/>
      </w:pPr>
      <w:r>
        <w:rPr>
          <w:b/>
          <w:sz w:val="20"/>
        </w:rPr>
        <w:t>severitas ātis</w:t>
      </w:r>
      <w:r>
        <w:rPr>
          <w:b/>
          <w:sz w:val="20"/>
        </w:rPr>
        <w:t xml:space="preserve">  f: </w:t>
      </w:r>
      <w:r>
        <w:rPr>
          <w:sz w:val="20"/>
        </w:rPr>
        <w:t>strictness, severity</w:t>
      </w:r>
    </w:p>
    <w:p w14:paraId="5137CBD9" w14:textId="77777777" w:rsidR="00481417" w:rsidRDefault="007F6FBB">
      <w:pPr>
        <w:spacing w:after="0"/>
      </w:pPr>
      <w:r>
        <w:rPr>
          <w:b/>
          <w:sz w:val="20"/>
        </w:rPr>
        <w:t xml:space="preserve">sinistra ae : </w:t>
      </w:r>
      <w:r>
        <w:rPr>
          <w:sz w:val="20"/>
        </w:rPr>
        <w:t>left hand</w:t>
      </w:r>
    </w:p>
    <w:p w14:paraId="64943559" w14:textId="77777777" w:rsidR="00481417" w:rsidRDefault="007F6FBB">
      <w:pPr>
        <w:spacing w:after="0"/>
      </w:pPr>
      <w:r>
        <w:rPr>
          <w:b/>
          <w:sz w:val="20"/>
        </w:rPr>
        <w:t xml:space="preserve">sol sōlis  m: </w:t>
      </w:r>
      <w:r>
        <w:rPr>
          <w:sz w:val="20"/>
        </w:rPr>
        <w:t>bottom, ground, floor, soil, land</w:t>
      </w:r>
    </w:p>
    <w:p w14:paraId="24CF784B" w14:textId="77777777" w:rsidR="00481417" w:rsidRDefault="007F6FBB">
      <w:pPr>
        <w:spacing w:after="0"/>
      </w:pPr>
      <w:r>
        <w:rPr>
          <w:b/>
          <w:sz w:val="20"/>
        </w:rPr>
        <w:t xml:space="preserve">stipe : </w:t>
      </w:r>
      <w:r>
        <w:rPr>
          <w:sz w:val="20"/>
        </w:rPr>
        <w:t>small offering</w:t>
      </w:r>
    </w:p>
    <w:p w14:paraId="46468A5F" w14:textId="77777777" w:rsidR="00481417" w:rsidRDefault="007F6FBB">
      <w:pPr>
        <w:spacing w:after="0"/>
      </w:pPr>
      <w:r>
        <w:rPr>
          <w:b/>
          <w:sz w:val="20"/>
        </w:rPr>
        <w:t xml:space="preserve">subtegminum : </w:t>
      </w:r>
      <w:r>
        <w:rPr>
          <w:sz w:val="20"/>
        </w:rPr>
        <w:t>weft/woof, transverse threads woven between warp threads, threads of the Fates</w:t>
      </w:r>
    </w:p>
    <w:p w14:paraId="1B373009" w14:textId="77777777" w:rsidR="00481417" w:rsidRDefault="007F6FBB">
      <w:pPr>
        <w:spacing w:after="0"/>
      </w:pPr>
      <w:r>
        <w:rPr>
          <w:b/>
          <w:sz w:val="20"/>
        </w:rPr>
        <w:lastRenderedPageBreak/>
        <w:t xml:space="preserve">sudo āvi, ātum, 1 : </w:t>
      </w:r>
      <w:r>
        <w:rPr>
          <w:sz w:val="20"/>
        </w:rPr>
        <w:t>fine weather</w:t>
      </w:r>
    </w:p>
    <w:p w14:paraId="2F3A94B9" w14:textId="77777777" w:rsidR="00481417" w:rsidRDefault="007F6FBB">
      <w:pPr>
        <w:spacing w:after="0"/>
      </w:pPr>
      <w:r>
        <w:rPr>
          <w:b/>
          <w:sz w:val="20"/>
        </w:rPr>
        <w:t xml:space="preserve">tenuitas </w:t>
      </w:r>
      <w:r>
        <w:rPr>
          <w:b/>
          <w:sz w:val="20"/>
        </w:rPr>
        <w:t xml:space="preserve">f: </w:t>
      </w:r>
      <w:r>
        <w:rPr>
          <w:sz w:val="20"/>
        </w:rPr>
        <w:t>thinness/fineness/leanness, poverty, frugality, simpleness (style), subtlety</w:t>
      </w:r>
    </w:p>
    <w:p w14:paraId="756853AC" w14:textId="77777777" w:rsidR="00481417" w:rsidRDefault="007F6FBB">
      <w:pPr>
        <w:spacing w:after="0"/>
      </w:pPr>
      <w:r>
        <w:rPr>
          <w:b/>
          <w:sz w:val="20"/>
        </w:rPr>
        <w:t xml:space="preserve">tunica ae  f: </w:t>
      </w:r>
      <w:r>
        <w:rPr>
          <w:sz w:val="20"/>
        </w:rPr>
        <w:t>undergarment, shirt,tunic</w:t>
      </w:r>
    </w:p>
    <w:p w14:paraId="3E5EDEDA" w14:textId="77777777" w:rsidR="00481417" w:rsidRDefault="007F6FBB">
      <w:pPr>
        <w:spacing w:after="0"/>
      </w:pPr>
      <w:r>
        <w:rPr>
          <w:b/>
          <w:sz w:val="20"/>
        </w:rPr>
        <w:t xml:space="preserve">varietas ātis  f: </w:t>
      </w:r>
      <w:r>
        <w:rPr>
          <w:sz w:val="20"/>
        </w:rPr>
        <w:t>variety, difference, mottled appearance</w:t>
      </w:r>
    </w:p>
    <w:p w14:paraId="5898244A" w14:textId="77777777" w:rsidR="00481417" w:rsidRDefault="007F6FBB">
      <w:pPr>
        <w:spacing w:after="0"/>
      </w:pPr>
      <w:r>
        <w:rPr>
          <w:b/>
          <w:sz w:val="20"/>
        </w:rPr>
        <w:t xml:space="preserve">vestis īvi or ĭi, ītum, 4 : </w:t>
      </w:r>
      <w:r>
        <w:rPr>
          <w:sz w:val="20"/>
        </w:rPr>
        <w:t xml:space="preserve">garment, clothing, blanket, clothes, robe, </w:t>
      </w:r>
      <w:r>
        <w:rPr>
          <w:sz w:val="20"/>
        </w:rPr>
        <w:t>clothe</w:t>
      </w:r>
    </w:p>
    <w:p w14:paraId="5FB51594" w14:textId="77777777" w:rsidR="00481417" w:rsidRDefault="007F6FBB">
      <w:pPr>
        <w:spacing w:after="0"/>
      </w:pPr>
      <w:r>
        <w:rPr>
          <w:b/>
          <w:sz w:val="20"/>
        </w:rPr>
        <w:t xml:space="preserve">vilitas āre : </w:t>
      </w:r>
      <w:r>
        <w:rPr>
          <w:sz w:val="20"/>
        </w:rPr>
        <w:t>cheapness, worthlessness</w:t>
      </w:r>
    </w:p>
    <w:p w14:paraId="4109C1C8" w14:textId="77777777" w:rsidR="00481417" w:rsidRDefault="007F6FBB">
      <w:pPr>
        <w:spacing w:after="0"/>
      </w:pPr>
      <w:r>
        <w:rPr>
          <w:b/>
          <w:sz w:val="20"/>
        </w:rPr>
        <w:t xml:space="preserve">virtus ūtis : </w:t>
      </w:r>
      <w:r>
        <w:rPr>
          <w:sz w:val="20"/>
        </w:rPr>
        <w:t>strength/power, courage/bravery, worth/manliness/virtue/character/excellence</w:t>
      </w:r>
    </w:p>
    <w:p w14:paraId="2E5BE887" w14:textId="77777777" w:rsidR="00481417" w:rsidRDefault="007F6FBB">
      <w:pPr>
        <w:spacing w:after="0"/>
      </w:pPr>
      <w:r>
        <w:rPr>
          <w:b/>
          <w:sz w:val="20"/>
        </w:rPr>
        <w:t xml:space="preserve">vultus ūs  m: </w:t>
      </w:r>
      <w:r>
        <w:rPr>
          <w:sz w:val="20"/>
        </w:rPr>
        <w:t>face, expression, looks</w:t>
      </w:r>
    </w:p>
    <w:p w14:paraId="16F458D7" w14:textId="77777777" w:rsidR="00481417" w:rsidRDefault="00481417">
      <w:pPr>
        <w:sectPr w:rsidR="00481417">
          <w:type w:val="continuous"/>
          <w:pgSz w:w="12240" w:h="15840"/>
          <w:pgMar w:top="720" w:right="720" w:bottom="720" w:left="720" w:header="720" w:footer="720" w:gutter="0"/>
          <w:cols w:num="2" w:space="720"/>
          <w:docGrid w:linePitch="360"/>
        </w:sectPr>
      </w:pPr>
    </w:p>
    <w:p w14:paraId="3700E2C2" w14:textId="77777777" w:rsidR="00481417" w:rsidRDefault="007F6FBB">
      <w:r>
        <w:br w:type="page"/>
      </w:r>
    </w:p>
    <w:p w14:paraId="3807FE39" w14:textId="77777777" w:rsidR="00481417" w:rsidRDefault="007F6FBB">
      <w:r>
        <w:rPr>
          <w:sz w:val="24"/>
        </w:rPr>
        <w:lastRenderedPageBreak/>
        <w:t>Valerius humatur ille Publicola et subsidiis amicorum mariti in</w:t>
      </w:r>
      <w:r>
        <w:rPr>
          <w:sz w:val="24"/>
        </w:rPr>
        <w:t>ops cum liberis uxor alitur Reguli et dotatur ex aerario filia Scipionis, cum nobilitas florem adultae virginis diuturnum absentia pauperis erubesceret patris.</w:t>
      </w:r>
      <w:r>
        <w:rPr>
          <w:sz w:val="24"/>
        </w:rPr>
        <w:br/>
      </w:r>
      <w:r>
        <w:rPr>
          <w:sz w:val="24"/>
        </w:rPr>
        <w:br/>
        <w:t>12 At nunc si ad aliquem bene nummatum tumentemque ideo honestus advena salutatum introieris, p</w:t>
      </w:r>
      <w:r>
        <w:rPr>
          <w:sz w:val="24"/>
        </w:rPr>
        <w:t>rimitus tamquam exoptatus suscipieris et interrogatus multa coactusque mentiri, miraberis numquam antea visus summatem virum tenuem te sic enixius observantem, ut paeniteat ob haec bona tamquam praecipua non vidisse ante decennium Romam. 13 Hacque adfabili</w:t>
      </w:r>
      <w:r>
        <w:rPr>
          <w:sz w:val="24"/>
        </w:rPr>
        <w:t>tate confisus cum eadem postridie feceris, ut incognitus haerebis et repentinus, hortatore illo hesterno clientes numerando, qui sis vel unde venias diutius ambigente agnitus vero tandem et adscitus in amicitiam si te salutandi adsiduitati dederis triennio</w:t>
      </w:r>
      <w:r>
        <w:rPr>
          <w:sz w:val="24"/>
        </w:rPr>
        <w:t xml:space="preserve"> indiscretus et per tot dierum defueris tempus,</w:t>
      </w:r>
    </w:p>
    <w:p w14:paraId="25B0B111" w14:textId="77777777" w:rsidR="00481417" w:rsidRDefault="007F6FBB">
      <w:pPr>
        <w:jc w:val="center"/>
      </w:pPr>
      <w:r>
        <w:t>———————————————————————————————————————</w:t>
      </w:r>
    </w:p>
    <w:p w14:paraId="0685A349" w14:textId="77777777" w:rsidR="00481417" w:rsidRDefault="00481417">
      <w:pPr>
        <w:sectPr w:rsidR="00481417">
          <w:type w:val="continuous"/>
          <w:pgSz w:w="12240" w:h="15840"/>
          <w:pgMar w:top="720" w:right="720" w:bottom="720" w:left="720" w:header="720" w:footer="720" w:gutter="0"/>
          <w:cols w:space="720"/>
          <w:docGrid w:linePitch="360"/>
        </w:sectPr>
      </w:pPr>
    </w:p>
    <w:p w14:paraId="4FD5CD48" w14:textId="77777777" w:rsidR="00481417" w:rsidRDefault="007F6FBB">
      <w:pPr>
        <w:spacing w:after="0"/>
      </w:pPr>
      <w:r>
        <w:rPr>
          <w:b/>
          <w:sz w:val="20"/>
        </w:rPr>
        <w:t xml:space="preserve">absentia ae  f: </w:t>
      </w:r>
      <w:r>
        <w:rPr>
          <w:sz w:val="20"/>
        </w:rPr>
        <w:t xml:space="preserve">absence, absence form Rome/duty, non-appearance in court, lack, absent, missing, away, gone, physically elsewhere (things), non-existent, </w:t>
      </w:r>
      <w:r>
        <w:rPr>
          <w:sz w:val="20"/>
        </w:rPr>
        <w:t>be away/absent/distant/missing, be free/removed from, be lacking, be distinct</w:t>
      </w:r>
    </w:p>
    <w:p w14:paraId="583131F9" w14:textId="77777777" w:rsidR="00481417" w:rsidRDefault="007F6FBB">
      <w:pPr>
        <w:spacing w:after="0"/>
      </w:pPr>
      <w:r>
        <w:rPr>
          <w:b/>
          <w:sz w:val="20"/>
        </w:rPr>
        <w:t xml:space="preserve">adfabilitas : </w:t>
      </w:r>
      <w:r>
        <w:rPr>
          <w:sz w:val="20"/>
        </w:rPr>
        <w:t>affability, friendliness, courtesy</w:t>
      </w:r>
    </w:p>
    <w:p w14:paraId="72571018" w14:textId="77777777" w:rsidR="00481417" w:rsidRDefault="007F6FBB">
      <w:pPr>
        <w:spacing w:after="0"/>
      </w:pPr>
      <w:r>
        <w:rPr>
          <w:b/>
          <w:sz w:val="20"/>
        </w:rPr>
        <w:t xml:space="preserve">adsiduitas ātis  f: </w:t>
      </w:r>
      <w:r>
        <w:rPr>
          <w:sz w:val="20"/>
        </w:rPr>
        <w:t>attendance, constant presence/attention/practice, care, recurrence, repetition</w:t>
      </w:r>
    </w:p>
    <w:p w14:paraId="1111657A" w14:textId="77777777" w:rsidR="00481417" w:rsidRDefault="007F6FBB">
      <w:pPr>
        <w:spacing w:after="0"/>
      </w:pPr>
      <w:r>
        <w:rPr>
          <w:b/>
          <w:sz w:val="20"/>
        </w:rPr>
        <w:t xml:space="preserve">advena ae  m: </w:t>
      </w:r>
      <w:r>
        <w:rPr>
          <w:sz w:val="20"/>
        </w:rPr>
        <w:t>foreigner, immig</w:t>
      </w:r>
      <w:r>
        <w:rPr>
          <w:sz w:val="20"/>
        </w:rPr>
        <w:t>rant, visitor from abroad, newcomer, interloper, migrant (bird)</w:t>
      </w:r>
    </w:p>
    <w:p w14:paraId="636EBD6E" w14:textId="77777777" w:rsidR="00481417" w:rsidRDefault="007F6FBB">
      <w:pPr>
        <w:spacing w:after="0"/>
      </w:pPr>
      <w:r>
        <w:rPr>
          <w:b/>
          <w:sz w:val="20"/>
        </w:rPr>
        <w:t xml:space="preserve">aerarius a, um : </w:t>
      </w:r>
      <w:r>
        <w:rPr>
          <w:sz w:val="20"/>
        </w:rPr>
        <w:t>lowest class citizen, pays poll tax but cannot vote/hold office, coppersmith</w:t>
      </w:r>
    </w:p>
    <w:p w14:paraId="2A660313" w14:textId="77777777" w:rsidR="00481417" w:rsidRDefault="007F6FBB">
      <w:pPr>
        <w:spacing w:after="0"/>
      </w:pPr>
      <w:r>
        <w:rPr>
          <w:b/>
          <w:sz w:val="20"/>
        </w:rPr>
        <w:t xml:space="preserve">agnitus a, um : </w:t>
      </w:r>
      <w:r>
        <w:rPr>
          <w:sz w:val="20"/>
        </w:rPr>
        <w:t>"recognition" (drama)</w:t>
      </w:r>
    </w:p>
    <w:p w14:paraId="2690A8C6" w14:textId="77777777" w:rsidR="00481417" w:rsidRDefault="007F6FBB">
      <w:pPr>
        <w:spacing w:after="0"/>
      </w:pPr>
      <w:r>
        <w:rPr>
          <w:b/>
          <w:sz w:val="20"/>
        </w:rPr>
        <w:t xml:space="preserve">amicitia ae  f: </w:t>
      </w:r>
      <w:r>
        <w:rPr>
          <w:sz w:val="20"/>
        </w:rPr>
        <w:t xml:space="preserve">friendship, bond between friends, </w:t>
      </w:r>
      <w:r>
        <w:rPr>
          <w:sz w:val="20"/>
        </w:rPr>
        <w:t>alliance, association, friendly relations</w:t>
      </w:r>
    </w:p>
    <w:p w14:paraId="16A7889A" w14:textId="77777777" w:rsidR="00481417" w:rsidRDefault="007F6FBB">
      <w:pPr>
        <w:spacing w:after="0"/>
      </w:pPr>
      <w:r>
        <w:rPr>
          <w:b/>
          <w:sz w:val="20"/>
        </w:rPr>
        <w:t xml:space="preserve">amicus : </w:t>
      </w:r>
      <w:r>
        <w:rPr>
          <w:sz w:val="20"/>
        </w:rPr>
        <w:t>clothe, cover, dress, wrap about, surround, veil, clothe with words, friend, ally, disciple, loved one, patron, counselor/courtier (to a prince)</w:t>
      </w:r>
    </w:p>
    <w:p w14:paraId="3430392A" w14:textId="77777777" w:rsidR="00481417" w:rsidRDefault="007F6FBB">
      <w:pPr>
        <w:spacing w:after="0"/>
      </w:pPr>
      <w:r>
        <w:rPr>
          <w:b/>
          <w:sz w:val="20"/>
        </w:rPr>
        <w:t xml:space="preserve">antea : </w:t>
      </w:r>
      <w:r>
        <w:rPr>
          <w:sz w:val="20"/>
        </w:rPr>
        <w:t>before, before this, formerly, previously, in the pa</w:t>
      </w:r>
      <w:r>
        <w:rPr>
          <w:sz w:val="20"/>
        </w:rPr>
        <w:t>st</w:t>
      </w:r>
    </w:p>
    <w:p w14:paraId="390DC318" w14:textId="77777777" w:rsidR="00481417" w:rsidRDefault="007F6FBB">
      <w:pPr>
        <w:spacing w:after="0"/>
      </w:pPr>
      <w:r>
        <w:rPr>
          <w:b/>
          <w:sz w:val="20"/>
        </w:rPr>
        <w:t xml:space="preserve">bene : </w:t>
      </w:r>
      <w:r>
        <w:rPr>
          <w:sz w:val="20"/>
        </w:rPr>
        <w:t>baa (sound made by sheep)</w:t>
      </w:r>
    </w:p>
    <w:p w14:paraId="60024A75" w14:textId="77777777" w:rsidR="00481417" w:rsidRDefault="007F6FBB">
      <w:pPr>
        <w:spacing w:after="0"/>
      </w:pPr>
      <w:r>
        <w:rPr>
          <w:b/>
          <w:sz w:val="20"/>
        </w:rPr>
        <w:t xml:space="preserve">cliens entis : </w:t>
      </w:r>
      <w:r>
        <w:rPr>
          <w:sz w:val="20"/>
        </w:rPr>
        <w:t>customer (modern sense)</w:t>
      </w:r>
    </w:p>
    <w:p w14:paraId="52EF4311" w14:textId="77777777" w:rsidR="00481417" w:rsidRDefault="007F6FBB">
      <w:pPr>
        <w:spacing w:after="0"/>
      </w:pPr>
      <w:r>
        <w:rPr>
          <w:b/>
          <w:sz w:val="20"/>
        </w:rPr>
        <w:t xml:space="preserve">cogo cŏēgi, cŏactum : </w:t>
      </w:r>
      <w:r>
        <w:rPr>
          <w:sz w:val="20"/>
        </w:rPr>
        <w:t>collect/gather, round up, restrict/confine, force/compel, convene, congeal</w:t>
      </w:r>
    </w:p>
    <w:p w14:paraId="3FECD7D7" w14:textId="77777777" w:rsidR="00481417" w:rsidRDefault="007F6FBB">
      <w:pPr>
        <w:spacing w:after="0"/>
      </w:pPr>
      <w:r>
        <w:rPr>
          <w:b/>
          <w:sz w:val="20"/>
        </w:rPr>
        <w:t xml:space="preserve">confido fīsus sum, 3 : </w:t>
      </w:r>
      <w:r>
        <w:rPr>
          <w:sz w:val="20"/>
        </w:rPr>
        <w:t xml:space="preserve">split, cleave, divide, cleave asunder (L+S), have confidence </w:t>
      </w:r>
      <w:r>
        <w:rPr>
          <w:sz w:val="20"/>
        </w:rPr>
        <w:t>in, rely on, trust (to), believe, be confident/assured, be sure</w:t>
      </w:r>
    </w:p>
    <w:p w14:paraId="7C2125D3" w14:textId="77777777" w:rsidR="00481417" w:rsidRDefault="007F6FBB">
      <w:pPr>
        <w:spacing w:after="0"/>
      </w:pPr>
      <w:r>
        <w:rPr>
          <w:b/>
          <w:sz w:val="20"/>
        </w:rPr>
        <w:t xml:space="preserve">decennis e : </w:t>
      </w:r>
      <w:r>
        <w:rPr>
          <w:sz w:val="20"/>
        </w:rPr>
        <w:t>of ten years, lasting ten years, ten years old</w:t>
      </w:r>
    </w:p>
    <w:p w14:paraId="1EB4FDE0" w14:textId="77777777" w:rsidR="00481417" w:rsidRDefault="007F6FBB">
      <w:pPr>
        <w:spacing w:after="0"/>
      </w:pPr>
      <w:r>
        <w:rPr>
          <w:b/>
          <w:sz w:val="20"/>
        </w:rPr>
        <w:t xml:space="preserve">defueris : </w:t>
      </w:r>
      <w:r>
        <w:rPr>
          <w:sz w:val="20"/>
        </w:rPr>
        <w:t>be wanting/lacking, fail/miss, abandon/desert, neglect, be away/absent/missing</w:t>
      </w:r>
    </w:p>
    <w:p w14:paraId="207C3559" w14:textId="77777777" w:rsidR="00481417" w:rsidRDefault="007F6FBB">
      <w:pPr>
        <w:spacing w:after="0"/>
      </w:pPr>
      <w:r>
        <w:rPr>
          <w:b/>
          <w:sz w:val="20"/>
        </w:rPr>
        <w:t xml:space="preserve">enitor : </w:t>
      </w:r>
      <w:r>
        <w:rPr>
          <w:sz w:val="20"/>
        </w:rPr>
        <w:t>bring forth, bear, give birth to,</w:t>
      </w:r>
      <w:r>
        <w:rPr>
          <w:sz w:val="20"/>
        </w:rPr>
        <w:t xml:space="preserve"> struggle upwards, mount, climb, strive</w:t>
      </w:r>
    </w:p>
    <w:p w14:paraId="581748EF" w14:textId="77777777" w:rsidR="00481417" w:rsidRDefault="007F6FBB">
      <w:pPr>
        <w:spacing w:after="0"/>
      </w:pPr>
      <w:r>
        <w:rPr>
          <w:b/>
          <w:sz w:val="20"/>
        </w:rPr>
        <w:t xml:space="preserve">erubesco bŭi, 3 : </w:t>
      </w:r>
      <w:r>
        <w:rPr>
          <w:sz w:val="20"/>
        </w:rPr>
        <w:t>redden, blush, blush at, blush for shame, be ashamed of</w:t>
      </w:r>
    </w:p>
    <w:p w14:paraId="1055DC1C" w14:textId="77777777" w:rsidR="00481417" w:rsidRDefault="007F6FBB">
      <w:pPr>
        <w:spacing w:after="0"/>
      </w:pPr>
      <w:r>
        <w:rPr>
          <w:b/>
          <w:sz w:val="20"/>
        </w:rPr>
        <w:t xml:space="preserve">exopto āvi, ātum, 1 : </w:t>
      </w:r>
      <w:r>
        <w:rPr>
          <w:sz w:val="20"/>
        </w:rPr>
        <w:t>long for</w:t>
      </w:r>
    </w:p>
    <w:p w14:paraId="48E9C522" w14:textId="77777777" w:rsidR="00481417" w:rsidRDefault="007F6FBB">
      <w:pPr>
        <w:spacing w:after="0"/>
      </w:pPr>
      <w:r>
        <w:rPr>
          <w:b/>
          <w:sz w:val="20"/>
        </w:rPr>
        <w:t xml:space="preserve">filia ae : </w:t>
      </w:r>
      <w:r>
        <w:rPr>
          <w:sz w:val="20"/>
        </w:rPr>
        <w:t>daughter</w:t>
      </w:r>
    </w:p>
    <w:p w14:paraId="4B3C9493" w14:textId="77777777" w:rsidR="00481417" w:rsidRDefault="007F6FBB">
      <w:pPr>
        <w:spacing w:after="0"/>
      </w:pPr>
      <w:r>
        <w:rPr>
          <w:b/>
          <w:sz w:val="20"/>
        </w:rPr>
        <w:t xml:space="preserve">flos ōris  m: </w:t>
      </w:r>
      <w:r>
        <w:rPr>
          <w:sz w:val="20"/>
        </w:rPr>
        <w:t>flower, blossom, youthful prime</w:t>
      </w:r>
    </w:p>
    <w:p w14:paraId="6E1CA277" w14:textId="77777777" w:rsidR="00481417" w:rsidRDefault="007F6FBB">
      <w:pPr>
        <w:spacing w:after="0"/>
      </w:pPr>
      <w:r>
        <w:rPr>
          <w:b/>
          <w:sz w:val="20"/>
        </w:rPr>
        <w:t xml:space="preserve">haereo haesi, haesum, 2 : </w:t>
      </w:r>
      <w:r>
        <w:rPr>
          <w:sz w:val="20"/>
        </w:rPr>
        <w:t>stick, adhere, clin</w:t>
      </w:r>
      <w:r>
        <w:rPr>
          <w:sz w:val="20"/>
        </w:rPr>
        <w:t>g to, hesitate, be in difficulties (sticky situation?)</w:t>
      </w:r>
    </w:p>
    <w:p w14:paraId="5B91B1FB" w14:textId="77777777" w:rsidR="00481417" w:rsidRDefault="007F6FBB">
      <w:pPr>
        <w:spacing w:after="0"/>
      </w:pPr>
      <w:r>
        <w:rPr>
          <w:b/>
          <w:sz w:val="20"/>
        </w:rPr>
        <w:t xml:space="preserve">hortator ōris  m: </w:t>
      </w:r>
      <w:r>
        <w:rPr>
          <w:sz w:val="20"/>
        </w:rPr>
        <w:t>inciter, encourager, exhorter, urger (sight/sound) of horses in chariot races, encourage, cheer, incite, urge, exhort</w:t>
      </w:r>
    </w:p>
    <w:p w14:paraId="7F65C2AC" w14:textId="77777777" w:rsidR="00481417" w:rsidRDefault="007F6FBB">
      <w:pPr>
        <w:spacing w:after="0"/>
      </w:pPr>
      <w:r>
        <w:rPr>
          <w:b/>
          <w:sz w:val="20"/>
        </w:rPr>
        <w:t xml:space="preserve">humo āvi, ātum, 1 : </w:t>
      </w:r>
      <w:r>
        <w:rPr>
          <w:sz w:val="20"/>
        </w:rPr>
        <w:t>ground, soil, earth, land, country</w:t>
      </w:r>
    </w:p>
    <w:p w14:paraId="7DEA2E2D" w14:textId="77777777" w:rsidR="00481417" w:rsidRDefault="007F6FBB">
      <w:pPr>
        <w:spacing w:after="0"/>
      </w:pPr>
      <w:r>
        <w:rPr>
          <w:b/>
          <w:sz w:val="20"/>
        </w:rPr>
        <w:t>indiscretu</w:t>
      </w:r>
      <w:r>
        <w:rPr>
          <w:b/>
          <w:sz w:val="20"/>
        </w:rPr>
        <w:t xml:space="preserve">s a, um : </w:t>
      </w:r>
      <w:r>
        <w:rPr>
          <w:sz w:val="20"/>
        </w:rPr>
        <w:t>learn, hear, get to know, become acquainted with, acquire knowledge/skill of/in</w:t>
      </w:r>
    </w:p>
    <w:p w14:paraId="1BFA718E" w14:textId="77777777" w:rsidR="00481417" w:rsidRDefault="007F6FBB">
      <w:pPr>
        <w:spacing w:after="0"/>
      </w:pPr>
      <w:r>
        <w:rPr>
          <w:b/>
          <w:sz w:val="20"/>
        </w:rPr>
        <w:t xml:space="preserve">inops ŏpis : </w:t>
      </w:r>
      <w:r>
        <w:rPr>
          <w:sz w:val="20"/>
        </w:rPr>
        <w:t>weak, poor, needy, helpless, lacking, destitute (of), meager</w:t>
      </w:r>
    </w:p>
    <w:p w14:paraId="71E31C24" w14:textId="77777777" w:rsidR="00481417" w:rsidRDefault="007F6FBB">
      <w:pPr>
        <w:spacing w:after="0"/>
      </w:pPr>
      <w:r>
        <w:rPr>
          <w:b/>
          <w:sz w:val="20"/>
        </w:rPr>
        <w:t xml:space="preserve">interrogo āvi, ātum, 1 : </w:t>
      </w:r>
      <w:r>
        <w:rPr>
          <w:sz w:val="20"/>
        </w:rPr>
        <w:t>ask, question, interrogate, examine, indict, go to law with, sue</w:t>
      </w:r>
    </w:p>
    <w:p w14:paraId="30BB7CD4" w14:textId="77777777" w:rsidR="00481417" w:rsidRDefault="007F6FBB">
      <w:pPr>
        <w:spacing w:after="0"/>
      </w:pPr>
      <w:r>
        <w:rPr>
          <w:b/>
          <w:sz w:val="20"/>
        </w:rPr>
        <w:t xml:space="preserve">introeo : </w:t>
      </w:r>
      <w:r>
        <w:rPr>
          <w:sz w:val="20"/>
        </w:rPr>
        <w:t>enter, go in or into, invade</w:t>
      </w:r>
    </w:p>
    <w:p w14:paraId="23B08C49" w14:textId="77777777" w:rsidR="00481417" w:rsidRDefault="007F6FBB">
      <w:pPr>
        <w:spacing w:after="0"/>
      </w:pPr>
      <w:r>
        <w:rPr>
          <w:b/>
          <w:sz w:val="20"/>
        </w:rPr>
        <w:t xml:space="preserve">liber : </w:t>
      </w:r>
      <w:r>
        <w:rPr>
          <w:sz w:val="20"/>
        </w:rPr>
        <w:t>children (pl.), (sg. VOC) child, nibble, sip, pour in offering/a libation, impair, graze, touch, skim (over)</w:t>
      </w:r>
    </w:p>
    <w:p w14:paraId="470299FF" w14:textId="77777777" w:rsidR="00481417" w:rsidRDefault="007F6FBB">
      <w:pPr>
        <w:spacing w:after="0"/>
      </w:pPr>
      <w:r>
        <w:rPr>
          <w:b/>
          <w:sz w:val="20"/>
        </w:rPr>
        <w:t xml:space="preserve">maritus : </w:t>
      </w:r>
      <w:r>
        <w:rPr>
          <w:sz w:val="20"/>
        </w:rPr>
        <w:t>husband, married man, lover, mate</w:t>
      </w:r>
    </w:p>
    <w:p w14:paraId="49DA9E6F" w14:textId="77777777" w:rsidR="00481417" w:rsidRDefault="007F6FBB">
      <w:pPr>
        <w:spacing w:after="0"/>
      </w:pPr>
      <w:r>
        <w:rPr>
          <w:b/>
          <w:sz w:val="20"/>
        </w:rPr>
        <w:t xml:space="preserve">mentior ītus, 4 : </w:t>
      </w:r>
      <w:r>
        <w:rPr>
          <w:sz w:val="20"/>
        </w:rPr>
        <w:t xml:space="preserve">lie, deceive, invent, imitate, feign, </w:t>
      </w:r>
      <w:r>
        <w:rPr>
          <w:sz w:val="20"/>
        </w:rPr>
        <w:t>pretend, speak falsely about</w:t>
      </w:r>
    </w:p>
    <w:p w14:paraId="62FCD726" w14:textId="77777777" w:rsidR="00481417" w:rsidRDefault="007F6FBB">
      <w:pPr>
        <w:spacing w:after="0"/>
      </w:pPr>
      <w:r>
        <w:rPr>
          <w:b/>
          <w:sz w:val="20"/>
        </w:rPr>
        <w:t xml:space="preserve">miro āre, 1 : </w:t>
      </w:r>
      <w:r>
        <w:rPr>
          <w:sz w:val="20"/>
        </w:rPr>
        <w:t>be amazed/surprised/bewildered (at), look in wonder/awe/admiration at</w:t>
      </w:r>
    </w:p>
    <w:p w14:paraId="18D6A9F1" w14:textId="77777777" w:rsidR="00481417" w:rsidRDefault="007F6FBB">
      <w:pPr>
        <w:spacing w:after="0"/>
      </w:pPr>
      <w:r>
        <w:rPr>
          <w:b/>
          <w:sz w:val="20"/>
        </w:rPr>
        <w:t xml:space="preserve">nobilitas ātis  f: </w:t>
      </w:r>
      <w:r>
        <w:rPr>
          <w:sz w:val="20"/>
        </w:rPr>
        <w:t>nobility/noble class, (noble) birth/descent, fame/excellence, the nobles, rank, make known/noted/renown, render famous/notor</w:t>
      </w:r>
      <w:r>
        <w:rPr>
          <w:sz w:val="20"/>
        </w:rPr>
        <w:t>ious, ennoble, make more majestic</w:t>
      </w:r>
    </w:p>
    <w:p w14:paraId="7E4253EB" w14:textId="77777777" w:rsidR="00481417" w:rsidRDefault="007F6FBB">
      <w:pPr>
        <w:spacing w:after="0"/>
      </w:pPr>
      <w:r>
        <w:rPr>
          <w:b/>
          <w:sz w:val="20"/>
        </w:rPr>
        <w:t xml:space="preserve">nummatus a, um : </w:t>
      </w:r>
      <w:r>
        <w:rPr>
          <w:sz w:val="20"/>
        </w:rPr>
        <w:t>coin, cash, money, sesterce</w:t>
      </w:r>
    </w:p>
    <w:p w14:paraId="519A689D" w14:textId="77777777" w:rsidR="00481417" w:rsidRDefault="007F6FBB">
      <w:pPr>
        <w:spacing w:after="0"/>
      </w:pPr>
      <w:r>
        <w:rPr>
          <w:b/>
          <w:sz w:val="20"/>
        </w:rPr>
        <w:t xml:space="preserve">numquam : </w:t>
      </w:r>
      <w:r>
        <w:rPr>
          <w:sz w:val="20"/>
        </w:rPr>
        <w:t>never</w:t>
      </w:r>
    </w:p>
    <w:p w14:paraId="2BAC2DD2" w14:textId="77777777" w:rsidR="00481417" w:rsidRDefault="007F6FBB">
      <w:pPr>
        <w:spacing w:after="0"/>
      </w:pPr>
      <w:r>
        <w:rPr>
          <w:b/>
          <w:sz w:val="20"/>
        </w:rPr>
        <w:t xml:space="preserve">observo āvi, ātum, 1 : </w:t>
      </w:r>
      <w:r>
        <w:rPr>
          <w:sz w:val="20"/>
        </w:rPr>
        <w:t>watch, observe, heed</w:t>
      </w:r>
    </w:p>
    <w:p w14:paraId="0766A284" w14:textId="77777777" w:rsidR="00481417" w:rsidRDefault="007F6FBB">
      <w:pPr>
        <w:spacing w:after="0"/>
      </w:pPr>
      <w:r>
        <w:rPr>
          <w:b/>
          <w:sz w:val="20"/>
        </w:rPr>
        <w:t xml:space="preserve">paeniteo ui : </w:t>
      </w:r>
      <w:r>
        <w:rPr>
          <w:sz w:val="20"/>
        </w:rPr>
        <w:t>displease, (cause to) regret, repent, be sorry, [me paenitet =&gt; I am sorry]</w:t>
      </w:r>
    </w:p>
    <w:p w14:paraId="07755189" w14:textId="77777777" w:rsidR="00481417" w:rsidRDefault="007F6FBB">
      <w:pPr>
        <w:spacing w:after="0"/>
      </w:pPr>
      <w:r>
        <w:rPr>
          <w:b/>
          <w:sz w:val="20"/>
        </w:rPr>
        <w:t xml:space="preserve">pauper pĕris : </w:t>
      </w:r>
      <w:r>
        <w:rPr>
          <w:sz w:val="20"/>
        </w:rPr>
        <w:t>poor man</w:t>
      </w:r>
    </w:p>
    <w:p w14:paraId="3AC5B55C" w14:textId="77777777" w:rsidR="00481417" w:rsidRDefault="007F6FBB">
      <w:pPr>
        <w:spacing w:after="0"/>
      </w:pPr>
      <w:r>
        <w:rPr>
          <w:b/>
          <w:sz w:val="20"/>
        </w:rPr>
        <w:t xml:space="preserve">postridie : </w:t>
      </w:r>
      <w:r>
        <w:rPr>
          <w:sz w:val="20"/>
        </w:rPr>
        <w:t>on the following day</w:t>
      </w:r>
    </w:p>
    <w:p w14:paraId="4DCB53ED" w14:textId="77777777" w:rsidR="00481417" w:rsidRDefault="007F6FBB">
      <w:pPr>
        <w:spacing w:after="0"/>
      </w:pPr>
      <w:r>
        <w:rPr>
          <w:b/>
          <w:sz w:val="20"/>
        </w:rPr>
        <w:t xml:space="preserve">praecipuus a, um : </w:t>
      </w:r>
      <w:r>
        <w:rPr>
          <w:sz w:val="20"/>
        </w:rPr>
        <w:t>boundary stone/post/pillar, tombstone (usu. indicating extent of cemetery)</w:t>
      </w:r>
    </w:p>
    <w:p w14:paraId="0C5F8C35" w14:textId="77777777" w:rsidR="00481417" w:rsidRDefault="007F6FBB">
      <w:pPr>
        <w:spacing w:after="0"/>
      </w:pPr>
      <w:r>
        <w:rPr>
          <w:b/>
          <w:sz w:val="20"/>
        </w:rPr>
        <w:t xml:space="preserve">primitus : </w:t>
      </w:r>
      <w:r>
        <w:rPr>
          <w:sz w:val="20"/>
        </w:rPr>
        <w:t>at first, to begin with, for the first time, originally, in the beginning</w:t>
      </w:r>
    </w:p>
    <w:p w14:paraId="48929051" w14:textId="77777777" w:rsidR="00481417" w:rsidRDefault="007F6FBB">
      <w:pPr>
        <w:spacing w:after="0"/>
      </w:pPr>
      <w:r>
        <w:rPr>
          <w:b/>
          <w:sz w:val="20"/>
        </w:rPr>
        <w:lastRenderedPageBreak/>
        <w:t xml:space="preserve">saluto āvi, ātum : </w:t>
      </w:r>
      <w:r>
        <w:rPr>
          <w:sz w:val="20"/>
        </w:rPr>
        <w:t>g</w:t>
      </w:r>
      <w:r>
        <w:rPr>
          <w:sz w:val="20"/>
        </w:rPr>
        <w:t>reet, wish well, visit, hail, salute, leap, jump, move suddenly/spasmodically (part of body under stress), twitch</w:t>
      </w:r>
    </w:p>
    <w:p w14:paraId="39B73CB5" w14:textId="77777777" w:rsidR="00481417" w:rsidRDefault="007F6FBB">
      <w:pPr>
        <w:spacing w:after="0"/>
      </w:pPr>
      <w:r>
        <w:rPr>
          <w:b/>
          <w:sz w:val="20"/>
        </w:rPr>
        <w:t xml:space="preserve">saluto āvi, ātum : </w:t>
      </w:r>
      <w:r>
        <w:rPr>
          <w:sz w:val="20"/>
        </w:rPr>
        <w:t>greet, wish well, visit, hail, salute, leap, jump, move suddenly/spasmodically (part of body under stress), twitch</w:t>
      </w:r>
    </w:p>
    <w:p w14:paraId="45A0B7F5" w14:textId="77777777" w:rsidR="00481417" w:rsidRDefault="007F6FBB">
      <w:pPr>
        <w:spacing w:after="0"/>
      </w:pPr>
      <w:r>
        <w:rPr>
          <w:b/>
          <w:sz w:val="20"/>
        </w:rPr>
        <w:t>subsidiu</w:t>
      </w:r>
      <w:r>
        <w:rPr>
          <w:b/>
          <w:sz w:val="20"/>
        </w:rPr>
        <w:t xml:space="preserve">m ii  n: </w:t>
      </w:r>
      <w:r>
        <w:rPr>
          <w:sz w:val="20"/>
        </w:rPr>
        <w:t>help, relief, reinforcement</w:t>
      </w:r>
    </w:p>
    <w:p w14:paraId="41BE016E" w14:textId="77777777" w:rsidR="00481417" w:rsidRDefault="007F6FBB">
      <w:pPr>
        <w:spacing w:after="0"/>
      </w:pPr>
      <w:r>
        <w:rPr>
          <w:b/>
          <w:sz w:val="20"/>
        </w:rPr>
        <w:t xml:space="preserve">summatem : </w:t>
      </w:r>
      <w:r>
        <w:rPr>
          <w:sz w:val="20"/>
        </w:rPr>
        <w:t>sovereignty (Collins), high-born, eminent (Collins)</w:t>
      </w:r>
    </w:p>
    <w:p w14:paraId="3149A11E" w14:textId="77777777" w:rsidR="00481417" w:rsidRDefault="007F6FBB">
      <w:pPr>
        <w:spacing w:after="0"/>
      </w:pPr>
      <w:r>
        <w:rPr>
          <w:b/>
          <w:sz w:val="20"/>
        </w:rPr>
        <w:t xml:space="preserve">suscipieris : </w:t>
      </w:r>
      <w:r>
        <w:rPr>
          <w:sz w:val="20"/>
        </w:rPr>
        <w:t>undertake, support, accept, receive, take up</w:t>
      </w:r>
    </w:p>
    <w:p w14:paraId="70B6D2AA" w14:textId="77777777" w:rsidR="00481417" w:rsidRDefault="007F6FBB">
      <w:pPr>
        <w:spacing w:after="0"/>
      </w:pPr>
      <w:r>
        <w:rPr>
          <w:b/>
          <w:sz w:val="20"/>
        </w:rPr>
        <w:t xml:space="preserve">tenuis e : </w:t>
      </w:r>
      <w:r>
        <w:rPr>
          <w:sz w:val="20"/>
        </w:rPr>
        <w:t>thin, fine, delicate, slight, slender, little, unimportant, weak, feeble</w:t>
      </w:r>
    </w:p>
    <w:p w14:paraId="30BCAAA3" w14:textId="77777777" w:rsidR="00481417" w:rsidRDefault="007F6FBB">
      <w:pPr>
        <w:spacing w:after="0"/>
      </w:pPr>
      <w:r>
        <w:rPr>
          <w:b/>
          <w:sz w:val="20"/>
        </w:rPr>
        <w:t xml:space="preserve">tot : </w:t>
      </w:r>
      <w:r>
        <w:rPr>
          <w:sz w:val="20"/>
        </w:rPr>
        <w:t>so many</w:t>
      </w:r>
      <w:r>
        <w:rPr>
          <w:sz w:val="20"/>
        </w:rPr>
        <w:t>, such a number of, as many, so many, such a great number of</w:t>
      </w:r>
    </w:p>
    <w:p w14:paraId="50EAF1D3" w14:textId="77777777" w:rsidR="00481417" w:rsidRDefault="007F6FBB">
      <w:pPr>
        <w:spacing w:after="0"/>
      </w:pPr>
      <w:r>
        <w:rPr>
          <w:b/>
          <w:sz w:val="20"/>
        </w:rPr>
        <w:t xml:space="preserve">triennium ii  n: </w:t>
      </w:r>
      <w:r>
        <w:rPr>
          <w:sz w:val="20"/>
        </w:rPr>
        <w:t>three years, triennial festival (pl.), three year old</w:t>
      </w:r>
    </w:p>
    <w:p w14:paraId="604C17D9" w14:textId="77777777" w:rsidR="00481417" w:rsidRDefault="007F6FBB">
      <w:pPr>
        <w:spacing w:after="0"/>
      </w:pPr>
      <w:r>
        <w:rPr>
          <w:b/>
          <w:sz w:val="20"/>
        </w:rPr>
        <w:t xml:space="preserve">tumeo ēre : </w:t>
      </w:r>
      <w:r>
        <w:rPr>
          <w:sz w:val="20"/>
        </w:rPr>
        <w:t>swell, become inflated, be puffed up, be bombastic, be swollen with conceit</w:t>
      </w:r>
    </w:p>
    <w:p w14:paraId="623BC4C2" w14:textId="77777777" w:rsidR="00481417" w:rsidRDefault="007F6FBB">
      <w:pPr>
        <w:spacing w:after="0"/>
      </w:pPr>
      <w:r>
        <w:rPr>
          <w:b/>
          <w:sz w:val="20"/>
        </w:rPr>
        <w:t xml:space="preserve">uxor ōris : </w:t>
      </w:r>
      <w:r>
        <w:rPr>
          <w:sz w:val="20"/>
        </w:rPr>
        <w:t xml:space="preserve">wife, [uxorem ducere =&gt; </w:t>
      </w:r>
      <w:r>
        <w:rPr>
          <w:sz w:val="20"/>
        </w:rPr>
        <w:t>marry, bring home as wife]</w:t>
      </w:r>
    </w:p>
    <w:p w14:paraId="29F83A05" w14:textId="77777777" w:rsidR="00481417" w:rsidRDefault="007F6FBB">
      <w:pPr>
        <w:spacing w:after="0"/>
      </w:pPr>
      <w:r>
        <w:rPr>
          <w:b/>
          <w:sz w:val="20"/>
        </w:rPr>
        <w:t xml:space="preserve">virgo ĭnis  f: </w:t>
      </w:r>
      <w:r>
        <w:rPr>
          <w:sz w:val="20"/>
        </w:rPr>
        <w:t>maiden, young woman, girl of marriageable age, virgin, woman sexually intact</w:t>
      </w:r>
    </w:p>
    <w:p w14:paraId="32D688BD" w14:textId="77777777" w:rsidR="00481417" w:rsidRDefault="00481417">
      <w:pPr>
        <w:sectPr w:rsidR="00481417">
          <w:type w:val="continuous"/>
          <w:pgSz w:w="12240" w:h="15840"/>
          <w:pgMar w:top="720" w:right="720" w:bottom="720" w:left="720" w:header="720" w:footer="720" w:gutter="0"/>
          <w:cols w:num="2" w:space="720"/>
          <w:docGrid w:linePitch="360"/>
        </w:sectPr>
      </w:pPr>
    </w:p>
    <w:p w14:paraId="6B4899F7" w14:textId="77777777" w:rsidR="00481417" w:rsidRDefault="007F6FBB">
      <w:r>
        <w:br w:type="page"/>
      </w:r>
    </w:p>
    <w:p w14:paraId="5B479ABB" w14:textId="77777777" w:rsidR="00481417" w:rsidRDefault="007F6FBB">
      <w:r>
        <w:rPr>
          <w:sz w:val="24"/>
        </w:rPr>
        <w:lastRenderedPageBreak/>
        <w:t>reverteris ad paria perferenda, nec ubi esses interrogatus et quo tandem miser discesseris, aetatem omnem frustra in st</w:t>
      </w:r>
      <w:r>
        <w:rPr>
          <w:sz w:val="24"/>
        </w:rPr>
        <w:t>ipite conteres summittendo. 14 Cum autem commodis intervallata temporibus convivia longa et noxia coeperint apparari vel distributio sollemnium sportularum, anxia deliberatione tractatur an exceptis his quibus vicissitudo debetur, peregrinum invitari conve</w:t>
      </w:r>
      <w:r>
        <w:rPr>
          <w:sz w:val="24"/>
        </w:rPr>
        <w:t>niet, et si digesto plene consilio id placuerit fieri, is adhibetur qui pro domibus excubat aurigarum aut artem tesserariam profitetur aut secretiora quaedam se nosse confingit. 15 Homines enim eruditos et sobrios ut infaustos et inutiles vitant, eo quoque</w:t>
      </w:r>
      <w:r>
        <w:rPr>
          <w:sz w:val="24"/>
        </w:rPr>
        <w:t xml:space="preserve"> accedente quod et nomenclatores adsueti haec et talia venditare, mercede accepta lucris quosdam et prandiis inserunt subditicios ignobiles et obscuros.</w:t>
      </w:r>
      <w:r>
        <w:rPr>
          <w:sz w:val="24"/>
        </w:rPr>
        <w:br/>
      </w:r>
      <w:r>
        <w:rPr>
          <w:sz w:val="24"/>
        </w:rPr>
        <w:br/>
        <w:t xml:space="preserve">16 Mensarum enim voragines et varias voluptatum inlecebras, ne longius progrediar, praetermitto illuc </w:t>
      </w:r>
      <w:r>
        <w:rPr>
          <w:sz w:val="24"/>
        </w:rPr>
        <w:t>transiturus quod</w:t>
      </w:r>
    </w:p>
    <w:p w14:paraId="6507D777" w14:textId="77777777" w:rsidR="00481417" w:rsidRDefault="007F6FBB">
      <w:pPr>
        <w:jc w:val="center"/>
      </w:pPr>
      <w:r>
        <w:t>———————————————————————————————————————</w:t>
      </w:r>
    </w:p>
    <w:p w14:paraId="78E1E0C5" w14:textId="77777777" w:rsidR="00481417" w:rsidRDefault="00481417">
      <w:pPr>
        <w:sectPr w:rsidR="00481417">
          <w:type w:val="continuous"/>
          <w:pgSz w:w="12240" w:h="15840"/>
          <w:pgMar w:top="720" w:right="720" w:bottom="720" w:left="720" w:header="720" w:footer="720" w:gutter="0"/>
          <w:cols w:space="720"/>
          <w:docGrid w:linePitch="360"/>
        </w:sectPr>
      </w:pPr>
    </w:p>
    <w:p w14:paraId="0C78DF07" w14:textId="77777777" w:rsidR="00481417" w:rsidRDefault="007F6FBB">
      <w:pPr>
        <w:spacing w:after="0"/>
      </w:pPr>
      <w:r>
        <w:rPr>
          <w:b/>
          <w:sz w:val="20"/>
        </w:rPr>
        <w:t xml:space="preserve">accedo cessi, cessum, 3 : </w:t>
      </w:r>
      <w:r>
        <w:rPr>
          <w:sz w:val="20"/>
        </w:rPr>
        <w:t>come near, approach, agree with, be added to (w/ad or in + ACC), constitute</w:t>
      </w:r>
    </w:p>
    <w:p w14:paraId="1410D3F5" w14:textId="77777777" w:rsidR="00481417" w:rsidRDefault="007F6FBB">
      <w:pPr>
        <w:spacing w:after="0"/>
      </w:pPr>
      <w:r>
        <w:rPr>
          <w:b/>
          <w:sz w:val="20"/>
        </w:rPr>
        <w:t xml:space="preserve">adhibeo ŭi, ĭtum, 2 : </w:t>
      </w:r>
      <w:r>
        <w:rPr>
          <w:sz w:val="20"/>
        </w:rPr>
        <w:t>summon, invite, bring in, consult, put, add, use, employ, app</w:t>
      </w:r>
      <w:r>
        <w:rPr>
          <w:sz w:val="20"/>
        </w:rPr>
        <w:t>ly, hold out to</w:t>
      </w:r>
    </w:p>
    <w:p w14:paraId="64A00B42" w14:textId="77777777" w:rsidR="00481417" w:rsidRDefault="007F6FBB">
      <w:pPr>
        <w:spacing w:after="0"/>
      </w:pPr>
      <w:r>
        <w:rPr>
          <w:b/>
          <w:sz w:val="20"/>
        </w:rPr>
        <w:t xml:space="preserve">assuesco : </w:t>
      </w:r>
      <w:r>
        <w:rPr>
          <w:sz w:val="20"/>
        </w:rPr>
        <w:t>accustom, become/grow accustomed to/used to/intimate with, make familiar</w:t>
      </w:r>
    </w:p>
    <w:p w14:paraId="6ADCD816" w14:textId="77777777" w:rsidR="00481417" w:rsidRDefault="007F6FBB">
      <w:pPr>
        <w:spacing w:after="0"/>
      </w:pPr>
      <w:r>
        <w:rPr>
          <w:b/>
          <w:sz w:val="20"/>
        </w:rPr>
        <w:t xml:space="preserve">appararis : </w:t>
      </w:r>
      <w:r>
        <w:rPr>
          <w:sz w:val="20"/>
        </w:rPr>
        <w:t>prepare, fit out, make ready, equip, provide, attempt, organize (project), acquire, gain in addition</w:t>
      </w:r>
    </w:p>
    <w:p w14:paraId="355AC086" w14:textId="77777777" w:rsidR="00481417" w:rsidRDefault="007F6FBB">
      <w:pPr>
        <w:spacing w:after="0"/>
      </w:pPr>
      <w:r>
        <w:rPr>
          <w:b/>
          <w:sz w:val="20"/>
        </w:rPr>
        <w:t xml:space="preserve">aurigaris : </w:t>
      </w:r>
      <w:r>
        <w:rPr>
          <w:sz w:val="20"/>
        </w:rPr>
        <w:t>drive/race a chariot</w:t>
      </w:r>
    </w:p>
    <w:p w14:paraId="7598AA52" w14:textId="77777777" w:rsidR="00481417" w:rsidRDefault="007F6FBB">
      <w:pPr>
        <w:spacing w:after="0"/>
      </w:pPr>
      <w:r>
        <w:rPr>
          <w:b/>
          <w:sz w:val="20"/>
        </w:rPr>
        <w:t xml:space="preserve">coepio coepi, coeptum, 3 : </w:t>
      </w:r>
      <w:r>
        <w:rPr>
          <w:sz w:val="20"/>
        </w:rPr>
        <w:t>begin, commence, initiate, set foot on, (usu. PERF PASS w/PASS INF, PRES early)</w:t>
      </w:r>
    </w:p>
    <w:p w14:paraId="7CCAFD3A" w14:textId="77777777" w:rsidR="00481417" w:rsidRDefault="007F6FBB">
      <w:pPr>
        <w:spacing w:after="0"/>
      </w:pPr>
      <w:r>
        <w:rPr>
          <w:b/>
          <w:sz w:val="20"/>
        </w:rPr>
        <w:t xml:space="preserve">commodus a, um : </w:t>
      </w:r>
      <w:r>
        <w:rPr>
          <w:sz w:val="20"/>
        </w:rPr>
        <w:t>convenience, advantage, benefit, interest, profit, yield, wages, reward, gift</w:t>
      </w:r>
    </w:p>
    <w:p w14:paraId="12619A93" w14:textId="77777777" w:rsidR="00481417" w:rsidRDefault="007F6FBB">
      <w:pPr>
        <w:spacing w:after="0"/>
      </w:pPr>
      <w:r>
        <w:rPr>
          <w:b/>
          <w:sz w:val="20"/>
        </w:rPr>
        <w:t xml:space="preserve">confingo finxi, fictum, 3 : </w:t>
      </w:r>
      <w:r>
        <w:rPr>
          <w:sz w:val="20"/>
        </w:rPr>
        <w:t>fashion/fabricate, construct by shaping/molding, invent/feign/devise, pretend</w:t>
      </w:r>
    </w:p>
    <w:p w14:paraId="4573C0A9" w14:textId="77777777" w:rsidR="00481417" w:rsidRDefault="007F6FBB">
      <w:pPr>
        <w:spacing w:after="0"/>
      </w:pPr>
      <w:r>
        <w:rPr>
          <w:b/>
          <w:sz w:val="20"/>
        </w:rPr>
        <w:t xml:space="preserve">contero trīvi : </w:t>
      </w:r>
      <w:r>
        <w:rPr>
          <w:sz w:val="20"/>
        </w:rPr>
        <w:t>grind, crush, pound to pieces, bruise, crumble, rub/wipe away/out/off, expunge</w:t>
      </w:r>
    </w:p>
    <w:p w14:paraId="04B2E346" w14:textId="77777777" w:rsidR="00481417" w:rsidRDefault="007F6FBB">
      <w:pPr>
        <w:spacing w:after="0"/>
      </w:pPr>
      <w:r>
        <w:rPr>
          <w:b/>
          <w:sz w:val="20"/>
        </w:rPr>
        <w:t xml:space="preserve">convenio vēni, ventum, 4 : </w:t>
      </w:r>
      <w:r>
        <w:rPr>
          <w:sz w:val="20"/>
        </w:rPr>
        <w:t>be appropriate to, fit, be c</w:t>
      </w:r>
      <w:r>
        <w:rPr>
          <w:sz w:val="20"/>
        </w:rPr>
        <w:t>orrectly shaped/consistent, harmonize, agree, tally</w:t>
      </w:r>
    </w:p>
    <w:p w14:paraId="5DC599AB" w14:textId="77777777" w:rsidR="00481417" w:rsidRDefault="007F6FBB">
      <w:pPr>
        <w:spacing w:after="0"/>
      </w:pPr>
      <w:r>
        <w:rPr>
          <w:b/>
          <w:sz w:val="20"/>
        </w:rPr>
        <w:t xml:space="preserve">convivium ii  n: </w:t>
      </w:r>
      <w:r>
        <w:rPr>
          <w:sz w:val="20"/>
        </w:rPr>
        <w:t>banquet/feast/dinner party, guests/people at party, dining-club, living together</w:t>
      </w:r>
    </w:p>
    <w:p w14:paraId="00A51987" w14:textId="77777777" w:rsidR="00481417" w:rsidRDefault="007F6FBB">
      <w:pPr>
        <w:spacing w:after="0"/>
      </w:pPr>
      <w:r>
        <w:rPr>
          <w:b/>
          <w:sz w:val="20"/>
        </w:rPr>
        <w:t xml:space="preserve">debeo : </w:t>
      </w:r>
      <w:r>
        <w:rPr>
          <w:sz w:val="20"/>
        </w:rPr>
        <w:t>owe, be indebted/responsible for/obliged/bound/destined, ought, must, should</w:t>
      </w:r>
    </w:p>
    <w:p w14:paraId="58D112CE" w14:textId="77777777" w:rsidR="00481417" w:rsidRDefault="007F6FBB">
      <w:pPr>
        <w:spacing w:after="0"/>
      </w:pPr>
      <w:r>
        <w:rPr>
          <w:b/>
          <w:sz w:val="20"/>
        </w:rPr>
        <w:t xml:space="preserve">deliberatio ōnis  f: </w:t>
      </w:r>
      <w:r>
        <w:rPr>
          <w:sz w:val="20"/>
        </w:rPr>
        <w:t>deliberation/consultation (w/others), consideration, deliberative style speech</w:t>
      </w:r>
    </w:p>
    <w:p w14:paraId="67CB3C9B" w14:textId="77777777" w:rsidR="00481417" w:rsidRDefault="007F6FBB">
      <w:pPr>
        <w:spacing w:after="0"/>
      </w:pPr>
      <w:r>
        <w:rPr>
          <w:b/>
          <w:sz w:val="20"/>
        </w:rPr>
        <w:t xml:space="preserve">digero gessi, gestum, 3 : </w:t>
      </w:r>
      <w:r>
        <w:rPr>
          <w:sz w:val="20"/>
        </w:rPr>
        <w:t>scatter/disperse, carry/move away, distribute/disseminate, divide off, separate</w:t>
      </w:r>
    </w:p>
    <w:p w14:paraId="7AE0EE75" w14:textId="77777777" w:rsidR="00481417" w:rsidRDefault="007F6FBB">
      <w:pPr>
        <w:spacing w:after="0"/>
      </w:pPr>
      <w:r>
        <w:rPr>
          <w:b/>
          <w:sz w:val="20"/>
        </w:rPr>
        <w:t xml:space="preserve">distributio ōnis  f: </w:t>
      </w:r>
      <w:r>
        <w:rPr>
          <w:sz w:val="20"/>
        </w:rPr>
        <w:t>division, distribution</w:t>
      </w:r>
    </w:p>
    <w:p w14:paraId="2228EAC7" w14:textId="77777777" w:rsidR="00481417" w:rsidRDefault="007F6FBB">
      <w:pPr>
        <w:spacing w:after="0"/>
      </w:pPr>
      <w:r>
        <w:rPr>
          <w:b/>
          <w:sz w:val="20"/>
        </w:rPr>
        <w:t>erudio īvi or ii, ītum, 4 :</w:t>
      </w:r>
      <w:r>
        <w:rPr>
          <w:b/>
          <w:sz w:val="20"/>
        </w:rPr>
        <w:t xml:space="preserve"> </w:t>
      </w:r>
      <w:r>
        <w:rPr>
          <w:sz w:val="20"/>
        </w:rPr>
        <w:t>educate, teach, instruct</w:t>
      </w:r>
    </w:p>
    <w:p w14:paraId="16C399E7" w14:textId="77777777" w:rsidR="00481417" w:rsidRDefault="007F6FBB">
      <w:pPr>
        <w:spacing w:after="0"/>
      </w:pPr>
      <w:r>
        <w:rPr>
          <w:b/>
          <w:sz w:val="20"/>
        </w:rPr>
        <w:t xml:space="preserve">excipio cēpi, ceptum, 3 : </w:t>
      </w:r>
      <w:r>
        <w:rPr>
          <w:sz w:val="20"/>
        </w:rPr>
        <w:t>take out, remove, follow, receive, ward off, relieve</w:t>
      </w:r>
    </w:p>
    <w:p w14:paraId="68F402F0" w14:textId="77777777" w:rsidR="00481417" w:rsidRDefault="007F6FBB">
      <w:pPr>
        <w:spacing w:after="0"/>
      </w:pPr>
      <w:r>
        <w:rPr>
          <w:b/>
          <w:sz w:val="20"/>
        </w:rPr>
        <w:t xml:space="preserve">excubo bŭi, bĭtum, 1 : </w:t>
      </w:r>
      <w:r>
        <w:rPr>
          <w:sz w:val="20"/>
        </w:rPr>
        <w:t>sleep/lie in the open/out of doors, keep watch, be attentive</w:t>
      </w:r>
    </w:p>
    <w:p w14:paraId="7421B116" w14:textId="77777777" w:rsidR="00481417" w:rsidRDefault="007F6FBB">
      <w:pPr>
        <w:spacing w:after="0"/>
      </w:pPr>
      <w:r>
        <w:rPr>
          <w:b/>
          <w:sz w:val="20"/>
        </w:rPr>
        <w:t xml:space="preserve">frustra : </w:t>
      </w:r>
      <w:r>
        <w:rPr>
          <w:sz w:val="20"/>
        </w:rPr>
        <w:t>in vain, for nothing, to no purpose, disappoint, frustrat</w:t>
      </w:r>
      <w:r>
        <w:rPr>
          <w:sz w:val="20"/>
        </w:rPr>
        <w:t>e, deceive (w/false hope), escape/elude, baffle/evade, fail</w:t>
      </w:r>
    </w:p>
    <w:p w14:paraId="4B939B84" w14:textId="77777777" w:rsidR="00481417" w:rsidRDefault="007F6FBB">
      <w:pPr>
        <w:spacing w:after="0"/>
      </w:pPr>
      <w:r>
        <w:rPr>
          <w:b/>
          <w:sz w:val="20"/>
        </w:rPr>
        <w:t xml:space="preserve">ignobilis e : </w:t>
      </w:r>
      <w:r>
        <w:rPr>
          <w:sz w:val="20"/>
        </w:rPr>
        <w:t>ignoble, unknown, obscure, of low birth</w:t>
      </w:r>
    </w:p>
    <w:p w14:paraId="78C200F9" w14:textId="77777777" w:rsidR="00481417" w:rsidRDefault="007F6FBB">
      <w:pPr>
        <w:spacing w:after="0"/>
      </w:pPr>
      <w:r>
        <w:rPr>
          <w:b/>
          <w:sz w:val="20"/>
        </w:rPr>
        <w:t xml:space="preserve">illic : </w:t>
      </w:r>
      <w:r>
        <w:rPr>
          <w:sz w:val="20"/>
        </w:rPr>
        <w:t>in that place, there, over there, one who entices/allures, decoy, allure, entice</w:t>
      </w:r>
    </w:p>
    <w:p w14:paraId="45AC517C" w14:textId="77777777" w:rsidR="00481417" w:rsidRDefault="007F6FBB">
      <w:pPr>
        <w:spacing w:after="0"/>
      </w:pPr>
      <w:r>
        <w:rPr>
          <w:b/>
          <w:sz w:val="20"/>
        </w:rPr>
        <w:t xml:space="preserve">illecebra ae  f: </w:t>
      </w:r>
      <w:r>
        <w:rPr>
          <w:sz w:val="20"/>
        </w:rPr>
        <w:t>allurement, enticement, means of att</w:t>
      </w:r>
      <w:r>
        <w:rPr>
          <w:sz w:val="20"/>
        </w:rPr>
        <w:t>raction, incitement, enticement by magic</w:t>
      </w:r>
    </w:p>
    <w:p w14:paraId="7EBED3CA" w14:textId="77777777" w:rsidR="00481417" w:rsidRDefault="007F6FBB">
      <w:pPr>
        <w:spacing w:after="0"/>
      </w:pPr>
      <w:r>
        <w:rPr>
          <w:b/>
          <w:sz w:val="20"/>
        </w:rPr>
        <w:t xml:space="preserve">interrogo āvi, ātum, 1 : </w:t>
      </w:r>
      <w:r>
        <w:rPr>
          <w:sz w:val="20"/>
        </w:rPr>
        <w:t>ask, question, interrogate, examine, indict, go to law with, sue</w:t>
      </w:r>
    </w:p>
    <w:p w14:paraId="79CFF31A" w14:textId="77777777" w:rsidR="00481417" w:rsidRDefault="007F6FBB">
      <w:pPr>
        <w:spacing w:after="0"/>
      </w:pPr>
      <w:r>
        <w:rPr>
          <w:b/>
          <w:sz w:val="20"/>
        </w:rPr>
        <w:t xml:space="preserve">intervallata : </w:t>
      </w:r>
      <w:r>
        <w:rPr>
          <w:sz w:val="20"/>
        </w:rPr>
        <w:t>take at intervals</w:t>
      </w:r>
    </w:p>
    <w:p w14:paraId="39AE1D10" w14:textId="77777777" w:rsidR="00481417" w:rsidRDefault="007F6FBB">
      <w:pPr>
        <w:spacing w:after="0"/>
      </w:pPr>
      <w:r>
        <w:rPr>
          <w:b/>
          <w:sz w:val="20"/>
        </w:rPr>
        <w:t xml:space="preserve">inutilis e : </w:t>
      </w:r>
      <w:r>
        <w:rPr>
          <w:sz w:val="20"/>
        </w:rPr>
        <w:t>useless, unprofitable, inexpedient, disadvantageous, harmful, helpless</w:t>
      </w:r>
    </w:p>
    <w:p w14:paraId="679DC8F3" w14:textId="77777777" w:rsidR="00481417" w:rsidRDefault="007F6FBB">
      <w:pPr>
        <w:spacing w:after="0"/>
      </w:pPr>
      <w:r>
        <w:rPr>
          <w:b/>
          <w:sz w:val="20"/>
        </w:rPr>
        <w:t>invitari</w:t>
      </w:r>
      <w:r>
        <w:rPr>
          <w:b/>
          <w:sz w:val="20"/>
        </w:rPr>
        <w:t xml:space="preserve">s : </w:t>
      </w:r>
      <w:r>
        <w:rPr>
          <w:sz w:val="20"/>
        </w:rPr>
        <w:t>invite, summon, challenge, incite, encourage, attract, allure, entice</w:t>
      </w:r>
    </w:p>
    <w:p w14:paraId="2B32FFD3" w14:textId="77777777" w:rsidR="00481417" w:rsidRDefault="007F6FBB">
      <w:pPr>
        <w:spacing w:after="0"/>
      </w:pPr>
      <w:r>
        <w:rPr>
          <w:b/>
          <w:sz w:val="20"/>
        </w:rPr>
        <w:t xml:space="preserve">lucrum i  n: </w:t>
      </w:r>
      <w:r>
        <w:rPr>
          <w:sz w:val="20"/>
        </w:rPr>
        <w:t>gain, profit, avarice</w:t>
      </w:r>
    </w:p>
    <w:p w14:paraId="5E8D0A8E" w14:textId="77777777" w:rsidR="00481417" w:rsidRDefault="007F6FBB">
      <w:pPr>
        <w:spacing w:after="0"/>
      </w:pPr>
      <w:r>
        <w:rPr>
          <w:b/>
          <w:sz w:val="20"/>
        </w:rPr>
        <w:t xml:space="preserve">merces : </w:t>
      </w:r>
      <w:r>
        <w:rPr>
          <w:sz w:val="20"/>
        </w:rPr>
        <w:t>pay, recompense, hire, salary, reward, rent, price, bribe, commodity, merchandise (pl.), goods, trade, buy</w:t>
      </w:r>
    </w:p>
    <w:p w14:paraId="63DADFAC" w14:textId="77777777" w:rsidR="00481417" w:rsidRDefault="007F6FBB">
      <w:pPr>
        <w:spacing w:after="0"/>
      </w:pPr>
      <w:r>
        <w:rPr>
          <w:b/>
          <w:sz w:val="20"/>
        </w:rPr>
        <w:t xml:space="preserve">miser ĕra, ĕrum : </w:t>
      </w:r>
      <w:r>
        <w:rPr>
          <w:sz w:val="20"/>
        </w:rPr>
        <w:t>wretched peop</w:t>
      </w:r>
      <w:r>
        <w:rPr>
          <w:sz w:val="20"/>
        </w:rPr>
        <w:t>le (pl.)</w:t>
      </w:r>
    </w:p>
    <w:p w14:paraId="5EC3AD83" w14:textId="77777777" w:rsidR="00481417" w:rsidRDefault="007F6FBB">
      <w:pPr>
        <w:spacing w:after="0"/>
      </w:pPr>
      <w:r>
        <w:rPr>
          <w:b/>
          <w:sz w:val="20"/>
        </w:rPr>
        <w:t xml:space="preserve">nomenclator ōris  m: </w:t>
      </w:r>
      <w:r>
        <w:rPr>
          <w:sz w:val="20"/>
        </w:rPr>
        <w:t>one who address person by name, slave who announced guests/dishes, an official</w:t>
      </w:r>
    </w:p>
    <w:p w14:paraId="13E4673D" w14:textId="77777777" w:rsidR="00481417" w:rsidRDefault="007F6FBB">
      <w:pPr>
        <w:spacing w:after="0"/>
      </w:pPr>
      <w:r>
        <w:rPr>
          <w:b/>
          <w:sz w:val="20"/>
        </w:rPr>
        <w:t xml:space="preserve">noxius a, um : </w:t>
      </w:r>
      <w:r>
        <w:rPr>
          <w:sz w:val="20"/>
        </w:rPr>
        <w:t>night [prima nocte =&gt; early in the night, multa nocte =&gt; late at night]</w:t>
      </w:r>
    </w:p>
    <w:p w14:paraId="3C59512C" w14:textId="77777777" w:rsidR="00481417" w:rsidRDefault="007F6FBB">
      <w:pPr>
        <w:spacing w:after="0"/>
      </w:pPr>
      <w:r>
        <w:rPr>
          <w:b/>
          <w:sz w:val="20"/>
        </w:rPr>
        <w:t xml:space="preserve">peregrinus a, um : </w:t>
      </w:r>
      <w:r>
        <w:rPr>
          <w:sz w:val="20"/>
        </w:rPr>
        <w:t>pilgrim</w:t>
      </w:r>
    </w:p>
    <w:p w14:paraId="498BDFCC" w14:textId="77777777" w:rsidR="00481417" w:rsidRDefault="007F6FBB">
      <w:pPr>
        <w:spacing w:after="0"/>
      </w:pPr>
      <w:r>
        <w:rPr>
          <w:b/>
          <w:sz w:val="20"/>
        </w:rPr>
        <w:t xml:space="preserve">placeo cŭi and cĭtus, cĭtum, 2 : </w:t>
      </w:r>
      <w:r>
        <w:rPr>
          <w:sz w:val="20"/>
        </w:rPr>
        <w:t>please, satisfy, give pleasure to (with dat.)</w:t>
      </w:r>
    </w:p>
    <w:p w14:paraId="161574A5" w14:textId="77777777" w:rsidR="00481417" w:rsidRDefault="007F6FBB">
      <w:pPr>
        <w:spacing w:after="0"/>
      </w:pPr>
      <w:r>
        <w:rPr>
          <w:b/>
          <w:sz w:val="20"/>
        </w:rPr>
        <w:t xml:space="preserve">praetermitto mīsi, missum, 3 : </w:t>
      </w:r>
      <w:r>
        <w:rPr>
          <w:sz w:val="20"/>
        </w:rPr>
        <w:t>let pass, pass over, omit, overlook</w:t>
      </w:r>
    </w:p>
    <w:p w14:paraId="5028A81F" w14:textId="77777777" w:rsidR="00481417" w:rsidRDefault="007F6FBB">
      <w:pPr>
        <w:spacing w:after="0"/>
      </w:pPr>
      <w:r>
        <w:rPr>
          <w:b/>
          <w:sz w:val="20"/>
        </w:rPr>
        <w:t xml:space="preserve">prandiis : </w:t>
      </w:r>
      <w:r>
        <w:rPr>
          <w:sz w:val="20"/>
        </w:rPr>
        <w:t>lunch</w:t>
      </w:r>
    </w:p>
    <w:p w14:paraId="42C6805B" w14:textId="77777777" w:rsidR="00481417" w:rsidRDefault="007F6FBB">
      <w:pPr>
        <w:spacing w:after="0"/>
      </w:pPr>
      <w:r>
        <w:rPr>
          <w:b/>
          <w:sz w:val="20"/>
        </w:rPr>
        <w:t xml:space="preserve">profiteor fessus : </w:t>
      </w:r>
      <w:r>
        <w:rPr>
          <w:sz w:val="20"/>
        </w:rPr>
        <w:t>declare, profess</w:t>
      </w:r>
    </w:p>
    <w:p w14:paraId="54370DC1" w14:textId="77777777" w:rsidR="00481417" w:rsidRDefault="007F6FBB">
      <w:pPr>
        <w:spacing w:after="0"/>
      </w:pPr>
      <w:r>
        <w:rPr>
          <w:b/>
          <w:sz w:val="20"/>
        </w:rPr>
        <w:t xml:space="preserve">progredio īre : </w:t>
      </w:r>
      <w:r>
        <w:rPr>
          <w:sz w:val="20"/>
        </w:rPr>
        <w:t xml:space="preserve">go, come forth, go forward, march forward, advance. proceed. make </w:t>
      </w:r>
      <w:r>
        <w:rPr>
          <w:sz w:val="20"/>
        </w:rPr>
        <w:t>progress</w:t>
      </w:r>
    </w:p>
    <w:p w14:paraId="5F179820" w14:textId="77777777" w:rsidR="00481417" w:rsidRDefault="007F6FBB">
      <w:pPr>
        <w:spacing w:after="0"/>
      </w:pPr>
      <w:r>
        <w:rPr>
          <w:b/>
          <w:sz w:val="20"/>
        </w:rPr>
        <w:t xml:space="preserve">secerno crēvi, crētum, 3 : </w:t>
      </w:r>
      <w:r>
        <w:rPr>
          <w:sz w:val="20"/>
        </w:rPr>
        <w:t>separate</w:t>
      </w:r>
    </w:p>
    <w:p w14:paraId="2733FCDC" w14:textId="77777777" w:rsidR="00481417" w:rsidRDefault="007F6FBB">
      <w:pPr>
        <w:spacing w:after="0"/>
      </w:pPr>
      <w:r>
        <w:rPr>
          <w:b/>
          <w:sz w:val="20"/>
        </w:rPr>
        <w:t xml:space="preserve">stipes āvi, ātum, 1 : </w:t>
      </w:r>
      <w:r>
        <w:rPr>
          <w:sz w:val="20"/>
        </w:rPr>
        <w:t>post, stake, small offering, crowd, press together, compress, surround closely</w:t>
      </w:r>
    </w:p>
    <w:p w14:paraId="107859B8" w14:textId="77777777" w:rsidR="00481417" w:rsidRDefault="007F6FBB">
      <w:pPr>
        <w:spacing w:after="0"/>
      </w:pPr>
      <w:r>
        <w:rPr>
          <w:b/>
          <w:sz w:val="20"/>
        </w:rPr>
        <w:t xml:space="preserve">summitto mīsi, missum, 3 : </w:t>
      </w:r>
      <w:r>
        <w:rPr>
          <w:sz w:val="20"/>
        </w:rPr>
        <w:t>allow to grow long, emit, put forth, raise, lower, moderate, relieve, submit</w:t>
      </w:r>
    </w:p>
    <w:p w14:paraId="74169A7E" w14:textId="77777777" w:rsidR="00481417" w:rsidRDefault="007F6FBB">
      <w:pPr>
        <w:spacing w:after="0"/>
      </w:pPr>
      <w:r>
        <w:rPr>
          <w:b/>
          <w:sz w:val="20"/>
        </w:rPr>
        <w:t xml:space="preserve">talis </w:t>
      </w:r>
      <w:r>
        <w:rPr>
          <w:b/>
          <w:sz w:val="20"/>
        </w:rPr>
        <w:t xml:space="preserve">e : </w:t>
      </w:r>
      <w:r>
        <w:rPr>
          <w:sz w:val="20"/>
        </w:rPr>
        <w:t>ankle, ankle/pastern bone, sheep knucklebone (marked for dice), dice game (pl.)</w:t>
      </w:r>
    </w:p>
    <w:p w14:paraId="2231CBE3" w14:textId="77777777" w:rsidR="00481417" w:rsidRDefault="007F6FBB">
      <w:pPr>
        <w:spacing w:after="0"/>
      </w:pPr>
      <w:r>
        <w:rPr>
          <w:b/>
          <w:sz w:val="20"/>
        </w:rPr>
        <w:t xml:space="preserve">tracto xi, ctum, 3 : </w:t>
      </w:r>
      <w:r>
        <w:rPr>
          <w:sz w:val="20"/>
        </w:rPr>
        <w:t>draw, haul, pull, drag about, handle, manage, treat, discuss, draw, drag, haul, derive, get</w:t>
      </w:r>
    </w:p>
    <w:p w14:paraId="6B677D88" w14:textId="77777777" w:rsidR="00481417" w:rsidRDefault="007F6FBB">
      <w:pPr>
        <w:spacing w:after="0"/>
      </w:pPr>
      <w:r>
        <w:rPr>
          <w:b/>
          <w:sz w:val="20"/>
        </w:rPr>
        <w:lastRenderedPageBreak/>
        <w:t xml:space="preserve">transeo īvi or ĭi, ĭtum, īre : </w:t>
      </w:r>
      <w:r>
        <w:rPr>
          <w:sz w:val="20"/>
        </w:rPr>
        <w:t>go over, cross</w:t>
      </w:r>
    </w:p>
    <w:p w14:paraId="7C47C1D7" w14:textId="77777777" w:rsidR="00481417" w:rsidRDefault="007F6FBB">
      <w:pPr>
        <w:spacing w:after="0"/>
      </w:pPr>
      <w:r>
        <w:rPr>
          <w:b/>
          <w:sz w:val="20"/>
        </w:rPr>
        <w:t>vario āvi, āt</w:t>
      </w:r>
      <w:r>
        <w:rPr>
          <w:b/>
          <w:sz w:val="20"/>
        </w:rPr>
        <w:t xml:space="preserve">um, 1 : </w:t>
      </w:r>
      <w:r>
        <w:rPr>
          <w:sz w:val="20"/>
        </w:rPr>
        <w:t>mark with contrasting colors, variegate, vary, waver, fluctuate, change</w:t>
      </w:r>
    </w:p>
    <w:p w14:paraId="67E4439F" w14:textId="77777777" w:rsidR="00481417" w:rsidRDefault="007F6FBB">
      <w:pPr>
        <w:spacing w:after="0"/>
      </w:pPr>
      <w:r>
        <w:rPr>
          <w:b/>
          <w:sz w:val="20"/>
        </w:rPr>
        <w:t xml:space="preserve">venditaris : </w:t>
      </w:r>
      <w:r>
        <w:rPr>
          <w:sz w:val="20"/>
        </w:rPr>
        <w:t>offer for sale, cry up, pay court (to), sell</w:t>
      </w:r>
    </w:p>
    <w:p w14:paraId="3B0327F8" w14:textId="77777777" w:rsidR="00481417" w:rsidRDefault="007F6FBB">
      <w:pPr>
        <w:spacing w:after="0"/>
      </w:pPr>
      <w:r>
        <w:rPr>
          <w:b/>
          <w:sz w:val="20"/>
        </w:rPr>
        <w:t xml:space="preserve">vicissitudo ĭnis  f: </w:t>
      </w:r>
      <w:r>
        <w:rPr>
          <w:sz w:val="20"/>
        </w:rPr>
        <w:t>change, vicissitude</w:t>
      </w:r>
    </w:p>
    <w:p w14:paraId="03211C94" w14:textId="77777777" w:rsidR="00481417" w:rsidRDefault="007F6FBB">
      <w:pPr>
        <w:spacing w:after="0"/>
      </w:pPr>
      <w:r>
        <w:rPr>
          <w:b/>
          <w:sz w:val="20"/>
        </w:rPr>
        <w:t xml:space="preserve">voluptas ātis : </w:t>
      </w:r>
      <w:r>
        <w:rPr>
          <w:sz w:val="20"/>
        </w:rPr>
        <w:t>pleasure, delight, enjoyment</w:t>
      </w:r>
    </w:p>
    <w:p w14:paraId="2852182F" w14:textId="77777777" w:rsidR="00481417" w:rsidRDefault="007F6FBB">
      <w:pPr>
        <w:spacing w:after="0"/>
      </w:pPr>
      <w:r>
        <w:rPr>
          <w:b/>
          <w:sz w:val="20"/>
        </w:rPr>
        <w:t xml:space="preserve">vorago ĭnis  f: </w:t>
      </w:r>
      <w:r>
        <w:rPr>
          <w:sz w:val="20"/>
        </w:rPr>
        <w:t>deep hole, chasm</w:t>
      </w:r>
      <w:r>
        <w:rPr>
          <w:sz w:val="20"/>
        </w:rPr>
        <w:t>, watery hollow</w:t>
      </w:r>
    </w:p>
    <w:p w14:paraId="70768250" w14:textId="77777777" w:rsidR="00481417" w:rsidRDefault="00481417">
      <w:pPr>
        <w:sectPr w:rsidR="00481417">
          <w:type w:val="continuous"/>
          <w:pgSz w:w="12240" w:h="15840"/>
          <w:pgMar w:top="720" w:right="720" w:bottom="720" w:left="720" w:header="720" w:footer="720" w:gutter="0"/>
          <w:cols w:num="2" w:space="720"/>
          <w:docGrid w:linePitch="360"/>
        </w:sectPr>
      </w:pPr>
    </w:p>
    <w:p w14:paraId="0D723399" w14:textId="77777777" w:rsidR="00481417" w:rsidRDefault="007F6FBB">
      <w:r>
        <w:br w:type="page"/>
      </w:r>
    </w:p>
    <w:p w14:paraId="713223DC" w14:textId="77777777" w:rsidR="00481417" w:rsidRDefault="007F6FBB">
      <w:r>
        <w:rPr>
          <w:sz w:val="24"/>
        </w:rPr>
        <w:lastRenderedPageBreak/>
        <w:t xml:space="preserve">quidam per ampla spatia urbis subversasque silices sine periculi metu properantes equos velut publicos signatis quod dicitur calceis agitant, familiarium agmina tamquam praedatorios globos post terga trahentes ne Sannione </w:t>
      </w:r>
      <w:r>
        <w:rPr>
          <w:sz w:val="24"/>
        </w:rPr>
        <w:t>quidem, ut ait comicus, domi relicto. Quos imitatae matronae complures opertis capitibus et basternis per latera civitatis cuncta discurrunt. 17 Utque proeliorum periti rectores primo catervas densas opponunt et fortes, deinde leves armaturas, post iaculat</w:t>
      </w:r>
      <w:r>
        <w:rPr>
          <w:sz w:val="24"/>
        </w:rPr>
        <w:t>ores ultimasque subsidiales acies, si fors adegerit, iuvaturas, ita praepositis urbanae familiae suspensae digerentibus sollicite, quos insignes faciunt virgae dexteris aptatae velut tessera data castrensi iuxta vehiculi frontem omne textrinum incedit: hui</w:t>
      </w:r>
      <w:r>
        <w:rPr>
          <w:sz w:val="24"/>
        </w:rPr>
        <w:t>c atratum coquinae iungitur ministerium, dein totum promiscue servitium cum otiosis plebeiis de vicinitate coniunctis: postrema multitudo spadonum a senibus in pueros desinens, obluridi distortaque lineamentorum</w:t>
      </w:r>
    </w:p>
    <w:p w14:paraId="2B96A05D" w14:textId="77777777" w:rsidR="00481417" w:rsidRDefault="007F6FBB">
      <w:pPr>
        <w:jc w:val="center"/>
      </w:pPr>
      <w:r>
        <w:t>———————————————————————————————————————</w:t>
      </w:r>
    </w:p>
    <w:p w14:paraId="4C92E9EC" w14:textId="77777777" w:rsidR="00481417" w:rsidRDefault="00481417">
      <w:pPr>
        <w:sectPr w:rsidR="00481417">
          <w:type w:val="continuous"/>
          <w:pgSz w:w="12240" w:h="15840"/>
          <w:pgMar w:top="720" w:right="720" w:bottom="720" w:left="720" w:header="720" w:footer="720" w:gutter="0"/>
          <w:cols w:space="720"/>
          <w:docGrid w:linePitch="360"/>
        </w:sectPr>
      </w:pPr>
    </w:p>
    <w:p w14:paraId="3B24F048" w14:textId="77777777" w:rsidR="00481417" w:rsidRDefault="007F6FBB">
      <w:pPr>
        <w:spacing w:after="0"/>
      </w:pPr>
      <w:r>
        <w:rPr>
          <w:b/>
          <w:sz w:val="20"/>
        </w:rPr>
        <w:t xml:space="preserve">acies ēi  f: </w:t>
      </w:r>
      <w:r>
        <w:rPr>
          <w:sz w:val="20"/>
        </w:rPr>
        <w:t>thread, yarn</w:t>
      </w:r>
    </w:p>
    <w:p w14:paraId="1322C311" w14:textId="77777777" w:rsidR="00481417" w:rsidRDefault="007F6FBB">
      <w:pPr>
        <w:spacing w:after="0"/>
      </w:pPr>
      <w:r>
        <w:rPr>
          <w:b/>
          <w:sz w:val="20"/>
        </w:rPr>
        <w:t xml:space="preserve">adigo ēgi, actum, 3 : </w:t>
      </w:r>
      <w:r>
        <w:rPr>
          <w:sz w:val="20"/>
        </w:rPr>
        <w:t>drive in/to (cattle), force, impel, cast, hurl, consign (curse), bind (oath)</w:t>
      </w:r>
    </w:p>
    <w:p w14:paraId="37A20C89" w14:textId="77777777" w:rsidR="00481417" w:rsidRDefault="007F6FBB">
      <w:pPr>
        <w:spacing w:after="0"/>
      </w:pPr>
      <w:r>
        <w:rPr>
          <w:b/>
          <w:sz w:val="20"/>
        </w:rPr>
        <w:t xml:space="preserve">agito ēgi, actum, 3 : </w:t>
      </w:r>
      <w:r>
        <w:rPr>
          <w:sz w:val="20"/>
        </w:rPr>
        <w:t>stir/drive/shake/move about, revolve, live, control, ride, consider, pursue, drive/urge/conduct</w:t>
      </w:r>
      <w:r>
        <w:rPr>
          <w:sz w:val="20"/>
        </w:rPr>
        <w:t>/act, spend (time w/cum), thank (w/gratias), deliver (speech)</w:t>
      </w:r>
    </w:p>
    <w:p w14:paraId="5EC7C7CC" w14:textId="77777777" w:rsidR="00481417" w:rsidRDefault="007F6FBB">
      <w:pPr>
        <w:spacing w:after="0"/>
      </w:pPr>
      <w:r>
        <w:rPr>
          <w:b/>
          <w:sz w:val="20"/>
        </w:rPr>
        <w:t xml:space="preserve">agmen ĭnis  n: </w:t>
      </w:r>
      <w:r>
        <w:rPr>
          <w:sz w:val="20"/>
        </w:rPr>
        <w:t>stream, herd, flock, troop, crowd, marching army, column, line, procession</w:t>
      </w:r>
    </w:p>
    <w:p w14:paraId="3148C9C2" w14:textId="77777777" w:rsidR="00481417" w:rsidRDefault="007F6FBB">
      <w:pPr>
        <w:spacing w:after="0"/>
      </w:pPr>
      <w:r>
        <w:rPr>
          <w:b/>
          <w:sz w:val="20"/>
        </w:rPr>
        <w:t xml:space="preserve">aio : </w:t>
      </w:r>
      <w:r>
        <w:rPr>
          <w:sz w:val="20"/>
        </w:rPr>
        <w:t>say (defective), assert, say yes/so, affirm, assent, prescribe/lay down (law)</w:t>
      </w:r>
    </w:p>
    <w:p w14:paraId="5070D97D" w14:textId="77777777" w:rsidR="00481417" w:rsidRDefault="007F6FBB">
      <w:pPr>
        <w:spacing w:after="0"/>
      </w:pPr>
      <w:r>
        <w:rPr>
          <w:b/>
          <w:sz w:val="20"/>
        </w:rPr>
        <w:t xml:space="preserve">apto āvi, ātum, 1 : </w:t>
      </w:r>
      <w:r>
        <w:rPr>
          <w:sz w:val="20"/>
        </w:rPr>
        <w:t>adapt, fit, apply, adjust, accommodate, put on, fasten, prepare, furnish, fasten, attach, join, connect, bind, fasten, attach, join, connect, bind, reach, obtain, win (lawsuit), grasp, catch (person), attack (infection), pursue</w:t>
      </w:r>
    </w:p>
    <w:p w14:paraId="14546B3A" w14:textId="77777777" w:rsidR="00481417" w:rsidRDefault="007F6FBB">
      <w:pPr>
        <w:spacing w:after="0"/>
      </w:pPr>
      <w:r>
        <w:rPr>
          <w:b/>
          <w:sz w:val="20"/>
        </w:rPr>
        <w:t xml:space="preserve">armo āvi, ātum, 1 : </w:t>
      </w:r>
      <w:r>
        <w:rPr>
          <w:sz w:val="20"/>
        </w:rPr>
        <w:t>forequar</w:t>
      </w:r>
      <w:r>
        <w:rPr>
          <w:sz w:val="20"/>
        </w:rPr>
        <w:t>ter (of an animal), shoulder, upper arm, side, flank, shoulder cut meat</w:t>
      </w:r>
    </w:p>
    <w:p w14:paraId="05A2493F" w14:textId="77777777" w:rsidR="00481417" w:rsidRDefault="007F6FBB">
      <w:pPr>
        <w:spacing w:after="0"/>
      </w:pPr>
      <w:r>
        <w:rPr>
          <w:b/>
          <w:sz w:val="20"/>
        </w:rPr>
        <w:t xml:space="preserve">basterna ae  f: </w:t>
      </w:r>
      <w:r>
        <w:rPr>
          <w:sz w:val="20"/>
        </w:rPr>
        <w:t>sedan chair/litter (enclosed on all sides, carried by mules)</w:t>
      </w:r>
    </w:p>
    <w:p w14:paraId="3DE099B4" w14:textId="77777777" w:rsidR="00481417" w:rsidRDefault="007F6FBB">
      <w:pPr>
        <w:spacing w:after="0"/>
      </w:pPr>
      <w:r>
        <w:rPr>
          <w:b/>
          <w:sz w:val="20"/>
        </w:rPr>
        <w:t xml:space="preserve">calceus i  m: </w:t>
      </w:r>
      <w:r>
        <w:rPr>
          <w:sz w:val="20"/>
        </w:rPr>
        <w:t>shoe, soft shoe, slipper, [~ mullei/patricii =&gt; red shoe of ex-curule senator]</w:t>
      </w:r>
    </w:p>
    <w:p w14:paraId="6C75617C" w14:textId="77777777" w:rsidR="00481417" w:rsidRDefault="007F6FBB">
      <w:pPr>
        <w:spacing w:after="0"/>
      </w:pPr>
      <w:r>
        <w:rPr>
          <w:b/>
          <w:sz w:val="20"/>
        </w:rPr>
        <w:t>castrensis e :</w:t>
      </w:r>
      <w:r>
        <w:rPr>
          <w:b/>
          <w:sz w:val="20"/>
        </w:rPr>
        <w:t xml:space="preserve"> </w:t>
      </w:r>
      <w:r>
        <w:rPr>
          <w:sz w:val="20"/>
        </w:rPr>
        <w:t>high imperial court officer (Constantinople), soldier in camp</w:t>
      </w:r>
    </w:p>
    <w:p w14:paraId="6E29BCBE" w14:textId="77777777" w:rsidR="00481417" w:rsidRDefault="007F6FBB">
      <w:pPr>
        <w:spacing w:after="0"/>
      </w:pPr>
      <w:r>
        <w:rPr>
          <w:b/>
          <w:sz w:val="20"/>
        </w:rPr>
        <w:t xml:space="preserve">caterva ae  f: </w:t>
      </w:r>
      <w:r>
        <w:rPr>
          <w:sz w:val="20"/>
        </w:rPr>
        <w:t>crowd/cluster, troop, company, band of men/followers/actors, flock/herd/swarm</w:t>
      </w:r>
    </w:p>
    <w:p w14:paraId="523AB80A" w14:textId="77777777" w:rsidR="00481417" w:rsidRDefault="007F6FBB">
      <w:pPr>
        <w:spacing w:after="0"/>
      </w:pPr>
      <w:r>
        <w:rPr>
          <w:b/>
          <w:sz w:val="20"/>
        </w:rPr>
        <w:t xml:space="preserve">comicus a, um : </w:t>
      </w:r>
      <w:r>
        <w:rPr>
          <w:sz w:val="20"/>
        </w:rPr>
        <w:t>comic actor, comedian, writer of comedy, comic poet</w:t>
      </w:r>
    </w:p>
    <w:p w14:paraId="31B32A94" w14:textId="77777777" w:rsidR="00481417" w:rsidRDefault="007F6FBB">
      <w:pPr>
        <w:spacing w:after="0"/>
      </w:pPr>
      <w:r>
        <w:rPr>
          <w:b/>
          <w:sz w:val="20"/>
        </w:rPr>
        <w:t xml:space="preserve">complures a, and : </w:t>
      </w:r>
      <w:r>
        <w:rPr>
          <w:sz w:val="20"/>
        </w:rPr>
        <w:t>many/several people/men(pl.), a fair/good number of people, rain-water runs/flows together/collects, it rains upon (L+S)</w:t>
      </w:r>
    </w:p>
    <w:p w14:paraId="41754C87" w14:textId="77777777" w:rsidR="00481417" w:rsidRDefault="007F6FBB">
      <w:pPr>
        <w:spacing w:after="0"/>
      </w:pPr>
      <w:r>
        <w:rPr>
          <w:b/>
          <w:sz w:val="20"/>
        </w:rPr>
        <w:t xml:space="preserve">conjungo nxi, nctum, 3 : </w:t>
      </w:r>
      <w:r>
        <w:rPr>
          <w:sz w:val="20"/>
        </w:rPr>
        <w:t>connect, join/yoke together, marry, connect/compound (words) (w/conjunctions)</w:t>
      </w:r>
    </w:p>
    <w:p w14:paraId="4C05ABF0" w14:textId="77777777" w:rsidR="00481417" w:rsidRDefault="007F6FBB">
      <w:pPr>
        <w:spacing w:after="0"/>
      </w:pPr>
      <w:r>
        <w:rPr>
          <w:b/>
          <w:sz w:val="20"/>
        </w:rPr>
        <w:t>coquina ae  f</w:t>
      </w:r>
      <w:r>
        <w:rPr>
          <w:b/>
          <w:sz w:val="20"/>
        </w:rPr>
        <w:t xml:space="preserve">: </w:t>
      </w:r>
      <w:r>
        <w:rPr>
          <w:sz w:val="20"/>
        </w:rPr>
        <w:t>cooking, art of cookery, kitchen (L+S)</w:t>
      </w:r>
    </w:p>
    <w:p w14:paraId="10A1E850" w14:textId="77777777" w:rsidR="00481417" w:rsidRDefault="007F6FBB">
      <w:pPr>
        <w:spacing w:after="0"/>
      </w:pPr>
      <w:r>
        <w:rPr>
          <w:b/>
          <w:sz w:val="20"/>
        </w:rPr>
        <w:t xml:space="preserve">desino sĭi : </w:t>
      </w:r>
      <w:r>
        <w:rPr>
          <w:sz w:val="20"/>
        </w:rPr>
        <w:t>stop/end/finish, abandon/leave/break off, desist/cease, come to/at end/close</w:t>
      </w:r>
    </w:p>
    <w:p w14:paraId="2E59FB89" w14:textId="77777777" w:rsidR="00481417" w:rsidRDefault="007F6FBB">
      <w:pPr>
        <w:spacing w:after="0"/>
      </w:pPr>
      <w:r>
        <w:rPr>
          <w:b/>
          <w:sz w:val="20"/>
        </w:rPr>
        <w:t xml:space="preserve">dexter tĕra, tĕrum : </w:t>
      </w:r>
      <w:r>
        <w:rPr>
          <w:sz w:val="20"/>
        </w:rPr>
        <w:t>right hand, right-hand side</w:t>
      </w:r>
    </w:p>
    <w:p w14:paraId="4D1392A2" w14:textId="77777777" w:rsidR="00481417" w:rsidRDefault="007F6FBB">
      <w:pPr>
        <w:spacing w:after="0"/>
      </w:pPr>
      <w:r>
        <w:rPr>
          <w:b/>
          <w:sz w:val="20"/>
        </w:rPr>
        <w:t xml:space="preserve">digero gessi, gestum, 3 : </w:t>
      </w:r>
      <w:r>
        <w:rPr>
          <w:sz w:val="20"/>
        </w:rPr>
        <w:t xml:space="preserve">scatter/disperse, carry/move away, </w:t>
      </w:r>
      <w:r>
        <w:rPr>
          <w:sz w:val="20"/>
        </w:rPr>
        <w:t>distribute/disseminate, divide off, separate</w:t>
      </w:r>
    </w:p>
    <w:p w14:paraId="02ED1EDB" w14:textId="77777777" w:rsidR="00481417" w:rsidRDefault="007F6FBB">
      <w:pPr>
        <w:spacing w:after="0"/>
      </w:pPr>
      <w:r>
        <w:rPr>
          <w:b/>
          <w:sz w:val="20"/>
        </w:rPr>
        <w:t xml:space="preserve">discurro curri and cucurri : </w:t>
      </w:r>
      <w:r>
        <w:rPr>
          <w:sz w:val="20"/>
        </w:rPr>
        <w:t>run off in different directions, run/dash around/about, wander, roam</w:t>
      </w:r>
    </w:p>
    <w:p w14:paraId="5DC56E68" w14:textId="77777777" w:rsidR="00481417" w:rsidRDefault="007F6FBB">
      <w:pPr>
        <w:spacing w:after="0"/>
      </w:pPr>
      <w:r>
        <w:rPr>
          <w:b/>
          <w:sz w:val="20"/>
        </w:rPr>
        <w:t xml:space="preserve">equus i : </w:t>
      </w:r>
      <w:r>
        <w:rPr>
          <w:sz w:val="20"/>
        </w:rPr>
        <w:t>horse, steed</w:t>
      </w:r>
    </w:p>
    <w:p w14:paraId="7A29641F" w14:textId="77777777" w:rsidR="00481417" w:rsidRDefault="007F6FBB">
      <w:pPr>
        <w:spacing w:after="0"/>
      </w:pPr>
      <w:r>
        <w:rPr>
          <w:b/>
          <w:sz w:val="20"/>
        </w:rPr>
        <w:t xml:space="preserve">familia ae : </w:t>
      </w:r>
      <w:r>
        <w:rPr>
          <w:sz w:val="20"/>
        </w:rPr>
        <w:t>household, household of slaves, family, clan, religious community (Ecc)</w:t>
      </w:r>
    </w:p>
    <w:p w14:paraId="20F2F006" w14:textId="77777777" w:rsidR="00481417" w:rsidRDefault="007F6FBB">
      <w:pPr>
        <w:spacing w:after="0"/>
      </w:pPr>
      <w:r>
        <w:rPr>
          <w:b/>
          <w:sz w:val="20"/>
        </w:rPr>
        <w:t>famil</w:t>
      </w:r>
      <w:r>
        <w:rPr>
          <w:b/>
          <w:sz w:val="20"/>
        </w:rPr>
        <w:t xml:space="preserve">iaris e : </w:t>
      </w:r>
      <w:r>
        <w:rPr>
          <w:sz w:val="20"/>
        </w:rPr>
        <w:t>member of household (family/servant/esp. slave), familiar acquaintance/friend, domestic, of family, intimate, [familiaris res =&gt; one's property or fortune]</w:t>
      </w:r>
    </w:p>
    <w:p w14:paraId="22EEEC46" w14:textId="77777777" w:rsidR="00481417" w:rsidRDefault="007F6FBB">
      <w:pPr>
        <w:spacing w:after="0"/>
      </w:pPr>
      <w:r>
        <w:rPr>
          <w:b/>
          <w:sz w:val="20"/>
        </w:rPr>
        <w:t xml:space="preserve">fors fortis  f: </w:t>
      </w:r>
      <w:r>
        <w:rPr>
          <w:sz w:val="20"/>
        </w:rPr>
        <w:t>chance, luck, fortune, accident</w:t>
      </w:r>
    </w:p>
    <w:p w14:paraId="42EB07F4" w14:textId="77777777" w:rsidR="00481417" w:rsidRDefault="007F6FBB">
      <w:pPr>
        <w:spacing w:after="0"/>
      </w:pPr>
      <w:r>
        <w:rPr>
          <w:b/>
          <w:sz w:val="20"/>
        </w:rPr>
        <w:t xml:space="preserve">fortis e : </w:t>
      </w:r>
      <w:r>
        <w:rPr>
          <w:sz w:val="20"/>
        </w:rPr>
        <w:t>chance, luck, fortune, accident</w:t>
      </w:r>
      <w:r>
        <w:rPr>
          <w:sz w:val="20"/>
        </w:rPr>
        <w:t>, strong, powerful, mighty, vigorous, firm, steadfast, courageous, brave, bold</w:t>
      </w:r>
    </w:p>
    <w:p w14:paraId="4D9D0344" w14:textId="77777777" w:rsidR="00481417" w:rsidRDefault="007F6FBB">
      <w:pPr>
        <w:spacing w:after="0"/>
      </w:pPr>
      <w:r>
        <w:rPr>
          <w:b/>
          <w:sz w:val="20"/>
        </w:rPr>
        <w:t xml:space="preserve">frons dis  f: </w:t>
      </w:r>
      <w:r>
        <w:rPr>
          <w:sz w:val="20"/>
        </w:rPr>
        <w:t>foliage, leaves, leafy branch, green bough, frond</w:t>
      </w:r>
    </w:p>
    <w:p w14:paraId="1B932990" w14:textId="77777777" w:rsidR="00481417" w:rsidRDefault="007F6FBB">
      <w:pPr>
        <w:spacing w:after="0"/>
      </w:pPr>
      <w:r>
        <w:rPr>
          <w:b/>
          <w:sz w:val="20"/>
        </w:rPr>
        <w:t xml:space="preserve">globus i  m: </w:t>
      </w:r>
      <w:r>
        <w:rPr>
          <w:sz w:val="20"/>
        </w:rPr>
        <w:t>ball, sphere, dense mass, close packed throng, crowd, clique, band, globe</w:t>
      </w:r>
    </w:p>
    <w:p w14:paraId="77AE3554" w14:textId="77777777" w:rsidR="00481417" w:rsidRDefault="007F6FBB">
      <w:pPr>
        <w:spacing w:after="0"/>
      </w:pPr>
      <w:r>
        <w:rPr>
          <w:b/>
          <w:sz w:val="20"/>
        </w:rPr>
        <w:t xml:space="preserve">imito āre : </w:t>
      </w:r>
      <w:r>
        <w:rPr>
          <w:sz w:val="20"/>
        </w:rPr>
        <w:t>imitate/copy/m</w:t>
      </w:r>
      <w:r>
        <w:rPr>
          <w:sz w:val="20"/>
        </w:rPr>
        <w:t>imic, follow, make an imitation/reproduction, resemble, simulate</w:t>
      </w:r>
    </w:p>
    <w:p w14:paraId="7140C44F" w14:textId="77777777" w:rsidR="00481417" w:rsidRDefault="007F6FBB">
      <w:pPr>
        <w:spacing w:after="0"/>
      </w:pPr>
      <w:r>
        <w:rPr>
          <w:b/>
          <w:sz w:val="20"/>
        </w:rPr>
        <w:t xml:space="preserve">incedo cessi, cessum : </w:t>
      </w:r>
      <w:r>
        <w:rPr>
          <w:sz w:val="20"/>
        </w:rPr>
        <w:t>advance, march, approach, step, walk, march along</w:t>
      </w:r>
    </w:p>
    <w:p w14:paraId="5CB80102" w14:textId="77777777" w:rsidR="00481417" w:rsidRDefault="007F6FBB">
      <w:pPr>
        <w:spacing w:after="0"/>
      </w:pPr>
      <w:r>
        <w:rPr>
          <w:b/>
          <w:sz w:val="20"/>
        </w:rPr>
        <w:t xml:space="preserve">insignis e : </w:t>
      </w:r>
      <w:r>
        <w:rPr>
          <w:sz w:val="20"/>
        </w:rPr>
        <w:t>mark with a characteristic feature, distinguish, mark, emblem, badge, ensign, honor, badge of honor, cons</w:t>
      </w:r>
      <w:r>
        <w:rPr>
          <w:sz w:val="20"/>
        </w:rPr>
        <w:t>picuous, manifest, eminent, notable, famous, distinguished, outstanding</w:t>
      </w:r>
    </w:p>
    <w:p w14:paraId="1A0BA2BD" w14:textId="77777777" w:rsidR="00481417" w:rsidRDefault="007F6FBB">
      <w:pPr>
        <w:spacing w:after="0"/>
      </w:pPr>
      <w:r>
        <w:rPr>
          <w:b/>
          <w:sz w:val="20"/>
        </w:rPr>
        <w:t xml:space="preserve">jungo nxi, nctum, 3 : </w:t>
      </w:r>
      <w:r>
        <w:rPr>
          <w:sz w:val="20"/>
        </w:rPr>
        <w:t>join, unite, bring together, clasp (hands), connect, yoke, harness</w:t>
      </w:r>
    </w:p>
    <w:p w14:paraId="4B6EED8C" w14:textId="77777777" w:rsidR="00481417" w:rsidRDefault="007F6FBB">
      <w:pPr>
        <w:spacing w:after="0"/>
      </w:pPr>
      <w:r>
        <w:rPr>
          <w:b/>
          <w:sz w:val="20"/>
        </w:rPr>
        <w:t xml:space="preserve">lineamentor : </w:t>
      </w:r>
      <w:r>
        <w:rPr>
          <w:sz w:val="20"/>
        </w:rPr>
        <w:t>line (drawn/traced/marked/geometric), outlines (pl.) (figure/face), features</w:t>
      </w:r>
    </w:p>
    <w:p w14:paraId="799BF93C" w14:textId="77777777" w:rsidR="00481417" w:rsidRDefault="007F6FBB">
      <w:pPr>
        <w:spacing w:after="0"/>
      </w:pPr>
      <w:r>
        <w:rPr>
          <w:b/>
          <w:sz w:val="20"/>
        </w:rPr>
        <w:t>mini</w:t>
      </w:r>
      <w:r>
        <w:rPr>
          <w:b/>
          <w:sz w:val="20"/>
        </w:rPr>
        <w:t xml:space="preserve">sterium ii  n: </w:t>
      </w:r>
      <w:r>
        <w:rPr>
          <w:sz w:val="20"/>
        </w:rPr>
        <w:t>ministry (of state)</w:t>
      </w:r>
    </w:p>
    <w:p w14:paraId="6FB569C8" w14:textId="77777777" w:rsidR="00481417" w:rsidRDefault="007F6FBB">
      <w:pPr>
        <w:spacing w:after="0"/>
      </w:pPr>
      <w:r>
        <w:rPr>
          <w:b/>
          <w:sz w:val="20"/>
        </w:rPr>
        <w:t xml:space="preserve">multitudo ĭnis  f: </w:t>
      </w:r>
      <w:r>
        <w:rPr>
          <w:sz w:val="20"/>
        </w:rPr>
        <w:t>multitude, great number, crowd, rabble, mob</w:t>
      </w:r>
    </w:p>
    <w:p w14:paraId="1DA80895" w14:textId="77777777" w:rsidR="00481417" w:rsidRDefault="007F6FBB">
      <w:pPr>
        <w:spacing w:after="0"/>
      </w:pPr>
      <w:r>
        <w:rPr>
          <w:b/>
          <w:sz w:val="20"/>
        </w:rPr>
        <w:t xml:space="preserve">operio ŭi, ertum, 4 : </w:t>
      </w:r>
      <w:r>
        <w:rPr>
          <w:sz w:val="20"/>
        </w:rPr>
        <w:t>cover (over), bury, overspread, shut/close, conceal, clothe, cover/hide the head</w:t>
      </w:r>
    </w:p>
    <w:p w14:paraId="525DF765" w14:textId="77777777" w:rsidR="00481417" w:rsidRDefault="007F6FBB">
      <w:pPr>
        <w:spacing w:after="0"/>
      </w:pPr>
      <w:r>
        <w:rPr>
          <w:b/>
          <w:sz w:val="20"/>
        </w:rPr>
        <w:t xml:space="preserve">oppono pŏsŭi : </w:t>
      </w:r>
      <w:r>
        <w:rPr>
          <w:sz w:val="20"/>
        </w:rPr>
        <w:t>oppose, place opposite</w:t>
      </w:r>
    </w:p>
    <w:p w14:paraId="79E8D187" w14:textId="77777777" w:rsidR="00481417" w:rsidRDefault="007F6FBB">
      <w:pPr>
        <w:spacing w:after="0"/>
      </w:pPr>
      <w:r>
        <w:rPr>
          <w:b/>
          <w:sz w:val="20"/>
        </w:rPr>
        <w:t xml:space="preserve">otiosus a, um : </w:t>
      </w:r>
      <w:r>
        <w:rPr>
          <w:sz w:val="20"/>
        </w:rPr>
        <w:t>p</w:t>
      </w:r>
      <w:r>
        <w:rPr>
          <w:sz w:val="20"/>
        </w:rPr>
        <w:t>rivate citizen</w:t>
      </w:r>
    </w:p>
    <w:p w14:paraId="73BB2133" w14:textId="77777777" w:rsidR="00481417" w:rsidRDefault="007F6FBB">
      <w:pPr>
        <w:spacing w:after="0"/>
      </w:pPr>
      <w:r>
        <w:rPr>
          <w:b/>
          <w:sz w:val="20"/>
        </w:rPr>
        <w:t xml:space="preserve">pereo ĭi : </w:t>
      </w:r>
      <w:r>
        <w:rPr>
          <w:sz w:val="20"/>
        </w:rPr>
        <w:t>die, pass away, be ruined, be destroyed, go to waste</w:t>
      </w:r>
    </w:p>
    <w:p w14:paraId="6CF596CA" w14:textId="77777777" w:rsidR="00481417" w:rsidRDefault="007F6FBB">
      <w:pPr>
        <w:spacing w:after="0"/>
      </w:pPr>
      <w:r>
        <w:rPr>
          <w:b/>
          <w:sz w:val="20"/>
        </w:rPr>
        <w:lastRenderedPageBreak/>
        <w:t xml:space="preserve">plebeius a, um : </w:t>
      </w:r>
      <w:r>
        <w:rPr>
          <w:sz w:val="20"/>
        </w:rPr>
        <w:t>common people, general citizens, commons/plebeians, lower class/ranks, mob/mass, common people, general citizens, commons/plebeians, lower class/ranks, mob/mass</w:t>
      </w:r>
      <w:r>
        <w:rPr>
          <w:sz w:val="20"/>
        </w:rPr>
        <w:t>, common people, general citizens, commons/plebeians, lower class/ranks, mob/mass</w:t>
      </w:r>
    </w:p>
    <w:p w14:paraId="24A6A790" w14:textId="77777777" w:rsidR="00481417" w:rsidRDefault="007F6FBB">
      <w:pPr>
        <w:spacing w:after="0"/>
      </w:pPr>
      <w:r>
        <w:rPr>
          <w:b/>
          <w:sz w:val="20"/>
        </w:rPr>
        <w:t xml:space="preserve">postremo a, um : </w:t>
      </w:r>
      <w:r>
        <w:rPr>
          <w:sz w:val="20"/>
        </w:rPr>
        <w:t>at last, finally</w:t>
      </w:r>
    </w:p>
    <w:p w14:paraId="2877139C" w14:textId="77777777" w:rsidR="00481417" w:rsidRDefault="007F6FBB">
      <w:pPr>
        <w:spacing w:after="0"/>
      </w:pPr>
      <w:r>
        <w:rPr>
          <w:b/>
          <w:sz w:val="20"/>
        </w:rPr>
        <w:t xml:space="preserve">praedatorios : </w:t>
      </w:r>
      <w:r>
        <w:rPr>
          <w:sz w:val="20"/>
        </w:rPr>
        <w:t>giver, donor, patron, slave who hands the ball to the player (L+S)</w:t>
      </w:r>
    </w:p>
    <w:p w14:paraId="7B380868" w14:textId="77777777" w:rsidR="00481417" w:rsidRDefault="007F6FBB">
      <w:pPr>
        <w:spacing w:after="0"/>
      </w:pPr>
      <w:r>
        <w:rPr>
          <w:b/>
          <w:sz w:val="20"/>
        </w:rPr>
        <w:t xml:space="preserve">praepono pŏsui, pŏsĭtum, 3 : </w:t>
      </w:r>
      <w:r>
        <w:rPr>
          <w:sz w:val="20"/>
        </w:rPr>
        <w:t xml:space="preserve">place in command, in </w:t>
      </w:r>
      <w:r>
        <w:rPr>
          <w:sz w:val="20"/>
        </w:rPr>
        <w:t>front of or before, put X (ACC) in front of Y (DAT)</w:t>
      </w:r>
    </w:p>
    <w:p w14:paraId="2FA77B96" w14:textId="77777777" w:rsidR="00481417" w:rsidRDefault="007F6FBB">
      <w:pPr>
        <w:spacing w:after="0"/>
      </w:pPr>
      <w:r>
        <w:rPr>
          <w:b/>
          <w:sz w:val="20"/>
        </w:rPr>
        <w:t xml:space="preserve">proelium ii  n: </w:t>
      </w:r>
      <w:r>
        <w:rPr>
          <w:sz w:val="20"/>
        </w:rPr>
        <w:t>battle/fight/bout/conflict/dispute, armed/hostile encounter, bout of strength</w:t>
      </w:r>
    </w:p>
    <w:p w14:paraId="473D026F" w14:textId="77777777" w:rsidR="00481417" w:rsidRDefault="007F6FBB">
      <w:pPr>
        <w:spacing w:after="0"/>
      </w:pPr>
      <w:r>
        <w:rPr>
          <w:b/>
          <w:sz w:val="20"/>
        </w:rPr>
        <w:t xml:space="preserve">propero āvi, ātum, 1  n: </w:t>
      </w:r>
      <w:r>
        <w:rPr>
          <w:sz w:val="20"/>
        </w:rPr>
        <w:t>hurry, speed up, be quick</w:t>
      </w:r>
    </w:p>
    <w:p w14:paraId="0A93271B" w14:textId="77777777" w:rsidR="00481417" w:rsidRDefault="007F6FBB">
      <w:pPr>
        <w:spacing w:after="0"/>
      </w:pPr>
      <w:r>
        <w:rPr>
          <w:b/>
          <w:sz w:val="20"/>
        </w:rPr>
        <w:t xml:space="preserve">puer ĕri : </w:t>
      </w:r>
      <w:r>
        <w:rPr>
          <w:sz w:val="20"/>
        </w:rPr>
        <w:t>boy, lad, young man, servant, (male) child, [a p</w:t>
      </w:r>
      <w:r>
        <w:rPr>
          <w:sz w:val="20"/>
        </w:rPr>
        <w:t>uere =&gt; from boyhood]</w:t>
      </w:r>
    </w:p>
    <w:p w14:paraId="4A4FF4ED" w14:textId="77777777" w:rsidR="00481417" w:rsidRDefault="007F6FBB">
      <w:pPr>
        <w:spacing w:after="0"/>
      </w:pPr>
      <w:r>
        <w:rPr>
          <w:b/>
          <w:sz w:val="20"/>
        </w:rPr>
        <w:t xml:space="preserve">senex sĕnis : </w:t>
      </w:r>
      <w:r>
        <w:rPr>
          <w:sz w:val="20"/>
        </w:rPr>
        <w:t>old man</w:t>
      </w:r>
    </w:p>
    <w:p w14:paraId="7873F1D3" w14:textId="77777777" w:rsidR="00481417" w:rsidRDefault="007F6FBB">
      <w:pPr>
        <w:spacing w:after="0"/>
      </w:pPr>
      <w:r>
        <w:rPr>
          <w:b/>
          <w:sz w:val="20"/>
        </w:rPr>
        <w:t xml:space="preserve">servitium ii  n: </w:t>
      </w:r>
      <w:r>
        <w:rPr>
          <w:sz w:val="20"/>
        </w:rPr>
        <w:t>slavery, servitude, slaves, the slave class</w:t>
      </w:r>
    </w:p>
    <w:p w14:paraId="131121AB" w14:textId="77777777" w:rsidR="00481417" w:rsidRDefault="007F6FBB">
      <w:pPr>
        <w:spacing w:after="0"/>
      </w:pPr>
      <w:r>
        <w:rPr>
          <w:b/>
          <w:sz w:val="20"/>
        </w:rPr>
        <w:t xml:space="preserve">signo i  n: </w:t>
      </w:r>
      <w:r>
        <w:rPr>
          <w:sz w:val="20"/>
        </w:rPr>
        <w:t>battle standard, indication, seal, sign, proof, signal, image, statue</w:t>
      </w:r>
    </w:p>
    <w:p w14:paraId="134553E6" w14:textId="77777777" w:rsidR="00481417" w:rsidRDefault="007F6FBB">
      <w:pPr>
        <w:spacing w:after="0"/>
      </w:pPr>
      <w:r>
        <w:rPr>
          <w:b/>
          <w:sz w:val="20"/>
        </w:rPr>
        <w:t xml:space="preserve">silex ĭcis  m: </w:t>
      </w:r>
      <w:r>
        <w:rPr>
          <w:sz w:val="20"/>
        </w:rPr>
        <w:t>pebble/stone, flint, boulder, stone</w:t>
      </w:r>
    </w:p>
    <w:p w14:paraId="65B04990" w14:textId="77777777" w:rsidR="00481417" w:rsidRDefault="007F6FBB">
      <w:pPr>
        <w:spacing w:after="0"/>
      </w:pPr>
      <w:r>
        <w:rPr>
          <w:b/>
          <w:sz w:val="20"/>
        </w:rPr>
        <w:t xml:space="preserve">spado ōnis  m: </w:t>
      </w:r>
      <w:r>
        <w:rPr>
          <w:sz w:val="20"/>
        </w:rPr>
        <w:t>eunuch</w:t>
      </w:r>
    </w:p>
    <w:p w14:paraId="3702FD31" w14:textId="77777777" w:rsidR="00481417" w:rsidRDefault="007F6FBB">
      <w:pPr>
        <w:spacing w:after="0"/>
      </w:pPr>
      <w:r>
        <w:rPr>
          <w:b/>
          <w:sz w:val="20"/>
        </w:rPr>
        <w:t xml:space="preserve">spatior ātus, 1 : </w:t>
      </w:r>
      <w:r>
        <w:rPr>
          <w:sz w:val="20"/>
        </w:rPr>
        <w:t>walk, take a walk, promenade, spread</w:t>
      </w:r>
    </w:p>
    <w:p w14:paraId="08B81F84" w14:textId="77777777" w:rsidR="00481417" w:rsidRDefault="007F6FBB">
      <w:pPr>
        <w:spacing w:after="0"/>
      </w:pPr>
      <w:r>
        <w:rPr>
          <w:b/>
          <w:sz w:val="20"/>
        </w:rPr>
        <w:t xml:space="preserve">subsidial : </w:t>
      </w:r>
      <w:r>
        <w:rPr>
          <w:sz w:val="20"/>
        </w:rPr>
        <w:t>reserve-, of the reserve, in reserve, acting support to front line, subsidiary</w:t>
      </w:r>
    </w:p>
    <w:p w14:paraId="1A9DAED9" w14:textId="77777777" w:rsidR="00481417" w:rsidRDefault="007F6FBB">
      <w:pPr>
        <w:spacing w:after="0"/>
      </w:pPr>
      <w:r>
        <w:rPr>
          <w:b/>
          <w:sz w:val="20"/>
        </w:rPr>
        <w:t xml:space="preserve">tergum i  n: </w:t>
      </w:r>
      <w:r>
        <w:rPr>
          <w:sz w:val="20"/>
        </w:rPr>
        <w:t>back, rear, reverse/far side, outer covering/surface, [terga vertere =&gt; flee]</w:t>
      </w:r>
    </w:p>
    <w:p w14:paraId="2E496E89" w14:textId="77777777" w:rsidR="00481417" w:rsidRDefault="007F6FBB">
      <w:pPr>
        <w:spacing w:after="0"/>
      </w:pPr>
      <w:r>
        <w:rPr>
          <w:b/>
          <w:sz w:val="20"/>
        </w:rPr>
        <w:t xml:space="preserve">tessera ae  </w:t>
      </w:r>
      <w:r>
        <w:rPr>
          <w:b/>
          <w:sz w:val="20"/>
        </w:rPr>
        <w:t xml:space="preserve">f: </w:t>
      </w:r>
      <w:r>
        <w:rPr>
          <w:sz w:val="20"/>
        </w:rPr>
        <w:t>die, square tablet marked with watchword, countersign, token, ticket</w:t>
      </w:r>
    </w:p>
    <w:p w14:paraId="52223DFB" w14:textId="77777777" w:rsidR="00481417" w:rsidRDefault="007F6FBB">
      <w:pPr>
        <w:spacing w:after="0"/>
      </w:pPr>
      <w:r>
        <w:rPr>
          <w:b/>
          <w:sz w:val="20"/>
        </w:rPr>
        <w:t xml:space="preserve">urbanus a, um : </w:t>
      </w:r>
      <w:r>
        <w:rPr>
          <w:sz w:val="20"/>
        </w:rPr>
        <w:t>city wit, urbane man</w:t>
      </w:r>
    </w:p>
    <w:p w14:paraId="06B0B994" w14:textId="77777777" w:rsidR="00481417" w:rsidRDefault="007F6FBB">
      <w:pPr>
        <w:spacing w:after="0"/>
      </w:pPr>
      <w:r>
        <w:rPr>
          <w:b/>
          <w:sz w:val="20"/>
        </w:rPr>
        <w:t xml:space="preserve">vehiculis : </w:t>
      </w:r>
      <w:r>
        <w:rPr>
          <w:sz w:val="20"/>
        </w:rPr>
        <w:t>carriage, vehicle</w:t>
      </w:r>
    </w:p>
    <w:p w14:paraId="44CC0BC0" w14:textId="77777777" w:rsidR="00481417" w:rsidRDefault="007F6FBB">
      <w:pPr>
        <w:spacing w:after="0"/>
      </w:pPr>
      <w:r>
        <w:rPr>
          <w:b/>
          <w:sz w:val="20"/>
        </w:rPr>
        <w:t xml:space="preserve">vicinitas ātis  f: </w:t>
      </w:r>
      <w:r>
        <w:rPr>
          <w:sz w:val="20"/>
        </w:rPr>
        <w:t>neighborhood, proximity</w:t>
      </w:r>
    </w:p>
    <w:p w14:paraId="62EBAC4D" w14:textId="77777777" w:rsidR="00481417" w:rsidRDefault="007F6FBB">
      <w:pPr>
        <w:spacing w:after="0"/>
      </w:pPr>
      <w:r>
        <w:rPr>
          <w:b/>
          <w:sz w:val="20"/>
        </w:rPr>
        <w:t xml:space="preserve">virga ae  f: </w:t>
      </w:r>
      <w:r>
        <w:rPr>
          <w:sz w:val="20"/>
        </w:rPr>
        <w:t>twig, sprout, stalk, switch, rod, staff, wand, stripe/streak,</w:t>
      </w:r>
      <w:r>
        <w:rPr>
          <w:sz w:val="20"/>
        </w:rPr>
        <w:t xml:space="preserve"> scepter (Plater)</w:t>
      </w:r>
    </w:p>
    <w:p w14:paraId="063DE0DD" w14:textId="77777777" w:rsidR="00481417" w:rsidRDefault="00481417">
      <w:pPr>
        <w:sectPr w:rsidR="00481417">
          <w:type w:val="continuous"/>
          <w:pgSz w:w="12240" w:h="15840"/>
          <w:pgMar w:top="720" w:right="720" w:bottom="720" w:left="720" w:header="720" w:footer="720" w:gutter="0"/>
          <w:cols w:num="2" w:space="720"/>
          <w:docGrid w:linePitch="360"/>
        </w:sectPr>
      </w:pPr>
    </w:p>
    <w:p w14:paraId="0EE83E6D" w14:textId="77777777" w:rsidR="00481417" w:rsidRDefault="007F6FBB">
      <w:r>
        <w:br w:type="page"/>
      </w:r>
    </w:p>
    <w:p w14:paraId="7EAFA1A7" w14:textId="77777777" w:rsidR="00481417" w:rsidRDefault="007F6FBB">
      <w:r>
        <w:rPr>
          <w:sz w:val="24"/>
        </w:rPr>
        <w:lastRenderedPageBreak/>
        <w:t>conpage deformes, ut quaqua incesserit quisquam cernens mutilorum hominum agmina detestetur memoriam Samiramidis reginae illius veteris, quae teneros mares castravit omnium prima velut vim iniectans naturae, eandemque ab</w:t>
      </w:r>
      <w:r>
        <w:rPr>
          <w:sz w:val="24"/>
        </w:rPr>
        <w:t xml:space="preserve"> instituto cursu retorquens, quae inter ipsa oriundi crepundia per primigenios seminis fontes tacita quodam modo lege vias propagandae posteritatis ostendit.</w:t>
      </w:r>
      <w:r>
        <w:rPr>
          <w:sz w:val="24"/>
        </w:rPr>
        <w:br/>
      </w:r>
      <w:r>
        <w:rPr>
          <w:sz w:val="24"/>
        </w:rPr>
        <w:br/>
        <w:t>18 Quod cum ita sit, paucae domus studiorum seriis cultibus antea celebratae nunc ludibriis ignav</w:t>
      </w:r>
      <w:r>
        <w:rPr>
          <w:sz w:val="24"/>
        </w:rPr>
        <w:t>iae torpentis exundant, vocali sonu, perflabili tinnitu fidium resultantes. Denique pro philosopho cantor et in locum oratoris doctor artium ludicrarum accitur et bybliothecis sepulcrorum ritu in perpetuum clausis organa fabricantur hydraulica, et lyrae ad</w:t>
      </w:r>
      <w:r>
        <w:rPr>
          <w:sz w:val="24"/>
        </w:rPr>
        <w:t xml:space="preserve"> speciem carpentorum ingentes tibiaeque et histrionici gestus instrumenta non levia.</w:t>
      </w:r>
      <w:r>
        <w:rPr>
          <w:sz w:val="24"/>
        </w:rPr>
        <w:br/>
      </w:r>
      <w:r>
        <w:rPr>
          <w:sz w:val="24"/>
        </w:rPr>
        <w:br/>
        <w:t>19 Postremo ad id indignitatis est ventum, ut cum peregrini ob formidatam haut ita dudum alimentorum</w:t>
      </w:r>
    </w:p>
    <w:p w14:paraId="32D97D81" w14:textId="77777777" w:rsidR="00481417" w:rsidRDefault="007F6FBB">
      <w:pPr>
        <w:jc w:val="center"/>
      </w:pPr>
      <w:r>
        <w:t>———————————————————————————————————————</w:t>
      </w:r>
    </w:p>
    <w:p w14:paraId="5CB07ED3" w14:textId="77777777" w:rsidR="00481417" w:rsidRDefault="00481417">
      <w:pPr>
        <w:sectPr w:rsidR="00481417">
          <w:type w:val="continuous"/>
          <w:pgSz w:w="12240" w:h="15840"/>
          <w:pgMar w:top="720" w:right="720" w:bottom="720" w:left="720" w:header="720" w:footer="720" w:gutter="0"/>
          <w:cols w:space="720"/>
          <w:docGrid w:linePitch="360"/>
        </w:sectPr>
      </w:pPr>
    </w:p>
    <w:p w14:paraId="79FE50FF" w14:textId="77777777" w:rsidR="00481417" w:rsidRDefault="007F6FBB">
      <w:pPr>
        <w:spacing w:after="0"/>
      </w:pPr>
      <w:r>
        <w:rPr>
          <w:b/>
          <w:sz w:val="20"/>
        </w:rPr>
        <w:t>accio īvi, ītum</w:t>
      </w:r>
      <w:r>
        <w:rPr>
          <w:b/>
          <w:sz w:val="20"/>
        </w:rPr>
        <w:t xml:space="preserve">, 4 : </w:t>
      </w:r>
      <w:r>
        <w:rPr>
          <w:sz w:val="20"/>
        </w:rPr>
        <w:t>send for, summon (forth), fetch, invite, (w/mortum) commit suicide</w:t>
      </w:r>
    </w:p>
    <w:p w14:paraId="2C763981" w14:textId="77777777" w:rsidR="00481417" w:rsidRDefault="007F6FBB">
      <w:pPr>
        <w:spacing w:after="0"/>
      </w:pPr>
      <w:r>
        <w:rPr>
          <w:b/>
          <w:sz w:val="20"/>
        </w:rPr>
        <w:t xml:space="preserve">agmen ĭnis  n: </w:t>
      </w:r>
      <w:r>
        <w:rPr>
          <w:sz w:val="20"/>
        </w:rPr>
        <w:t>stream, herd, flock, troop, crowd, marching army, column, line, procession</w:t>
      </w:r>
    </w:p>
    <w:p w14:paraId="4E88CEDF" w14:textId="77777777" w:rsidR="00481417" w:rsidRDefault="007F6FBB">
      <w:pPr>
        <w:spacing w:after="0"/>
      </w:pPr>
      <w:r>
        <w:rPr>
          <w:b/>
          <w:sz w:val="20"/>
        </w:rPr>
        <w:t xml:space="preserve">alimentor : </w:t>
      </w:r>
      <w:r>
        <w:rPr>
          <w:sz w:val="20"/>
        </w:rPr>
        <w:t>file, polish, file down, detract gradually from</w:t>
      </w:r>
    </w:p>
    <w:p w14:paraId="71752603" w14:textId="77777777" w:rsidR="00481417" w:rsidRDefault="007F6FBB">
      <w:pPr>
        <w:spacing w:after="0"/>
      </w:pPr>
      <w:r>
        <w:rPr>
          <w:b/>
          <w:sz w:val="20"/>
        </w:rPr>
        <w:t xml:space="preserve">antea : </w:t>
      </w:r>
      <w:r>
        <w:rPr>
          <w:sz w:val="20"/>
        </w:rPr>
        <w:t>before, before this, form</w:t>
      </w:r>
      <w:r>
        <w:rPr>
          <w:sz w:val="20"/>
        </w:rPr>
        <w:t>erly, previously, in the past</w:t>
      </w:r>
    </w:p>
    <w:p w14:paraId="36403B99" w14:textId="77777777" w:rsidR="00481417" w:rsidRDefault="007F6FBB">
      <w:pPr>
        <w:spacing w:after="0"/>
      </w:pPr>
      <w:r>
        <w:rPr>
          <w:b/>
          <w:sz w:val="20"/>
        </w:rPr>
        <w:t xml:space="preserve">bybliothecis : </w:t>
      </w:r>
      <w:r>
        <w:rPr>
          <w:sz w:val="20"/>
        </w:rPr>
        <w:t>library (either collection of books or the building, also person in charge)</w:t>
      </w:r>
    </w:p>
    <w:p w14:paraId="593B35D2" w14:textId="77777777" w:rsidR="00481417" w:rsidRDefault="007F6FBB">
      <w:pPr>
        <w:spacing w:after="0"/>
      </w:pPr>
      <w:r>
        <w:rPr>
          <w:b/>
          <w:sz w:val="20"/>
        </w:rPr>
        <w:t xml:space="preserve">canto āvi, ātum, 1 : </w:t>
      </w:r>
      <w:r>
        <w:rPr>
          <w:sz w:val="20"/>
        </w:rPr>
        <w:t xml:space="preserve">canton, tire, iron ring around a carriage wheel, wheel, sing, celebrate, chant, crow, recite, play </w:t>
      </w:r>
      <w:r>
        <w:rPr>
          <w:sz w:val="20"/>
        </w:rPr>
        <w:t>(music)/sound (horn), foretell</w:t>
      </w:r>
    </w:p>
    <w:p w14:paraId="4F8C9FF1" w14:textId="77777777" w:rsidR="00481417" w:rsidRDefault="007F6FBB">
      <w:pPr>
        <w:spacing w:after="0"/>
      </w:pPr>
      <w:r>
        <w:rPr>
          <w:b/>
          <w:sz w:val="20"/>
        </w:rPr>
        <w:t xml:space="preserve">carpentor : </w:t>
      </w:r>
      <w:r>
        <w:rPr>
          <w:sz w:val="20"/>
        </w:rPr>
        <w:t>carriage (2-wheeled, covered for women), chariot (L+S), wagon/cart, barouche, seize/pick/pluck/gather/browse/tear off, graze/crop, tease/pull out/card (wool)</w:t>
      </w:r>
    </w:p>
    <w:p w14:paraId="60E0B48B" w14:textId="77777777" w:rsidR="00481417" w:rsidRDefault="007F6FBB">
      <w:pPr>
        <w:spacing w:after="0"/>
      </w:pPr>
      <w:r>
        <w:rPr>
          <w:b/>
          <w:sz w:val="20"/>
        </w:rPr>
        <w:t xml:space="preserve">celebro āvi, ātum : </w:t>
      </w:r>
      <w:r>
        <w:rPr>
          <w:sz w:val="20"/>
        </w:rPr>
        <w:t>celebrate/perform, frequent, honor/</w:t>
      </w:r>
      <w:r>
        <w:rPr>
          <w:sz w:val="20"/>
        </w:rPr>
        <w:t>glorify, publicize/advertise, discuss/bandy</w:t>
      </w:r>
    </w:p>
    <w:p w14:paraId="277B2A17" w14:textId="77777777" w:rsidR="00481417" w:rsidRDefault="007F6FBB">
      <w:pPr>
        <w:spacing w:after="0"/>
      </w:pPr>
      <w:r>
        <w:rPr>
          <w:b/>
          <w:sz w:val="20"/>
        </w:rPr>
        <w:t xml:space="preserve">cerno crēvi, crētum : </w:t>
      </w:r>
      <w:r>
        <w:rPr>
          <w:sz w:val="20"/>
        </w:rPr>
        <w:t>sift, separate, distinguish, discern, resolve, determine, see, examine, decide</w:t>
      </w:r>
    </w:p>
    <w:p w14:paraId="3B0A75EB" w14:textId="77777777" w:rsidR="00481417" w:rsidRDefault="007F6FBB">
      <w:pPr>
        <w:spacing w:after="0"/>
      </w:pPr>
      <w:r>
        <w:rPr>
          <w:b/>
          <w:sz w:val="20"/>
        </w:rPr>
        <w:t xml:space="preserve">claudo : </w:t>
      </w:r>
      <w:r>
        <w:rPr>
          <w:sz w:val="20"/>
        </w:rPr>
        <w:t>close, shut, block up, conclude, finish, blockade, besiege, enclose, confine</w:t>
      </w:r>
    </w:p>
    <w:p w14:paraId="1B5A8FBD" w14:textId="77777777" w:rsidR="00481417" w:rsidRDefault="007F6FBB">
      <w:pPr>
        <w:spacing w:after="0"/>
      </w:pPr>
      <w:r>
        <w:rPr>
          <w:b/>
          <w:sz w:val="20"/>
        </w:rPr>
        <w:t xml:space="preserve">conpage : </w:t>
      </w:r>
      <w:r>
        <w:rPr>
          <w:sz w:val="20"/>
        </w:rPr>
        <w:t>action of bindi</w:t>
      </w:r>
      <w:r>
        <w:rPr>
          <w:sz w:val="20"/>
        </w:rPr>
        <w:t>ng together, fastening, bond, tie, joint, structure, framework</w:t>
      </w:r>
    </w:p>
    <w:p w14:paraId="7C49178E" w14:textId="77777777" w:rsidR="00481417" w:rsidRDefault="007F6FBB">
      <w:pPr>
        <w:spacing w:after="0"/>
      </w:pPr>
      <w:r>
        <w:rPr>
          <w:b/>
          <w:sz w:val="20"/>
        </w:rPr>
        <w:t xml:space="preserve">crepundia ōrum  n: </w:t>
      </w:r>
      <w:r>
        <w:rPr>
          <w:sz w:val="20"/>
        </w:rPr>
        <w:t>child's rattle/toy (pl.) (for ID), childhood, amulet, religious emblem, cymbals</w:t>
      </w:r>
    </w:p>
    <w:p w14:paraId="1B1990E2" w14:textId="77777777" w:rsidR="00481417" w:rsidRDefault="007F6FBB">
      <w:pPr>
        <w:spacing w:after="0"/>
      </w:pPr>
      <w:r>
        <w:rPr>
          <w:b/>
          <w:sz w:val="20"/>
        </w:rPr>
        <w:t xml:space="preserve">cursus cŭcurri : </w:t>
      </w:r>
      <w:r>
        <w:rPr>
          <w:sz w:val="20"/>
        </w:rPr>
        <w:t>running, speed/zeal, charge, onrush, forward movement/march, revolution (whee</w:t>
      </w:r>
      <w:r>
        <w:rPr>
          <w:sz w:val="20"/>
        </w:rPr>
        <w:t>l)</w:t>
      </w:r>
    </w:p>
    <w:p w14:paraId="3ED7EFF7" w14:textId="77777777" w:rsidR="00481417" w:rsidRDefault="007F6FBB">
      <w:pPr>
        <w:spacing w:after="0"/>
      </w:pPr>
      <w:r>
        <w:rPr>
          <w:b/>
          <w:sz w:val="20"/>
        </w:rPr>
        <w:t xml:space="preserve">deformis e : </w:t>
      </w:r>
      <w:r>
        <w:rPr>
          <w:sz w:val="20"/>
        </w:rPr>
        <w:t>disgrace, shameful thing/deed, deformed/illformed/misshapen/disfigured, shameful/degrading/base, ugly/loathsome</w:t>
      </w:r>
    </w:p>
    <w:p w14:paraId="7D1DA39A" w14:textId="77777777" w:rsidR="00481417" w:rsidRDefault="007F6FBB">
      <w:pPr>
        <w:spacing w:after="0"/>
      </w:pPr>
      <w:r>
        <w:rPr>
          <w:b/>
          <w:sz w:val="20"/>
        </w:rPr>
        <w:t xml:space="preserve">denique : </w:t>
      </w:r>
      <w:r>
        <w:rPr>
          <w:sz w:val="20"/>
        </w:rPr>
        <w:t>we (pl.), us</w:t>
      </w:r>
    </w:p>
    <w:p w14:paraId="751A5915" w14:textId="77777777" w:rsidR="00481417" w:rsidRDefault="007F6FBB">
      <w:pPr>
        <w:spacing w:after="0"/>
      </w:pPr>
      <w:r>
        <w:rPr>
          <w:b/>
          <w:sz w:val="20"/>
        </w:rPr>
        <w:t xml:space="preserve">detesto āvi, 1 : </w:t>
      </w:r>
      <w:r>
        <w:rPr>
          <w:sz w:val="20"/>
        </w:rPr>
        <w:t>call down solemn curse on, execrate, detest/loathe, avert, ward off by entreaty</w:t>
      </w:r>
    </w:p>
    <w:p w14:paraId="0ED86A80" w14:textId="77777777" w:rsidR="00481417" w:rsidRDefault="007F6FBB">
      <w:pPr>
        <w:spacing w:after="0"/>
      </w:pPr>
      <w:r>
        <w:rPr>
          <w:b/>
          <w:sz w:val="20"/>
        </w:rPr>
        <w:t>doctor ō</w:t>
      </w:r>
      <w:r>
        <w:rPr>
          <w:b/>
          <w:sz w:val="20"/>
        </w:rPr>
        <w:t xml:space="preserve">ris  m: </w:t>
      </w:r>
      <w:r>
        <w:rPr>
          <w:sz w:val="20"/>
        </w:rPr>
        <w:t>teacher, instructor, trainer, doctor, (academic title)</w:t>
      </w:r>
    </w:p>
    <w:p w14:paraId="1F7A6B52" w14:textId="77777777" w:rsidR="00481417" w:rsidRDefault="007F6FBB">
      <w:pPr>
        <w:spacing w:after="0"/>
      </w:pPr>
      <w:r>
        <w:rPr>
          <w:b/>
          <w:sz w:val="20"/>
        </w:rPr>
        <w:t xml:space="preserve">dudum : </w:t>
      </w:r>
      <w:r>
        <w:rPr>
          <w:sz w:val="20"/>
        </w:rPr>
        <w:t>little while ago, formerly, [tam dudum =&gt; long ago]</w:t>
      </w:r>
    </w:p>
    <w:p w14:paraId="3673F2D2" w14:textId="77777777" w:rsidR="00481417" w:rsidRDefault="007F6FBB">
      <w:pPr>
        <w:spacing w:after="0"/>
      </w:pPr>
      <w:r>
        <w:rPr>
          <w:b/>
          <w:sz w:val="20"/>
        </w:rPr>
        <w:t xml:space="preserve">exundo āvi, 1 : </w:t>
      </w:r>
      <w:r>
        <w:rPr>
          <w:sz w:val="20"/>
        </w:rPr>
        <w:t>gush forth, overflow with</w:t>
      </w:r>
    </w:p>
    <w:p w14:paraId="19372773" w14:textId="77777777" w:rsidR="00481417" w:rsidRDefault="007F6FBB">
      <w:pPr>
        <w:spacing w:after="0"/>
      </w:pPr>
      <w:r>
        <w:rPr>
          <w:b/>
          <w:sz w:val="20"/>
        </w:rPr>
        <w:t xml:space="preserve">fabrico āre : </w:t>
      </w:r>
      <w:r>
        <w:rPr>
          <w:sz w:val="20"/>
        </w:rPr>
        <w:t>build/construct/fashion/forge/shape, train, get ready (meal), invent/devise</w:t>
      </w:r>
    </w:p>
    <w:p w14:paraId="73F1335A" w14:textId="77777777" w:rsidR="00481417" w:rsidRDefault="007F6FBB">
      <w:pPr>
        <w:spacing w:after="0"/>
      </w:pPr>
      <w:r>
        <w:rPr>
          <w:b/>
          <w:sz w:val="20"/>
        </w:rPr>
        <w:t>f</w:t>
      </w:r>
      <w:r>
        <w:rPr>
          <w:b/>
          <w:sz w:val="20"/>
        </w:rPr>
        <w:t xml:space="preserve">ons fontis  m: </w:t>
      </w:r>
      <w:r>
        <w:rPr>
          <w:sz w:val="20"/>
        </w:rPr>
        <w:t>spring, fountain, well, source/fount, principal cause, font, baptistry</w:t>
      </w:r>
    </w:p>
    <w:p w14:paraId="074BF5F7" w14:textId="77777777" w:rsidR="00481417" w:rsidRDefault="007F6FBB">
      <w:pPr>
        <w:spacing w:after="0"/>
      </w:pPr>
      <w:r>
        <w:rPr>
          <w:b/>
          <w:sz w:val="20"/>
        </w:rPr>
        <w:t xml:space="preserve">ignavia ae  f: </w:t>
      </w:r>
      <w:r>
        <w:rPr>
          <w:sz w:val="20"/>
        </w:rPr>
        <w:t>idleness, laziness, faintheartedness</w:t>
      </w:r>
    </w:p>
    <w:p w14:paraId="0827B85C" w14:textId="77777777" w:rsidR="00481417" w:rsidRDefault="007F6FBB">
      <w:pPr>
        <w:spacing w:after="0"/>
      </w:pPr>
      <w:r>
        <w:rPr>
          <w:b/>
          <w:sz w:val="20"/>
        </w:rPr>
        <w:t xml:space="preserve">incedo cessi, cessum : </w:t>
      </w:r>
      <w:r>
        <w:rPr>
          <w:sz w:val="20"/>
        </w:rPr>
        <w:t>advance, march, approach, step, walk, march along</w:t>
      </w:r>
    </w:p>
    <w:p w14:paraId="76D85AAA" w14:textId="77777777" w:rsidR="00481417" w:rsidRDefault="007F6FBB">
      <w:pPr>
        <w:spacing w:after="0"/>
      </w:pPr>
      <w:r>
        <w:rPr>
          <w:b/>
          <w:sz w:val="20"/>
        </w:rPr>
        <w:t xml:space="preserve">indignitas ātis  f: </w:t>
      </w:r>
      <w:r>
        <w:rPr>
          <w:sz w:val="20"/>
        </w:rPr>
        <w:t xml:space="preserve">vileness, </w:t>
      </w:r>
      <w:r>
        <w:rPr>
          <w:sz w:val="20"/>
        </w:rPr>
        <w:t>baseness, shamelessness, outrageousness, indignity, humiliation</w:t>
      </w:r>
    </w:p>
    <w:p w14:paraId="651B2344" w14:textId="77777777" w:rsidR="00481417" w:rsidRDefault="007F6FBB">
      <w:pPr>
        <w:spacing w:after="0"/>
      </w:pPr>
      <w:r>
        <w:rPr>
          <w:b/>
          <w:sz w:val="20"/>
        </w:rPr>
        <w:t xml:space="preserve">ingens tis : </w:t>
      </w:r>
      <w:r>
        <w:rPr>
          <w:sz w:val="20"/>
        </w:rPr>
        <w:t>not natural, immoderate, huge, vast, enormous, mighty, remarkable, momentous, engender, instill by birth</w:t>
      </w:r>
    </w:p>
    <w:p w14:paraId="5D24DD1D" w14:textId="77777777" w:rsidR="00481417" w:rsidRDefault="007F6FBB">
      <w:pPr>
        <w:spacing w:after="0"/>
      </w:pPr>
      <w:r>
        <w:rPr>
          <w:b/>
          <w:sz w:val="20"/>
        </w:rPr>
        <w:t xml:space="preserve">instituo ŭi, ūtum : </w:t>
      </w:r>
      <w:r>
        <w:rPr>
          <w:sz w:val="20"/>
        </w:rPr>
        <w:t>set up, establish, found, make, institute, build, prep</w:t>
      </w:r>
      <w:r>
        <w:rPr>
          <w:sz w:val="20"/>
        </w:rPr>
        <w:t>are, decide</w:t>
      </w:r>
    </w:p>
    <w:p w14:paraId="6A439393" w14:textId="77777777" w:rsidR="00481417" w:rsidRDefault="007F6FBB">
      <w:pPr>
        <w:spacing w:after="0"/>
      </w:pPr>
      <w:r>
        <w:rPr>
          <w:b/>
          <w:sz w:val="20"/>
        </w:rPr>
        <w:t xml:space="preserve">instrumentum i  n: </w:t>
      </w:r>
      <w:r>
        <w:rPr>
          <w:sz w:val="20"/>
        </w:rPr>
        <w:t>tool, tools, equipment, apparatus, instrument, means, document (leg.), deed</w:t>
      </w:r>
    </w:p>
    <w:p w14:paraId="3D8159C6" w14:textId="77777777" w:rsidR="00481417" w:rsidRDefault="007F6FBB">
      <w:pPr>
        <w:spacing w:after="0"/>
      </w:pPr>
      <w:r>
        <w:rPr>
          <w:b/>
          <w:sz w:val="20"/>
        </w:rPr>
        <w:t xml:space="preserve">ludibrium ii  n: </w:t>
      </w:r>
      <w:r>
        <w:rPr>
          <w:sz w:val="20"/>
        </w:rPr>
        <w:t>mockery, laughingstock</w:t>
      </w:r>
    </w:p>
    <w:p w14:paraId="265DE5EF" w14:textId="77777777" w:rsidR="00481417" w:rsidRDefault="007F6FBB">
      <w:pPr>
        <w:spacing w:after="0"/>
      </w:pPr>
      <w:r>
        <w:rPr>
          <w:b/>
          <w:sz w:val="20"/>
        </w:rPr>
        <w:t xml:space="preserve">lyra ae  f: </w:t>
      </w:r>
      <w:r>
        <w:rPr>
          <w:sz w:val="20"/>
        </w:rPr>
        <w:t>lyre, lyric poetry/inspiration/genius, Lyra/the Lyre (constellation), lute/harp</w:t>
      </w:r>
    </w:p>
    <w:p w14:paraId="7B4AD5F7" w14:textId="77777777" w:rsidR="00481417" w:rsidRDefault="007F6FBB">
      <w:pPr>
        <w:spacing w:after="0"/>
      </w:pPr>
      <w:r>
        <w:rPr>
          <w:b/>
          <w:sz w:val="20"/>
        </w:rPr>
        <w:t xml:space="preserve">maris is : </w:t>
      </w:r>
      <w:r>
        <w:rPr>
          <w:sz w:val="20"/>
        </w:rPr>
        <w:t>male (</w:t>
      </w:r>
      <w:r>
        <w:rPr>
          <w:sz w:val="20"/>
        </w:rPr>
        <w:t>human/animal/plant), man, sea, sea water</w:t>
      </w:r>
    </w:p>
    <w:p w14:paraId="00FF6443" w14:textId="77777777" w:rsidR="00481417" w:rsidRDefault="007F6FBB">
      <w:pPr>
        <w:spacing w:after="0"/>
      </w:pPr>
      <w:r>
        <w:rPr>
          <w:b/>
          <w:sz w:val="20"/>
        </w:rPr>
        <w:t xml:space="preserve">memoria ae  f: </w:t>
      </w:r>
      <w:r>
        <w:rPr>
          <w:sz w:val="20"/>
        </w:rPr>
        <w:t>memory, recollection, history, time within memory [~ tenere =&gt; to remember], remembering, mindful (of w/GEN), grateful, unforgetting, commemorative</w:t>
      </w:r>
    </w:p>
    <w:p w14:paraId="60B617CF" w14:textId="77777777" w:rsidR="00481417" w:rsidRDefault="007F6FBB">
      <w:pPr>
        <w:spacing w:after="0"/>
      </w:pPr>
      <w:r>
        <w:rPr>
          <w:b/>
          <w:sz w:val="20"/>
        </w:rPr>
        <w:t xml:space="preserve">mutilorum : </w:t>
      </w:r>
      <w:r>
        <w:rPr>
          <w:sz w:val="20"/>
        </w:rPr>
        <w:t xml:space="preserve">maim, mutilate, lop/cut/chop off, crop, </w:t>
      </w:r>
      <w:r>
        <w:rPr>
          <w:sz w:val="20"/>
        </w:rPr>
        <w:t>cut short</w:t>
      </w:r>
    </w:p>
    <w:p w14:paraId="44BC4641" w14:textId="77777777" w:rsidR="00481417" w:rsidRDefault="007F6FBB">
      <w:pPr>
        <w:spacing w:after="0"/>
      </w:pPr>
      <w:r>
        <w:rPr>
          <w:b/>
          <w:sz w:val="20"/>
        </w:rPr>
        <w:t xml:space="preserve">natura ae  f: </w:t>
      </w:r>
      <w:r>
        <w:rPr>
          <w:sz w:val="20"/>
        </w:rPr>
        <w:t>nature, birth, character</w:t>
      </w:r>
    </w:p>
    <w:p w14:paraId="05DFF9B1" w14:textId="77777777" w:rsidR="00481417" w:rsidRDefault="007F6FBB">
      <w:pPr>
        <w:spacing w:after="0"/>
      </w:pPr>
      <w:r>
        <w:rPr>
          <w:b/>
          <w:sz w:val="20"/>
        </w:rPr>
        <w:t xml:space="preserve">orator ōris  m: </w:t>
      </w:r>
      <w:r>
        <w:rPr>
          <w:sz w:val="20"/>
        </w:rPr>
        <w:t>speaker, orator, beg, ask for, pray, beseech, plead, entreat, worship, adore</w:t>
      </w:r>
    </w:p>
    <w:p w14:paraId="7C7AB91D" w14:textId="77777777" w:rsidR="00481417" w:rsidRDefault="007F6FBB">
      <w:pPr>
        <w:spacing w:after="0"/>
      </w:pPr>
      <w:r>
        <w:rPr>
          <w:b/>
          <w:sz w:val="20"/>
        </w:rPr>
        <w:t xml:space="preserve">organum i  n: </w:t>
      </w:r>
      <w:r>
        <w:rPr>
          <w:sz w:val="20"/>
        </w:rPr>
        <w:t>organ, organ pipe, mechanical device, instrument, [~ hydraulicum=&gt;water organ]</w:t>
      </w:r>
    </w:p>
    <w:p w14:paraId="0B1C881F" w14:textId="77777777" w:rsidR="00481417" w:rsidRDefault="007F6FBB">
      <w:pPr>
        <w:spacing w:after="0"/>
      </w:pPr>
      <w:r>
        <w:rPr>
          <w:b/>
          <w:sz w:val="20"/>
        </w:rPr>
        <w:t xml:space="preserve">ostendo di, sum, and tum : </w:t>
      </w:r>
      <w:r>
        <w:rPr>
          <w:sz w:val="20"/>
        </w:rPr>
        <w:t>show, reveal, make clear, point out, display, exhibit</w:t>
      </w:r>
    </w:p>
    <w:p w14:paraId="609EC708" w14:textId="77777777" w:rsidR="00481417" w:rsidRDefault="007F6FBB">
      <w:pPr>
        <w:spacing w:after="0"/>
      </w:pPr>
      <w:r>
        <w:rPr>
          <w:b/>
          <w:sz w:val="20"/>
        </w:rPr>
        <w:lastRenderedPageBreak/>
        <w:t xml:space="preserve">peregrinus a, um : </w:t>
      </w:r>
      <w:r>
        <w:rPr>
          <w:sz w:val="20"/>
        </w:rPr>
        <w:t>pilgrim</w:t>
      </w:r>
    </w:p>
    <w:p w14:paraId="46465978" w14:textId="77777777" w:rsidR="00481417" w:rsidRDefault="007F6FBB">
      <w:pPr>
        <w:spacing w:after="0"/>
      </w:pPr>
      <w:r>
        <w:rPr>
          <w:b/>
          <w:sz w:val="20"/>
        </w:rPr>
        <w:t xml:space="preserve">perflabilis e : </w:t>
      </w:r>
      <w:r>
        <w:rPr>
          <w:sz w:val="20"/>
        </w:rPr>
        <w:t>airy, susceptible, can be blown over</w:t>
      </w:r>
    </w:p>
    <w:p w14:paraId="13E32916" w14:textId="77777777" w:rsidR="00481417" w:rsidRDefault="007F6FBB">
      <w:pPr>
        <w:spacing w:after="0"/>
      </w:pPr>
      <w:r>
        <w:rPr>
          <w:b/>
          <w:sz w:val="20"/>
        </w:rPr>
        <w:t xml:space="preserve">philosophus a, um : </w:t>
      </w:r>
      <w:r>
        <w:rPr>
          <w:sz w:val="20"/>
        </w:rPr>
        <w:t>philosopher</w:t>
      </w:r>
    </w:p>
    <w:p w14:paraId="0CABF854" w14:textId="77777777" w:rsidR="00481417" w:rsidRDefault="007F6FBB">
      <w:pPr>
        <w:spacing w:after="0"/>
      </w:pPr>
      <w:r>
        <w:rPr>
          <w:b/>
          <w:sz w:val="20"/>
        </w:rPr>
        <w:t xml:space="preserve">posteritas ātis  f: </w:t>
      </w:r>
      <w:r>
        <w:rPr>
          <w:sz w:val="20"/>
        </w:rPr>
        <w:t>future time, posterity</w:t>
      </w:r>
    </w:p>
    <w:p w14:paraId="3C625EFF" w14:textId="77777777" w:rsidR="00481417" w:rsidRDefault="007F6FBB">
      <w:pPr>
        <w:spacing w:after="0"/>
      </w:pPr>
      <w:r>
        <w:rPr>
          <w:b/>
          <w:sz w:val="20"/>
        </w:rPr>
        <w:t xml:space="preserve">postremo a, um : </w:t>
      </w:r>
      <w:r>
        <w:rPr>
          <w:sz w:val="20"/>
        </w:rPr>
        <w:t xml:space="preserve">at </w:t>
      </w:r>
      <w:r>
        <w:rPr>
          <w:sz w:val="20"/>
        </w:rPr>
        <w:t>last, finally</w:t>
      </w:r>
    </w:p>
    <w:p w14:paraId="24E3241F" w14:textId="77777777" w:rsidR="00481417" w:rsidRDefault="007F6FBB">
      <w:pPr>
        <w:spacing w:after="0"/>
      </w:pPr>
      <w:r>
        <w:rPr>
          <w:b/>
          <w:sz w:val="20"/>
        </w:rPr>
        <w:t xml:space="preserve">resultantes : </w:t>
      </w:r>
      <w:r>
        <w:rPr>
          <w:sz w:val="20"/>
        </w:rPr>
        <w:t>reverberate, resound, re-echo, rebound, spring back</w:t>
      </w:r>
    </w:p>
    <w:p w14:paraId="38ED77AE" w14:textId="77777777" w:rsidR="00481417" w:rsidRDefault="007F6FBB">
      <w:pPr>
        <w:spacing w:after="0"/>
      </w:pPr>
      <w:r>
        <w:rPr>
          <w:b/>
          <w:sz w:val="20"/>
        </w:rPr>
        <w:t xml:space="preserve">retorqueo si, tum, 2 : </w:t>
      </w:r>
      <w:r>
        <w:rPr>
          <w:sz w:val="20"/>
        </w:rPr>
        <w:t>twist back, cast back, fling back, turn aside</w:t>
      </w:r>
    </w:p>
    <w:p w14:paraId="09150D74" w14:textId="77777777" w:rsidR="00481417" w:rsidRDefault="007F6FBB">
      <w:pPr>
        <w:spacing w:after="0"/>
      </w:pPr>
      <w:r>
        <w:rPr>
          <w:b/>
          <w:sz w:val="20"/>
        </w:rPr>
        <w:t xml:space="preserve">ritus ūs : </w:t>
      </w:r>
      <w:r>
        <w:rPr>
          <w:sz w:val="20"/>
        </w:rPr>
        <w:t>rite, ceremony</w:t>
      </w:r>
    </w:p>
    <w:p w14:paraId="07B1DA4F" w14:textId="77777777" w:rsidR="00481417" w:rsidRDefault="007F6FBB">
      <w:pPr>
        <w:spacing w:after="0"/>
      </w:pPr>
      <w:r>
        <w:rPr>
          <w:b/>
          <w:sz w:val="20"/>
        </w:rPr>
        <w:t xml:space="preserve">semen ĭnis  n: </w:t>
      </w:r>
      <w:r>
        <w:rPr>
          <w:sz w:val="20"/>
        </w:rPr>
        <w:t>seed</w:t>
      </w:r>
    </w:p>
    <w:p w14:paraId="4D10C0E5" w14:textId="77777777" w:rsidR="00481417" w:rsidRDefault="007F6FBB">
      <w:pPr>
        <w:spacing w:after="0"/>
      </w:pPr>
      <w:r>
        <w:rPr>
          <w:b/>
          <w:sz w:val="20"/>
        </w:rPr>
        <w:t xml:space="preserve">sepulcrum i  n: </w:t>
      </w:r>
      <w:r>
        <w:rPr>
          <w:sz w:val="20"/>
        </w:rPr>
        <w:t>grave, tomb</w:t>
      </w:r>
    </w:p>
    <w:p w14:paraId="16C4F3E0" w14:textId="77777777" w:rsidR="00481417" w:rsidRDefault="007F6FBB">
      <w:pPr>
        <w:spacing w:after="0"/>
      </w:pPr>
      <w:r>
        <w:rPr>
          <w:b/>
          <w:sz w:val="20"/>
        </w:rPr>
        <w:t xml:space="preserve">sonus : </w:t>
      </w:r>
      <w:r>
        <w:rPr>
          <w:sz w:val="20"/>
        </w:rPr>
        <w:t>make a noise/sound, speak</w:t>
      </w:r>
      <w:r>
        <w:rPr>
          <w:sz w:val="20"/>
        </w:rPr>
        <w:t>/utter, emit sound, be spoken of (as), express/denote</w:t>
      </w:r>
    </w:p>
    <w:p w14:paraId="1CCC9452" w14:textId="77777777" w:rsidR="00481417" w:rsidRDefault="007F6FBB">
      <w:pPr>
        <w:spacing w:after="0"/>
      </w:pPr>
      <w:r>
        <w:rPr>
          <w:b/>
          <w:sz w:val="20"/>
        </w:rPr>
        <w:t xml:space="preserve">studium ii  n: </w:t>
      </w:r>
      <w:r>
        <w:rPr>
          <w:sz w:val="20"/>
        </w:rPr>
        <w:t>eagerness, enthusiasm, zeal, spirit, devotion, pursuit, study</w:t>
      </w:r>
    </w:p>
    <w:p w14:paraId="6F62CD40" w14:textId="77777777" w:rsidR="00481417" w:rsidRDefault="007F6FBB">
      <w:pPr>
        <w:spacing w:after="0"/>
      </w:pPr>
      <w:r>
        <w:rPr>
          <w:b/>
          <w:sz w:val="20"/>
        </w:rPr>
        <w:t xml:space="preserve">taceo cŭi, cĭtum, 2 : </w:t>
      </w:r>
      <w:r>
        <w:rPr>
          <w:sz w:val="20"/>
        </w:rPr>
        <w:t>be silent, pass over in silence, leave unmentioned, be silent about something</w:t>
      </w:r>
    </w:p>
    <w:p w14:paraId="3C690AAF" w14:textId="77777777" w:rsidR="00481417" w:rsidRDefault="007F6FBB">
      <w:pPr>
        <w:spacing w:after="0"/>
      </w:pPr>
      <w:r>
        <w:rPr>
          <w:b/>
          <w:sz w:val="20"/>
        </w:rPr>
        <w:t xml:space="preserve">tibia ae  f: </w:t>
      </w:r>
      <w:r>
        <w:rPr>
          <w:sz w:val="20"/>
        </w:rPr>
        <w:t>flute, pipe,</w:t>
      </w:r>
      <w:r>
        <w:rPr>
          <w:sz w:val="20"/>
        </w:rPr>
        <w:t xml:space="preserve"> reed-pipe, (tube with holes for stops), B:tibia, shin-bone</w:t>
      </w:r>
    </w:p>
    <w:p w14:paraId="24CBADEC" w14:textId="77777777" w:rsidR="00481417" w:rsidRDefault="007F6FBB">
      <w:pPr>
        <w:spacing w:after="0"/>
      </w:pPr>
      <w:r>
        <w:rPr>
          <w:b/>
          <w:sz w:val="20"/>
        </w:rPr>
        <w:t xml:space="preserve">tinnio īvi or ĭi, ītum, 4 : </w:t>
      </w:r>
      <w:r>
        <w:rPr>
          <w:sz w:val="20"/>
        </w:rPr>
        <w:t>ring/clang/jangle (metal), ring (ears), utter a shrill/metallic sound</w:t>
      </w:r>
    </w:p>
    <w:p w14:paraId="34DC021D" w14:textId="77777777" w:rsidR="00481417" w:rsidRDefault="007F6FBB">
      <w:pPr>
        <w:spacing w:after="0"/>
      </w:pPr>
      <w:r>
        <w:rPr>
          <w:b/>
          <w:sz w:val="20"/>
        </w:rPr>
        <w:t xml:space="preserve">torpeo ēre : </w:t>
      </w:r>
      <w:r>
        <w:rPr>
          <w:sz w:val="20"/>
        </w:rPr>
        <w:t>be numb or lethargic, be struck motionless from fear</w:t>
      </w:r>
    </w:p>
    <w:p w14:paraId="7749E208" w14:textId="77777777" w:rsidR="00481417" w:rsidRDefault="007F6FBB">
      <w:pPr>
        <w:spacing w:after="0"/>
      </w:pPr>
      <w:r>
        <w:rPr>
          <w:b/>
          <w:sz w:val="20"/>
        </w:rPr>
        <w:t xml:space="preserve">veto ŭi, ĭtum, 1 : </w:t>
      </w:r>
      <w:r>
        <w:rPr>
          <w:sz w:val="20"/>
        </w:rPr>
        <w:t>forbid, prohi</w:t>
      </w:r>
      <w:r>
        <w:rPr>
          <w:sz w:val="20"/>
        </w:rPr>
        <w:t>bit, reject, veto, be an obstacle to, prevent</w:t>
      </w:r>
    </w:p>
    <w:p w14:paraId="68714264" w14:textId="77777777" w:rsidR="00481417" w:rsidRDefault="007F6FBB">
      <w:pPr>
        <w:spacing w:after="0"/>
      </w:pPr>
      <w:r>
        <w:rPr>
          <w:b/>
          <w:sz w:val="20"/>
        </w:rPr>
        <w:t xml:space="preserve">vocal : </w:t>
      </w:r>
      <w:r>
        <w:rPr>
          <w:sz w:val="20"/>
        </w:rPr>
        <w:t>able to speak, having a notable voice, tuneful</w:t>
      </w:r>
    </w:p>
    <w:p w14:paraId="5C0CEF56" w14:textId="77777777" w:rsidR="00481417" w:rsidRDefault="00481417">
      <w:pPr>
        <w:sectPr w:rsidR="00481417">
          <w:type w:val="continuous"/>
          <w:pgSz w:w="12240" w:h="15840"/>
          <w:pgMar w:top="720" w:right="720" w:bottom="720" w:left="720" w:header="720" w:footer="720" w:gutter="0"/>
          <w:cols w:num="2" w:space="720"/>
          <w:docGrid w:linePitch="360"/>
        </w:sectPr>
      </w:pPr>
    </w:p>
    <w:p w14:paraId="77469D7E" w14:textId="77777777" w:rsidR="00481417" w:rsidRDefault="007F6FBB">
      <w:r>
        <w:br w:type="page"/>
      </w:r>
    </w:p>
    <w:p w14:paraId="6B14D026" w14:textId="77777777" w:rsidR="00481417" w:rsidRDefault="007F6FBB">
      <w:r>
        <w:rPr>
          <w:sz w:val="24"/>
        </w:rPr>
        <w:lastRenderedPageBreak/>
        <w:t xml:space="preserve">inopiam pellerentur ab urbe praecipites, sectatoribus disciplinarum liberalium inpendio paucis sine respiratione ulla extrusis, </w:t>
      </w:r>
      <w:r>
        <w:rPr>
          <w:sz w:val="24"/>
        </w:rPr>
        <w:t>tenerentur minimarum adseclae veri, quique id simularunt ad tempus, et tria milia saltatricum ne interpellata quidem cum choris totidemque remanerent magistris. 20 Et licet quocumque oculos flexeris feminas adfatim multas spectare cirratas, quibus, si nups</w:t>
      </w:r>
      <w:r>
        <w:rPr>
          <w:sz w:val="24"/>
        </w:rPr>
        <w:t>issent, per aetatem ter iam nixus poterat suppetere liberorum, ad usque taedium pedibus pavimenta tergentes iactari volucriter gyris, dum exprimunt innumera simulacra, quae finxere fabulae theatrales.</w:t>
      </w:r>
      <w:r>
        <w:rPr>
          <w:sz w:val="24"/>
        </w:rPr>
        <w:br/>
      </w:r>
      <w:r>
        <w:rPr>
          <w:sz w:val="24"/>
        </w:rPr>
        <w:br/>
        <w:t xml:space="preserve">21 Illud autem non dubitatur quod cum esset aliquando </w:t>
      </w:r>
      <w:r>
        <w:rPr>
          <w:sz w:val="24"/>
        </w:rPr>
        <w:t>virtutum omnium domicilium Roma, ingenuos advenas plerique nobilium, ut Homerici bacarum suavitate Lotophagi, humanitatis multiformibus officiis retentabant.22 Nunc vero inanes flatus quorundam vile esse quicquid extra urbis pomerium nascitur aestimant pra</w:t>
      </w:r>
      <w:r>
        <w:rPr>
          <w:sz w:val="24"/>
        </w:rPr>
        <w:t>eter orbos et caelibes, nec credi potest qua</w:t>
      </w:r>
    </w:p>
    <w:p w14:paraId="188238DE" w14:textId="77777777" w:rsidR="00481417" w:rsidRDefault="007F6FBB">
      <w:pPr>
        <w:jc w:val="center"/>
      </w:pPr>
      <w:r>
        <w:t>———————————————————————————————————————</w:t>
      </w:r>
    </w:p>
    <w:p w14:paraId="56CC6840" w14:textId="77777777" w:rsidR="00481417" w:rsidRDefault="00481417">
      <w:pPr>
        <w:sectPr w:rsidR="00481417">
          <w:type w:val="continuous"/>
          <w:pgSz w:w="12240" w:h="15840"/>
          <w:pgMar w:top="720" w:right="720" w:bottom="720" w:left="720" w:header="720" w:footer="720" w:gutter="0"/>
          <w:cols w:space="720"/>
          <w:docGrid w:linePitch="360"/>
        </w:sectPr>
      </w:pPr>
    </w:p>
    <w:p w14:paraId="7AC843A7" w14:textId="77777777" w:rsidR="00481417" w:rsidRDefault="007F6FBB">
      <w:pPr>
        <w:spacing w:after="0"/>
      </w:pPr>
      <w:r>
        <w:rPr>
          <w:b/>
          <w:sz w:val="20"/>
        </w:rPr>
        <w:t xml:space="preserve">affatim : </w:t>
      </w:r>
      <w:r>
        <w:rPr>
          <w:sz w:val="20"/>
        </w:rPr>
        <w:t>sufficiently, amply, with complete satisfaction</w:t>
      </w:r>
    </w:p>
    <w:p w14:paraId="6FD846CA" w14:textId="77777777" w:rsidR="00481417" w:rsidRDefault="007F6FBB">
      <w:pPr>
        <w:spacing w:after="0"/>
      </w:pPr>
      <w:r>
        <w:rPr>
          <w:b/>
          <w:sz w:val="20"/>
        </w:rPr>
        <w:t xml:space="preserve">adseclae : </w:t>
      </w:r>
      <w:r>
        <w:rPr>
          <w:sz w:val="20"/>
        </w:rPr>
        <w:t>follower, attendant, servant, hanger-on, sycophant, creature</w:t>
      </w:r>
    </w:p>
    <w:p w14:paraId="5720AD97" w14:textId="77777777" w:rsidR="00481417" w:rsidRDefault="007F6FBB">
      <w:pPr>
        <w:spacing w:after="0"/>
      </w:pPr>
      <w:r>
        <w:rPr>
          <w:b/>
          <w:sz w:val="20"/>
        </w:rPr>
        <w:t xml:space="preserve">advena ae  m: </w:t>
      </w:r>
      <w:r>
        <w:rPr>
          <w:sz w:val="20"/>
        </w:rPr>
        <w:t>foreigner, im</w:t>
      </w:r>
      <w:r>
        <w:rPr>
          <w:sz w:val="20"/>
        </w:rPr>
        <w:t>migrant, visitor from abroad, newcomer, interloper, migrant (bird)</w:t>
      </w:r>
    </w:p>
    <w:p w14:paraId="1BB05D96" w14:textId="77777777" w:rsidR="00481417" w:rsidRDefault="007F6FBB">
      <w:pPr>
        <w:spacing w:after="0"/>
      </w:pPr>
      <w:r>
        <w:rPr>
          <w:b/>
          <w:sz w:val="20"/>
        </w:rPr>
        <w:t xml:space="preserve">aestimo āvi, ātum, 1 : </w:t>
      </w:r>
      <w:r>
        <w:rPr>
          <w:sz w:val="20"/>
        </w:rPr>
        <w:t>value, assess, estimate, reckon, consider, judge (situation), esteem</w:t>
      </w:r>
    </w:p>
    <w:p w14:paraId="58031444" w14:textId="77777777" w:rsidR="00481417" w:rsidRDefault="007F6FBB">
      <w:pPr>
        <w:spacing w:after="0"/>
      </w:pPr>
      <w:r>
        <w:rPr>
          <w:b/>
          <w:sz w:val="20"/>
        </w:rPr>
        <w:t xml:space="preserve">bacaris : </w:t>
      </w:r>
      <w:r>
        <w:rPr>
          <w:sz w:val="20"/>
        </w:rPr>
        <w:t>vessel with a long handle (like bacrio), wine glass (L+S)</w:t>
      </w:r>
    </w:p>
    <w:p w14:paraId="092D4734" w14:textId="77777777" w:rsidR="00481417" w:rsidRDefault="007F6FBB">
      <w:pPr>
        <w:spacing w:after="0"/>
      </w:pPr>
      <w:r>
        <w:rPr>
          <w:b/>
          <w:sz w:val="20"/>
        </w:rPr>
        <w:t xml:space="preserve">caelibes : </w:t>
      </w:r>
      <w:r>
        <w:rPr>
          <w:sz w:val="20"/>
        </w:rPr>
        <w:t xml:space="preserve">unmarried man, </w:t>
      </w:r>
      <w:r>
        <w:rPr>
          <w:sz w:val="20"/>
        </w:rPr>
        <w:t>bachelor, widower, celibate (eccl.), unmarried man, bachelor, widower</w:t>
      </w:r>
    </w:p>
    <w:p w14:paraId="291148D8" w14:textId="77777777" w:rsidR="00481417" w:rsidRDefault="007F6FBB">
      <w:pPr>
        <w:spacing w:after="0"/>
      </w:pPr>
      <w:r>
        <w:rPr>
          <w:b/>
          <w:sz w:val="20"/>
        </w:rPr>
        <w:t xml:space="preserve">chorus i  m: </w:t>
      </w:r>
      <w:r>
        <w:rPr>
          <w:sz w:val="20"/>
        </w:rPr>
        <w:t>chorus, choral passage in a play, dancing/singing performance/ers, school</w:t>
      </w:r>
    </w:p>
    <w:p w14:paraId="17244DBA" w14:textId="77777777" w:rsidR="00481417" w:rsidRDefault="007F6FBB">
      <w:pPr>
        <w:spacing w:after="0"/>
      </w:pPr>
      <w:r>
        <w:rPr>
          <w:b/>
          <w:sz w:val="20"/>
        </w:rPr>
        <w:t xml:space="preserve">cirratus a, um : </w:t>
      </w:r>
      <w:r>
        <w:rPr>
          <w:sz w:val="20"/>
        </w:rPr>
        <w:t>curly-haired boy, schoolboys (pl.)</w:t>
      </w:r>
    </w:p>
    <w:p w14:paraId="66C6A871" w14:textId="77777777" w:rsidR="00481417" w:rsidRDefault="007F6FBB">
      <w:pPr>
        <w:spacing w:after="0"/>
      </w:pPr>
      <w:r>
        <w:rPr>
          <w:b/>
          <w:sz w:val="20"/>
        </w:rPr>
        <w:t xml:space="preserve">credo dĭdi, dĭtum, 3 : </w:t>
      </w:r>
      <w:r>
        <w:rPr>
          <w:sz w:val="20"/>
        </w:rPr>
        <w:t>trust, entrust, commit/c</w:t>
      </w:r>
      <w:r>
        <w:rPr>
          <w:sz w:val="20"/>
        </w:rPr>
        <w:t>onsign, believe, trust in, rely on, confide, suppose</w:t>
      </w:r>
    </w:p>
    <w:p w14:paraId="6E38E904" w14:textId="77777777" w:rsidR="00481417" w:rsidRDefault="007F6FBB">
      <w:pPr>
        <w:spacing w:after="0"/>
      </w:pPr>
      <w:r>
        <w:rPr>
          <w:b/>
          <w:sz w:val="20"/>
        </w:rPr>
        <w:t xml:space="preserve">disciplinaris : </w:t>
      </w:r>
      <w:r>
        <w:rPr>
          <w:sz w:val="20"/>
        </w:rPr>
        <w:t>disciplinary</w:t>
      </w:r>
    </w:p>
    <w:p w14:paraId="185022DC" w14:textId="77777777" w:rsidR="00481417" w:rsidRDefault="007F6FBB">
      <w:pPr>
        <w:spacing w:after="0"/>
      </w:pPr>
      <w:r>
        <w:rPr>
          <w:b/>
          <w:sz w:val="20"/>
        </w:rPr>
        <w:t xml:space="preserve">domicilium ii  n: </w:t>
      </w:r>
      <w:r>
        <w:rPr>
          <w:sz w:val="20"/>
        </w:rPr>
        <w:t>residence, home, dwelling, abode</w:t>
      </w:r>
    </w:p>
    <w:p w14:paraId="555614AF" w14:textId="77777777" w:rsidR="00481417" w:rsidRDefault="007F6FBB">
      <w:pPr>
        <w:spacing w:after="0"/>
      </w:pPr>
      <w:r>
        <w:rPr>
          <w:b/>
          <w:sz w:val="20"/>
        </w:rPr>
        <w:t xml:space="preserve">dubito āvi, ātum, 1 : </w:t>
      </w:r>
      <w:r>
        <w:rPr>
          <w:sz w:val="20"/>
        </w:rPr>
        <w:t>doubt, deliberate, hesitate (over), be uncertain/irresolute</w:t>
      </w:r>
    </w:p>
    <w:p w14:paraId="62645158" w14:textId="77777777" w:rsidR="00481417" w:rsidRDefault="007F6FBB">
      <w:pPr>
        <w:spacing w:after="0"/>
      </w:pPr>
      <w:r>
        <w:rPr>
          <w:b/>
          <w:sz w:val="20"/>
        </w:rPr>
        <w:t xml:space="preserve">exprimo pressi, pressum, 3 : </w:t>
      </w:r>
      <w:r>
        <w:rPr>
          <w:sz w:val="20"/>
        </w:rPr>
        <w:t>squeeze, squ</w:t>
      </w:r>
      <w:r>
        <w:rPr>
          <w:sz w:val="20"/>
        </w:rPr>
        <w:t>eeze/press out, imitate, copy, portray, pronounce, express</w:t>
      </w:r>
    </w:p>
    <w:p w14:paraId="3D9179A8" w14:textId="77777777" w:rsidR="00481417" w:rsidRDefault="007F6FBB">
      <w:pPr>
        <w:spacing w:after="0"/>
      </w:pPr>
      <w:r>
        <w:rPr>
          <w:b/>
          <w:sz w:val="20"/>
        </w:rPr>
        <w:t xml:space="preserve">extra : </w:t>
      </w:r>
      <w:r>
        <w:rPr>
          <w:sz w:val="20"/>
        </w:rPr>
        <w:t>outside</w:t>
      </w:r>
    </w:p>
    <w:p w14:paraId="10F4EFF6" w14:textId="77777777" w:rsidR="00481417" w:rsidRDefault="007F6FBB">
      <w:pPr>
        <w:spacing w:after="0"/>
      </w:pPr>
      <w:r>
        <w:rPr>
          <w:b/>
          <w:sz w:val="20"/>
        </w:rPr>
        <w:t xml:space="preserve">extrusis : </w:t>
      </w:r>
      <w:r>
        <w:rPr>
          <w:sz w:val="20"/>
        </w:rPr>
        <w:t>thrust out, draw out</w:t>
      </w:r>
    </w:p>
    <w:p w14:paraId="1FA66040" w14:textId="77777777" w:rsidR="00481417" w:rsidRDefault="007F6FBB">
      <w:pPr>
        <w:spacing w:after="0"/>
      </w:pPr>
      <w:r>
        <w:rPr>
          <w:b/>
          <w:sz w:val="20"/>
        </w:rPr>
        <w:t xml:space="preserve">fabula : </w:t>
      </w:r>
      <w:r>
        <w:rPr>
          <w:sz w:val="20"/>
        </w:rPr>
        <w:t>story, tale, fable, play, drama, [fabulae! =&gt; rubbish!, nonsense!]</w:t>
      </w:r>
    </w:p>
    <w:p w14:paraId="4CC72D59" w14:textId="77777777" w:rsidR="00481417" w:rsidRDefault="007F6FBB">
      <w:pPr>
        <w:spacing w:after="0"/>
      </w:pPr>
      <w:r>
        <w:rPr>
          <w:b/>
          <w:sz w:val="20"/>
        </w:rPr>
        <w:t xml:space="preserve">femina ae  f: </w:t>
      </w:r>
      <w:r>
        <w:rPr>
          <w:sz w:val="20"/>
        </w:rPr>
        <w:t xml:space="preserve">woman, female, thigh (human/animal), flat vertical band on </w:t>
      </w:r>
      <w:r>
        <w:rPr>
          <w:sz w:val="20"/>
        </w:rPr>
        <w:t>triglyph, [~ bubulum =&gt; plant], thigh (human/animal), flat vertical band on triglyph, [~ bubulum =&gt; plant]</w:t>
      </w:r>
    </w:p>
    <w:p w14:paraId="10238EB8" w14:textId="77777777" w:rsidR="00481417" w:rsidRDefault="007F6FBB">
      <w:pPr>
        <w:spacing w:after="0"/>
      </w:pPr>
      <w:r>
        <w:rPr>
          <w:b/>
          <w:sz w:val="20"/>
        </w:rPr>
        <w:t xml:space="preserve">fingo finxi, fictum, 3 : </w:t>
      </w:r>
      <w:r>
        <w:rPr>
          <w:sz w:val="20"/>
        </w:rPr>
        <w:t>mold, form, shape, create, invent, produce, imagine, compose, devise, contrive</w:t>
      </w:r>
    </w:p>
    <w:p w14:paraId="3F26E516" w14:textId="77777777" w:rsidR="00481417" w:rsidRDefault="007F6FBB">
      <w:pPr>
        <w:spacing w:after="0"/>
      </w:pPr>
      <w:r>
        <w:rPr>
          <w:b/>
          <w:sz w:val="20"/>
        </w:rPr>
        <w:t xml:space="preserve">flo flāvi, flātum, 1 : </w:t>
      </w:r>
      <w:r>
        <w:rPr>
          <w:sz w:val="20"/>
        </w:rPr>
        <w:t>breathe, blow</w:t>
      </w:r>
    </w:p>
    <w:p w14:paraId="522F5854" w14:textId="77777777" w:rsidR="00481417" w:rsidRDefault="007F6FBB">
      <w:pPr>
        <w:spacing w:after="0"/>
      </w:pPr>
      <w:r>
        <w:rPr>
          <w:b/>
          <w:sz w:val="20"/>
        </w:rPr>
        <w:t>flecto x</w:t>
      </w:r>
      <w:r>
        <w:rPr>
          <w:b/>
          <w:sz w:val="20"/>
        </w:rPr>
        <w:t xml:space="preserve">i, xum, 3  n: </w:t>
      </w:r>
      <w:r>
        <w:rPr>
          <w:sz w:val="20"/>
        </w:rPr>
        <w:t>bend, curve, bow, turn, curl, persuade, prevail on, soften</w:t>
      </w:r>
    </w:p>
    <w:p w14:paraId="7D5C7876" w14:textId="77777777" w:rsidR="00481417" w:rsidRDefault="007F6FBB">
      <w:pPr>
        <w:spacing w:after="0"/>
      </w:pPr>
      <w:r>
        <w:rPr>
          <w:b/>
          <w:sz w:val="20"/>
        </w:rPr>
        <w:t xml:space="preserve">gyrus i  m: </w:t>
      </w:r>
      <w:r>
        <w:rPr>
          <w:sz w:val="20"/>
        </w:rPr>
        <w:t>circle, ring, circuit, course, circular course for training/racing horses</w:t>
      </w:r>
    </w:p>
    <w:p w14:paraId="5F8640EC" w14:textId="77777777" w:rsidR="00481417" w:rsidRDefault="007F6FBB">
      <w:pPr>
        <w:spacing w:after="0"/>
      </w:pPr>
      <w:r>
        <w:rPr>
          <w:b/>
          <w:sz w:val="20"/>
        </w:rPr>
        <w:t xml:space="preserve">humanitas ātis  f: </w:t>
      </w:r>
      <w:r>
        <w:rPr>
          <w:sz w:val="20"/>
        </w:rPr>
        <w:t>human nature/character/feeling, kindness/courtesy, culture/civilization</w:t>
      </w:r>
    </w:p>
    <w:p w14:paraId="3C7599E4" w14:textId="77777777" w:rsidR="00481417" w:rsidRDefault="007F6FBB">
      <w:pPr>
        <w:spacing w:after="0"/>
      </w:pPr>
      <w:r>
        <w:rPr>
          <w:b/>
          <w:sz w:val="20"/>
        </w:rPr>
        <w:t>inanis</w:t>
      </w:r>
      <w:r>
        <w:rPr>
          <w:b/>
          <w:sz w:val="20"/>
        </w:rPr>
        <w:t xml:space="preserve"> e : </w:t>
      </w:r>
      <w:r>
        <w:rPr>
          <w:sz w:val="20"/>
        </w:rPr>
        <w:t>empty, empty space/expanse/part of structure, hollow, void, space devoid of matter, void, empty, hollow, vain, inane, foolish</w:t>
      </w:r>
    </w:p>
    <w:p w14:paraId="069D98D9" w14:textId="77777777" w:rsidR="00481417" w:rsidRDefault="007F6FBB">
      <w:pPr>
        <w:spacing w:after="0"/>
      </w:pPr>
      <w:r>
        <w:rPr>
          <w:b/>
          <w:sz w:val="20"/>
        </w:rPr>
        <w:t xml:space="preserve">ingenuus a, um : </w:t>
      </w:r>
      <w:r>
        <w:rPr>
          <w:sz w:val="20"/>
        </w:rPr>
        <w:t>give birth to, bring forth, bear, beget, be born (PASSIVE), gene</w:t>
      </w:r>
    </w:p>
    <w:p w14:paraId="66FD6837" w14:textId="77777777" w:rsidR="00481417" w:rsidRDefault="007F6FBB">
      <w:pPr>
        <w:spacing w:after="0"/>
      </w:pPr>
      <w:r>
        <w:rPr>
          <w:b/>
          <w:sz w:val="20"/>
        </w:rPr>
        <w:t xml:space="preserve">innumerus a, um : </w:t>
      </w:r>
      <w:r>
        <w:rPr>
          <w:sz w:val="20"/>
        </w:rPr>
        <w:t>number/sum/total/rank, (s</w:t>
      </w:r>
      <w:r>
        <w:rPr>
          <w:sz w:val="20"/>
        </w:rPr>
        <w:t>uperior) numerical strength/plurality, category, tally</w:t>
      </w:r>
    </w:p>
    <w:p w14:paraId="2293E657" w14:textId="77777777" w:rsidR="00481417" w:rsidRDefault="007F6FBB">
      <w:pPr>
        <w:spacing w:after="0"/>
      </w:pPr>
      <w:r>
        <w:rPr>
          <w:b/>
          <w:sz w:val="20"/>
        </w:rPr>
        <w:t xml:space="preserve">inopia ae  f: </w:t>
      </w:r>
      <w:r>
        <w:rPr>
          <w:sz w:val="20"/>
        </w:rPr>
        <w:t>lack, need, poverty, destitution, dearth, want, scarcity, weak, poor, needy, helpless, lacking, destitute (of), meager</w:t>
      </w:r>
    </w:p>
    <w:p w14:paraId="1EF861B6" w14:textId="77777777" w:rsidR="00481417" w:rsidRDefault="007F6FBB">
      <w:pPr>
        <w:spacing w:after="0"/>
      </w:pPr>
      <w:r>
        <w:rPr>
          <w:b/>
          <w:sz w:val="20"/>
        </w:rPr>
        <w:t xml:space="preserve">impendium ĭi  n: </w:t>
      </w:r>
      <w:r>
        <w:rPr>
          <w:sz w:val="20"/>
        </w:rPr>
        <w:t>expense, expenditure, payment, cost, outlay</w:t>
      </w:r>
    </w:p>
    <w:p w14:paraId="39C94F3F" w14:textId="77777777" w:rsidR="00481417" w:rsidRDefault="007F6FBB">
      <w:pPr>
        <w:spacing w:after="0"/>
      </w:pPr>
      <w:r>
        <w:rPr>
          <w:b/>
          <w:sz w:val="20"/>
        </w:rPr>
        <w:t>interpe</w:t>
      </w:r>
      <w:r>
        <w:rPr>
          <w:b/>
          <w:sz w:val="20"/>
        </w:rPr>
        <w:t xml:space="preserve">llo āvi, ātum, 1 : </w:t>
      </w:r>
      <w:r>
        <w:rPr>
          <w:sz w:val="20"/>
        </w:rPr>
        <w:t>interrupt, break in on, interpose an objection, disturb, hinder, obstruct</w:t>
      </w:r>
    </w:p>
    <w:p w14:paraId="7AF1EC57" w14:textId="77777777" w:rsidR="00481417" w:rsidRDefault="007F6FBB">
      <w:pPr>
        <w:spacing w:after="0"/>
      </w:pPr>
      <w:r>
        <w:rPr>
          <w:b/>
          <w:sz w:val="20"/>
        </w:rPr>
        <w:t xml:space="preserve">liberi libuit : </w:t>
      </w:r>
      <w:r>
        <w:rPr>
          <w:sz w:val="20"/>
        </w:rPr>
        <w:t>children (pl.), (sg. VOC) child, it pleases, is pleasing/agreeable, (w/qui whatever, whichever, no matter)</w:t>
      </w:r>
    </w:p>
    <w:p w14:paraId="2E04B83F" w14:textId="77777777" w:rsidR="00481417" w:rsidRDefault="007F6FBB">
      <w:pPr>
        <w:spacing w:after="0"/>
      </w:pPr>
      <w:r>
        <w:rPr>
          <w:b/>
          <w:sz w:val="20"/>
        </w:rPr>
        <w:t xml:space="preserve">magister tri  m: </w:t>
      </w:r>
      <w:r>
        <w:rPr>
          <w:sz w:val="20"/>
        </w:rPr>
        <w:t xml:space="preserve">teacher, tutor, </w:t>
      </w:r>
      <w:r>
        <w:rPr>
          <w:sz w:val="20"/>
        </w:rPr>
        <w:t>master, expert, chief, pilot of a ship, rabbi</w:t>
      </w:r>
    </w:p>
    <w:p w14:paraId="061D1F6F" w14:textId="77777777" w:rsidR="00481417" w:rsidRDefault="007F6FBB">
      <w:pPr>
        <w:spacing w:after="0"/>
      </w:pPr>
      <w:r>
        <w:rPr>
          <w:b/>
          <w:sz w:val="20"/>
        </w:rPr>
        <w:t xml:space="preserve">mille : </w:t>
      </w:r>
      <w:r>
        <w:rPr>
          <w:sz w:val="20"/>
        </w:rPr>
        <w:t>thousand, thousands (men/things), miles, [~ passuum =&gt; thousand paces = 1 mile]</w:t>
      </w:r>
    </w:p>
    <w:p w14:paraId="264B90EF" w14:textId="77777777" w:rsidR="00481417" w:rsidRDefault="007F6FBB">
      <w:pPr>
        <w:spacing w:after="0"/>
      </w:pPr>
      <w:r>
        <w:rPr>
          <w:b/>
          <w:sz w:val="20"/>
        </w:rPr>
        <w:t xml:space="preserve">multiformis e : </w:t>
      </w:r>
      <w:r>
        <w:rPr>
          <w:sz w:val="20"/>
        </w:rPr>
        <w:t>having many shapes</w:t>
      </w:r>
    </w:p>
    <w:p w14:paraId="3C03EFB9" w14:textId="77777777" w:rsidR="00481417" w:rsidRDefault="007F6FBB">
      <w:pPr>
        <w:spacing w:after="0"/>
      </w:pPr>
      <w:r>
        <w:rPr>
          <w:b/>
          <w:sz w:val="20"/>
        </w:rPr>
        <w:t xml:space="preserve">nascor ĕre : </w:t>
      </w:r>
      <w:r>
        <w:rPr>
          <w:sz w:val="20"/>
        </w:rPr>
        <w:t xml:space="preserve">be produced spontaneously, come into existence/being, spring forth, </w:t>
      </w:r>
      <w:r>
        <w:rPr>
          <w:sz w:val="20"/>
        </w:rPr>
        <w:t>grow, live</w:t>
      </w:r>
    </w:p>
    <w:p w14:paraId="7E10704F" w14:textId="77777777" w:rsidR="00481417" w:rsidRDefault="007F6FBB">
      <w:pPr>
        <w:spacing w:after="0"/>
      </w:pPr>
      <w:r>
        <w:rPr>
          <w:b/>
          <w:sz w:val="20"/>
        </w:rPr>
        <w:t xml:space="preserve">oculus i  m: </w:t>
      </w:r>
      <w:r>
        <w:rPr>
          <w:sz w:val="20"/>
        </w:rPr>
        <w:t>eye</w:t>
      </w:r>
    </w:p>
    <w:p w14:paraId="57B17A50" w14:textId="77777777" w:rsidR="00481417" w:rsidRDefault="007F6FBB">
      <w:pPr>
        <w:spacing w:after="0"/>
      </w:pPr>
      <w:r>
        <w:rPr>
          <w:b/>
          <w:sz w:val="20"/>
        </w:rPr>
        <w:t xml:space="preserve">officium ii  n: </w:t>
      </w:r>
      <w:r>
        <w:rPr>
          <w:sz w:val="20"/>
        </w:rPr>
        <w:t>duty, obligation, kindness, service, office</w:t>
      </w:r>
    </w:p>
    <w:p w14:paraId="4EAE3364" w14:textId="77777777" w:rsidR="00481417" w:rsidRDefault="007F6FBB">
      <w:pPr>
        <w:spacing w:after="0"/>
      </w:pPr>
      <w:r>
        <w:rPr>
          <w:b/>
          <w:sz w:val="20"/>
        </w:rPr>
        <w:t xml:space="preserve">orbus a, um : </w:t>
      </w:r>
      <w:r>
        <w:rPr>
          <w:sz w:val="20"/>
        </w:rPr>
        <w:t>circle, territory/region, sphere, [orbis terrarum =&gt; world/(circle of lands)]</w:t>
      </w:r>
    </w:p>
    <w:p w14:paraId="0BF6657D" w14:textId="77777777" w:rsidR="00481417" w:rsidRDefault="007F6FBB">
      <w:pPr>
        <w:spacing w:after="0"/>
      </w:pPr>
      <w:r>
        <w:rPr>
          <w:b/>
          <w:sz w:val="20"/>
        </w:rPr>
        <w:t xml:space="preserve">pavimentum i  n: </w:t>
      </w:r>
      <w:r>
        <w:rPr>
          <w:sz w:val="20"/>
        </w:rPr>
        <w:t>pavement</w:t>
      </w:r>
    </w:p>
    <w:p w14:paraId="06A01DF1" w14:textId="77777777" w:rsidR="00481417" w:rsidRDefault="007F6FBB">
      <w:pPr>
        <w:spacing w:after="0"/>
      </w:pPr>
      <w:r>
        <w:rPr>
          <w:b/>
          <w:sz w:val="20"/>
        </w:rPr>
        <w:t xml:space="preserve">pes pĕdis  m: </w:t>
      </w:r>
      <w:r>
        <w:rPr>
          <w:sz w:val="20"/>
        </w:rPr>
        <w:t>foot, [pedem referre =&gt; to retreat]</w:t>
      </w:r>
    </w:p>
    <w:p w14:paraId="47A95C80" w14:textId="77777777" w:rsidR="00481417" w:rsidRDefault="007F6FBB">
      <w:pPr>
        <w:spacing w:after="0"/>
      </w:pPr>
      <w:r>
        <w:rPr>
          <w:b/>
          <w:sz w:val="20"/>
        </w:rPr>
        <w:t xml:space="preserve">pello pĕpŭli, pulsum, 3 : </w:t>
      </w:r>
      <w:r>
        <w:rPr>
          <w:sz w:val="20"/>
        </w:rPr>
        <w:t>beat, drive out, push, banish, strike, defeat, drive away, rout</w:t>
      </w:r>
    </w:p>
    <w:p w14:paraId="474E6BF2" w14:textId="77777777" w:rsidR="00481417" w:rsidRDefault="007F6FBB">
      <w:pPr>
        <w:spacing w:after="0"/>
      </w:pPr>
      <w:r>
        <w:rPr>
          <w:b/>
          <w:sz w:val="20"/>
        </w:rPr>
        <w:t xml:space="preserve">plerusque răque, rumque : </w:t>
      </w:r>
      <w:r>
        <w:rPr>
          <w:sz w:val="20"/>
        </w:rPr>
        <w:t>multiply by X (only with numerical prefix), X-tuple, increase X fold</w:t>
      </w:r>
    </w:p>
    <w:p w14:paraId="26900DC4" w14:textId="77777777" w:rsidR="00481417" w:rsidRDefault="007F6FBB">
      <w:pPr>
        <w:spacing w:after="0"/>
      </w:pPr>
      <w:r>
        <w:rPr>
          <w:b/>
          <w:sz w:val="20"/>
        </w:rPr>
        <w:lastRenderedPageBreak/>
        <w:t xml:space="preserve">pomerium : </w:t>
      </w:r>
      <w:r>
        <w:rPr>
          <w:sz w:val="20"/>
        </w:rPr>
        <w:t>boundary of town, bare strip around town wall, limits (of to</w:t>
      </w:r>
      <w:r>
        <w:rPr>
          <w:sz w:val="20"/>
        </w:rPr>
        <w:t>pic/subject)</w:t>
      </w:r>
    </w:p>
    <w:p w14:paraId="7F6CCC6D" w14:textId="77777777" w:rsidR="00481417" w:rsidRDefault="007F6FBB">
      <w:pPr>
        <w:spacing w:after="0"/>
      </w:pPr>
      <w:r>
        <w:rPr>
          <w:b/>
          <w:sz w:val="20"/>
        </w:rPr>
        <w:t xml:space="preserve">praeceps cĭpĭtis : </w:t>
      </w:r>
      <w:r>
        <w:rPr>
          <w:sz w:val="20"/>
        </w:rPr>
        <w:t>headlong, into danger, take or receive in advance, anticipate, warn, order, teach, instruct</w:t>
      </w:r>
    </w:p>
    <w:p w14:paraId="0BEB6298" w14:textId="77777777" w:rsidR="00481417" w:rsidRDefault="007F6FBB">
      <w:pPr>
        <w:spacing w:after="0"/>
      </w:pPr>
      <w:r>
        <w:rPr>
          <w:b/>
          <w:sz w:val="20"/>
        </w:rPr>
        <w:t xml:space="preserve">remaneo mansi, 2 : </w:t>
      </w:r>
      <w:r>
        <w:rPr>
          <w:sz w:val="20"/>
        </w:rPr>
        <w:t>stay behind, continue, remain</w:t>
      </w:r>
    </w:p>
    <w:p w14:paraId="60321165" w14:textId="77777777" w:rsidR="00481417" w:rsidRDefault="007F6FBB">
      <w:pPr>
        <w:spacing w:after="0"/>
      </w:pPr>
      <w:r>
        <w:rPr>
          <w:b/>
          <w:sz w:val="20"/>
        </w:rPr>
        <w:t xml:space="preserve">respiratio ōnis  f: </w:t>
      </w:r>
      <w:r>
        <w:rPr>
          <w:sz w:val="20"/>
        </w:rPr>
        <w:t>taking of breath</w:t>
      </w:r>
    </w:p>
    <w:p w14:paraId="7BD24806" w14:textId="77777777" w:rsidR="00481417" w:rsidRDefault="007F6FBB">
      <w:pPr>
        <w:spacing w:after="0"/>
      </w:pPr>
      <w:r>
        <w:rPr>
          <w:b/>
          <w:sz w:val="20"/>
        </w:rPr>
        <w:t xml:space="preserve">saltatrix īcis  f: </w:t>
      </w:r>
      <w:r>
        <w:rPr>
          <w:sz w:val="20"/>
        </w:rPr>
        <w:t>dancing girl</w:t>
      </w:r>
    </w:p>
    <w:p w14:paraId="4D220371" w14:textId="77777777" w:rsidR="00481417" w:rsidRDefault="007F6FBB">
      <w:pPr>
        <w:spacing w:after="0"/>
      </w:pPr>
      <w:r>
        <w:rPr>
          <w:b/>
          <w:sz w:val="20"/>
        </w:rPr>
        <w:t xml:space="preserve">sectator ōris </w:t>
      </w:r>
      <w:r>
        <w:rPr>
          <w:b/>
          <w:sz w:val="20"/>
        </w:rPr>
        <w:t xml:space="preserve"> m: </w:t>
      </w:r>
      <w:r>
        <w:rPr>
          <w:sz w:val="20"/>
        </w:rPr>
        <w:t>follow continually, pursue, pursue with punishment, hunt out, run after, cut, sever, decide, divide in two/halve/split, slice/chop/cut up/carve, detach</w:t>
      </w:r>
    </w:p>
    <w:p w14:paraId="2CEAEA3B" w14:textId="77777777" w:rsidR="00481417" w:rsidRDefault="007F6FBB">
      <w:pPr>
        <w:spacing w:after="0"/>
      </w:pPr>
      <w:r>
        <w:rPr>
          <w:b/>
          <w:sz w:val="20"/>
        </w:rPr>
        <w:t xml:space="preserve">simulacrum i  n: </w:t>
      </w:r>
      <w:r>
        <w:rPr>
          <w:sz w:val="20"/>
        </w:rPr>
        <w:t>likeness, image, statue</w:t>
      </w:r>
    </w:p>
    <w:p w14:paraId="4B28ADA7" w14:textId="77777777" w:rsidR="00481417" w:rsidRDefault="007F6FBB">
      <w:pPr>
        <w:spacing w:after="0"/>
      </w:pPr>
      <w:r>
        <w:rPr>
          <w:b/>
          <w:sz w:val="20"/>
        </w:rPr>
        <w:t xml:space="preserve">simulo : </w:t>
      </w:r>
      <w:r>
        <w:rPr>
          <w:sz w:val="20"/>
        </w:rPr>
        <w:t>imitate, copy, pretend (to have/be), look like, si</w:t>
      </w:r>
      <w:r>
        <w:rPr>
          <w:sz w:val="20"/>
        </w:rPr>
        <w:t>mulate, counterfeit, feint</w:t>
      </w:r>
    </w:p>
    <w:p w14:paraId="729ABFCC" w14:textId="77777777" w:rsidR="00481417" w:rsidRDefault="007F6FBB">
      <w:pPr>
        <w:spacing w:after="0"/>
      </w:pPr>
      <w:r>
        <w:rPr>
          <w:b/>
          <w:sz w:val="20"/>
        </w:rPr>
        <w:t xml:space="preserve">specto āvi, ātum, 1 : </w:t>
      </w:r>
      <w:r>
        <w:rPr>
          <w:sz w:val="20"/>
        </w:rPr>
        <w:t>observe, watch, look at, see, test, consider, look at, see</w:t>
      </w:r>
    </w:p>
    <w:p w14:paraId="35BCF709" w14:textId="77777777" w:rsidR="00481417" w:rsidRDefault="007F6FBB">
      <w:pPr>
        <w:spacing w:after="0"/>
      </w:pPr>
      <w:r>
        <w:rPr>
          <w:b/>
          <w:sz w:val="20"/>
        </w:rPr>
        <w:t xml:space="preserve">suavitas ātis  f: </w:t>
      </w:r>
      <w:r>
        <w:rPr>
          <w:sz w:val="20"/>
        </w:rPr>
        <w:t>charm, attractiveness, sweetness</w:t>
      </w:r>
    </w:p>
    <w:p w14:paraId="2D5DECE9" w14:textId="77777777" w:rsidR="00481417" w:rsidRDefault="007F6FBB">
      <w:pPr>
        <w:spacing w:after="0"/>
      </w:pPr>
      <w:r>
        <w:rPr>
          <w:b/>
          <w:sz w:val="20"/>
        </w:rPr>
        <w:t xml:space="preserve">suppeto īvi or ĭi, ītum, 3 : </w:t>
      </w:r>
      <w:r>
        <w:rPr>
          <w:sz w:val="20"/>
        </w:rPr>
        <w:t>be at hand, be equal to, be sufficient for</w:t>
      </w:r>
    </w:p>
    <w:p w14:paraId="07567BEB" w14:textId="77777777" w:rsidR="00481417" w:rsidRDefault="007F6FBB">
      <w:pPr>
        <w:spacing w:after="0"/>
      </w:pPr>
      <w:r>
        <w:rPr>
          <w:b/>
          <w:sz w:val="20"/>
        </w:rPr>
        <w:t xml:space="preserve">taedium ii  n: </w:t>
      </w:r>
      <w:r>
        <w:rPr>
          <w:sz w:val="20"/>
        </w:rPr>
        <w:t>weariness/</w:t>
      </w:r>
      <w:r>
        <w:rPr>
          <w:sz w:val="20"/>
        </w:rPr>
        <w:t>tedium/boredom/ennui, disgust/aversion/repugnance/loathing, nuisance</w:t>
      </w:r>
    </w:p>
    <w:p w14:paraId="1BDC8E9C" w14:textId="77777777" w:rsidR="00481417" w:rsidRDefault="007F6FBB">
      <w:pPr>
        <w:spacing w:after="0"/>
      </w:pPr>
      <w:r>
        <w:rPr>
          <w:b/>
          <w:sz w:val="20"/>
        </w:rPr>
        <w:t xml:space="preserve">teneo tĕnŭi, tentum, 2 : </w:t>
      </w:r>
      <w:r>
        <w:rPr>
          <w:sz w:val="20"/>
        </w:rPr>
        <w:t>hold, keep, comprehend, possess, master, preserve, [tenere memoria =&gt; remember]</w:t>
      </w:r>
    </w:p>
    <w:p w14:paraId="7757BEE6" w14:textId="77777777" w:rsidR="00481417" w:rsidRDefault="007F6FBB">
      <w:pPr>
        <w:spacing w:after="0"/>
      </w:pPr>
      <w:r>
        <w:rPr>
          <w:b/>
          <w:sz w:val="20"/>
        </w:rPr>
        <w:t xml:space="preserve">ter : </w:t>
      </w:r>
      <w:r>
        <w:rPr>
          <w:sz w:val="20"/>
        </w:rPr>
        <w:t>three times, on three occasions</w:t>
      </w:r>
    </w:p>
    <w:p w14:paraId="7C4381A6" w14:textId="77777777" w:rsidR="00481417" w:rsidRDefault="007F6FBB">
      <w:pPr>
        <w:spacing w:after="0"/>
      </w:pPr>
      <w:r>
        <w:rPr>
          <w:b/>
          <w:sz w:val="20"/>
        </w:rPr>
        <w:t xml:space="preserve">tergentes : </w:t>
      </w:r>
      <w:r>
        <w:rPr>
          <w:sz w:val="20"/>
        </w:rPr>
        <w:t>rub, wipe, wipe off, wipe dry, c</w:t>
      </w:r>
      <w:r>
        <w:rPr>
          <w:sz w:val="20"/>
        </w:rPr>
        <w:t>lean, cleanse</w:t>
      </w:r>
    </w:p>
    <w:p w14:paraId="44D1C680" w14:textId="77777777" w:rsidR="00481417" w:rsidRDefault="007F6FBB">
      <w:pPr>
        <w:spacing w:after="0"/>
      </w:pPr>
      <w:r>
        <w:rPr>
          <w:b/>
          <w:sz w:val="20"/>
        </w:rPr>
        <w:t xml:space="preserve">theatral : </w:t>
      </w:r>
      <w:r>
        <w:rPr>
          <w:sz w:val="20"/>
        </w:rPr>
        <w:t>theatrical, of the_stage</w:t>
      </w:r>
    </w:p>
    <w:p w14:paraId="3EB8E674" w14:textId="77777777" w:rsidR="00481417" w:rsidRDefault="007F6FBB">
      <w:pPr>
        <w:spacing w:after="0"/>
      </w:pPr>
      <w:r>
        <w:rPr>
          <w:b/>
          <w:sz w:val="20"/>
        </w:rPr>
        <w:t xml:space="preserve">tres trĭa : </w:t>
      </w:r>
      <w:r>
        <w:rPr>
          <w:sz w:val="20"/>
        </w:rPr>
        <w:t>three</w:t>
      </w:r>
    </w:p>
    <w:p w14:paraId="566DD4B1" w14:textId="77777777" w:rsidR="00481417" w:rsidRDefault="007F6FBB">
      <w:pPr>
        <w:spacing w:after="0"/>
      </w:pPr>
      <w:r>
        <w:rPr>
          <w:b/>
          <w:sz w:val="20"/>
        </w:rPr>
        <w:t xml:space="preserve">vilis e : </w:t>
      </w:r>
      <w:r>
        <w:rPr>
          <w:sz w:val="20"/>
        </w:rPr>
        <w:t>cheap, common, mean, worthless</w:t>
      </w:r>
    </w:p>
    <w:p w14:paraId="4E85815C" w14:textId="77777777" w:rsidR="00481417" w:rsidRDefault="007F6FBB">
      <w:pPr>
        <w:spacing w:after="0"/>
      </w:pPr>
      <w:r>
        <w:rPr>
          <w:b/>
          <w:sz w:val="20"/>
        </w:rPr>
        <w:t xml:space="preserve">virtus ūtis : </w:t>
      </w:r>
      <w:r>
        <w:rPr>
          <w:sz w:val="20"/>
        </w:rPr>
        <w:t>strength/power, courage/bravery, worth/manliness/virtue/character/excellence</w:t>
      </w:r>
    </w:p>
    <w:p w14:paraId="72C0984F" w14:textId="77777777" w:rsidR="00481417" w:rsidRDefault="007F6FBB">
      <w:pPr>
        <w:spacing w:after="0"/>
      </w:pPr>
      <w:r>
        <w:rPr>
          <w:b/>
          <w:sz w:val="20"/>
        </w:rPr>
        <w:t xml:space="preserve">volucriter : </w:t>
      </w:r>
      <w:r>
        <w:rPr>
          <w:sz w:val="20"/>
        </w:rPr>
        <w:t>bird, flying insect/creature, constellation</w:t>
      </w:r>
      <w:r>
        <w:rPr>
          <w:sz w:val="20"/>
        </w:rPr>
        <w:t xml:space="preserve"> Cycnus/Cygnus, winged, able to fly, flying, in rapid motion, fleet/swift, transient, fleeting</w:t>
      </w:r>
    </w:p>
    <w:p w14:paraId="61A0127F" w14:textId="77777777" w:rsidR="00481417" w:rsidRDefault="00481417">
      <w:pPr>
        <w:sectPr w:rsidR="00481417">
          <w:type w:val="continuous"/>
          <w:pgSz w:w="12240" w:h="15840"/>
          <w:pgMar w:top="720" w:right="720" w:bottom="720" w:left="720" w:header="720" w:footer="720" w:gutter="0"/>
          <w:cols w:num="2" w:space="720"/>
          <w:docGrid w:linePitch="360"/>
        </w:sectPr>
      </w:pPr>
    </w:p>
    <w:p w14:paraId="54F27F75" w14:textId="77777777" w:rsidR="00481417" w:rsidRDefault="007F6FBB">
      <w:r>
        <w:br w:type="page"/>
      </w:r>
    </w:p>
    <w:p w14:paraId="761085DD" w14:textId="77777777" w:rsidR="00481417" w:rsidRDefault="007F6FBB">
      <w:r>
        <w:rPr>
          <w:sz w:val="24"/>
        </w:rPr>
        <w:lastRenderedPageBreak/>
        <w:t xml:space="preserve">obsequiorum diversitate coluntur homines sine liberis Romae. 23 Et quoniam apud eos ut in capite mundi morborum acerbitates celsius </w:t>
      </w:r>
      <w:r>
        <w:rPr>
          <w:sz w:val="24"/>
        </w:rPr>
        <w:t>dominantur, ad quos vel sedandos omnis professio medendi torpescit, excogitatum est adminiculum sospitale nequi amicum perferentem similia videat, additumque est cautionibus paucis remedium aliud satis validum, ut famulos percontatum missos quem ad modum v</w:t>
      </w:r>
      <w:r>
        <w:rPr>
          <w:sz w:val="24"/>
        </w:rPr>
        <w:t>aleant noti hac aegritudine colligati, non ante recipiant domum quam lavacro purgaverint corpus. Ita etiam alienis oculis visa metuitur labes. 24 Sed tamen haec cum ita tutius observentur, quidam vigore artuum inminuto rogati ad nuptias ubi aurum dextris m</w:t>
      </w:r>
      <w:r>
        <w:rPr>
          <w:sz w:val="24"/>
        </w:rPr>
        <w:t>anibus cavatis offertur, inpigre vel usque Spoletium pergunt. Haec nobilium sunt instituta.</w:t>
      </w:r>
      <w:r>
        <w:rPr>
          <w:sz w:val="24"/>
        </w:rPr>
        <w:br/>
      </w:r>
      <w:r>
        <w:rPr>
          <w:sz w:val="24"/>
        </w:rPr>
        <w:br/>
        <w:t>25 Ex turba vero imae sortis et paupertinae in tabernis aliqui pernoctant vinariis, non nulli velariis umbraculorum theatralium latent,</w:t>
      </w:r>
    </w:p>
    <w:p w14:paraId="72EC71BC" w14:textId="77777777" w:rsidR="00481417" w:rsidRDefault="007F6FBB">
      <w:pPr>
        <w:jc w:val="center"/>
      </w:pPr>
      <w:r>
        <w:t>———————————————————————————</w:t>
      </w:r>
      <w:r>
        <w:t>————————————</w:t>
      </w:r>
    </w:p>
    <w:p w14:paraId="73D41C46" w14:textId="77777777" w:rsidR="00481417" w:rsidRDefault="00481417">
      <w:pPr>
        <w:sectPr w:rsidR="00481417">
          <w:type w:val="continuous"/>
          <w:pgSz w:w="12240" w:h="15840"/>
          <w:pgMar w:top="720" w:right="720" w:bottom="720" w:left="720" w:header="720" w:footer="720" w:gutter="0"/>
          <w:cols w:space="720"/>
          <w:docGrid w:linePitch="360"/>
        </w:sectPr>
      </w:pPr>
    </w:p>
    <w:p w14:paraId="2B4DA7AF" w14:textId="77777777" w:rsidR="00481417" w:rsidRDefault="007F6FBB">
      <w:pPr>
        <w:spacing w:after="0"/>
      </w:pPr>
      <w:r>
        <w:rPr>
          <w:b/>
          <w:sz w:val="20"/>
        </w:rPr>
        <w:t xml:space="preserve">acerbitas ātis  f: </w:t>
      </w:r>
      <w:r>
        <w:rPr>
          <w:sz w:val="20"/>
        </w:rPr>
        <w:t>harshness, severity, bitterness, sourness, ill feeling, anguish, hardship</w:t>
      </w:r>
    </w:p>
    <w:p w14:paraId="5D26C0F6" w14:textId="77777777" w:rsidR="00481417" w:rsidRDefault="007F6FBB">
      <w:pPr>
        <w:spacing w:after="0"/>
      </w:pPr>
      <w:r>
        <w:rPr>
          <w:b/>
          <w:sz w:val="20"/>
        </w:rPr>
        <w:t xml:space="preserve">addo dĭdi, dĭtum, 3 : </w:t>
      </w:r>
      <w:r>
        <w:rPr>
          <w:sz w:val="20"/>
        </w:rPr>
        <w:t>add, insert, bring/attach to, say in addition, increase, impart, associate</w:t>
      </w:r>
    </w:p>
    <w:p w14:paraId="32C575C9" w14:textId="77777777" w:rsidR="00481417" w:rsidRDefault="007F6FBB">
      <w:pPr>
        <w:spacing w:after="0"/>
      </w:pPr>
      <w:r>
        <w:rPr>
          <w:b/>
          <w:sz w:val="20"/>
        </w:rPr>
        <w:t xml:space="preserve">adminiculis : </w:t>
      </w:r>
      <w:r>
        <w:rPr>
          <w:sz w:val="20"/>
        </w:rPr>
        <w:t>prop (vines), pole, stake</w:t>
      </w:r>
      <w:r>
        <w:rPr>
          <w:sz w:val="20"/>
        </w:rPr>
        <w:t>, support, stay, bulwark, means, aid, tool, auxiliary</w:t>
      </w:r>
    </w:p>
    <w:p w14:paraId="5C446062" w14:textId="77777777" w:rsidR="00481417" w:rsidRDefault="007F6FBB">
      <w:pPr>
        <w:spacing w:after="0"/>
      </w:pPr>
      <w:r>
        <w:rPr>
          <w:b/>
          <w:sz w:val="20"/>
        </w:rPr>
        <w:t xml:space="preserve">alienus a, um : </w:t>
      </w:r>
      <w:r>
        <w:rPr>
          <w:sz w:val="20"/>
        </w:rPr>
        <w:t>foreigner, outsider, stranger to the family, person/slave of another house</w:t>
      </w:r>
    </w:p>
    <w:p w14:paraId="46326A91" w14:textId="77777777" w:rsidR="00481417" w:rsidRDefault="007F6FBB">
      <w:pPr>
        <w:spacing w:after="0"/>
      </w:pPr>
      <w:r>
        <w:rPr>
          <w:b/>
          <w:sz w:val="20"/>
        </w:rPr>
        <w:t xml:space="preserve">amicus : </w:t>
      </w:r>
      <w:r>
        <w:rPr>
          <w:sz w:val="20"/>
        </w:rPr>
        <w:t>clothe, cover, dress, wrap about, surround, veil, clothe with words, friend, ally, disciple, loved one</w:t>
      </w:r>
      <w:r>
        <w:rPr>
          <w:sz w:val="20"/>
        </w:rPr>
        <w:t>, patron, counselor/courtier (to a prince)</w:t>
      </w:r>
    </w:p>
    <w:p w14:paraId="172F03C9" w14:textId="77777777" w:rsidR="00481417" w:rsidRDefault="007F6FBB">
      <w:pPr>
        <w:spacing w:after="0"/>
      </w:pPr>
      <w:r>
        <w:rPr>
          <w:b/>
          <w:sz w:val="20"/>
        </w:rPr>
        <w:t xml:space="preserve">aurum i  n: </w:t>
      </w:r>
      <w:r>
        <w:rPr>
          <w:sz w:val="20"/>
        </w:rPr>
        <w:t>breeze, breath (of air), wind, gleam, odor, stench, vapor, air (pl.), heaven, ear, hearing, a discriminating sense of hearing, "ear" (for), pin on plow</w:t>
      </w:r>
    </w:p>
    <w:p w14:paraId="01B0F7F6" w14:textId="77777777" w:rsidR="00481417" w:rsidRDefault="007F6FBB">
      <w:pPr>
        <w:spacing w:after="0"/>
      </w:pPr>
      <w:r>
        <w:rPr>
          <w:b/>
          <w:sz w:val="20"/>
        </w:rPr>
        <w:t xml:space="preserve">cautio ōnis  f: </w:t>
      </w:r>
      <w:r>
        <w:rPr>
          <w:sz w:val="20"/>
        </w:rPr>
        <w:t>bail/pledge/security, undertaking</w:t>
      </w:r>
      <w:r>
        <w:rPr>
          <w:sz w:val="20"/>
        </w:rPr>
        <w:t>, guarantee, caution/wariness, circumspection</w:t>
      </w:r>
    </w:p>
    <w:p w14:paraId="7D2545D8" w14:textId="77777777" w:rsidR="00481417" w:rsidRDefault="007F6FBB">
      <w:pPr>
        <w:spacing w:after="0"/>
      </w:pPr>
      <w:r>
        <w:rPr>
          <w:b/>
          <w:sz w:val="20"/>
        </w:rPr>
        <w:t xml:space="preserve">caveo cāvi, cautum : </w:t>
      </w:r>
      <w:r>
        <w:rPr>
          <w:sz w:val="20"/>
        </w:rPr>
        <w:t>beware, avoid, take precautions/defensive action, give/get surety, stipulate</w:t>
      </w:r>
    </w:p>
    <w:p w14:paraId="19F5797E" w14:textId="77777777" w:rsidR="00481417" w:rsidRDefault="007F6FBB">
      <w:pPr>
        <w:spacing w:after="0"/>
      </w:pPr>
      <w:r>
        <w:rPr>
          <w:b/>
          <w:sz w:val="20"/>
        </w:rPr>
        <w:t xml:space="preserve">dextera ae  f: </w:t>
      </w:r>
      <w:r>
        <w:rPr>
          <w:sz w:val="20"/>
        </w:rPr>
        <w:t xml:space="preserve">on the right, on the right-hand side (of), right hand, weapon/greeting/shaking hand, right side, </w:t>
      </w:r>
      <w:r>
        <w:rPr>
          <w:sz w:val="20"/>
        </w:rPr>
        <w:t>soldier</w:t>
      </w:r>
    </w:p>
    <w:p w14:paraId="7942914A" w14:textId="77777777" w:rsidR="00481417" w:rsidRDefault="007F6FBB">
      <w:pPr>
        <w:spacing w:after="0"/>
      </w:pPr>
      <w:r>
        <w:rPr>
          <w:b/>
          <w:sz w:val="20"/>
        </w:rPr>
        <w:t xml:space="preserve">diversitas ātis  f: </w:t>
      </w:r>
      <w:r>
        <w:rPr>
          <w:sz w:val="20"/>
        </w:rPr>
        <w:t>difference</w:t>
      </w:r>
    </w:p>
    <w:p w14:paraId="09CCBEC5" w14:textId="77777777" w:rsidR="00481417" w:rsidRDefault="007F6FBB">
      <w:pPr>
        <w:spacing w:after="0"/>
      </w:pPr>
      <w:r>
        <w:rPr>
          <w:b/>
          <w:sz w:val="20"/>
        </w:rPr>
        <w:t xml:space="preserve">dominor ātus : </w:t>
      </w:r>
      <w:r>
        <w:rPr>
          <w:sz w:val="20"/>
        </w:rPr>
        <w:t>be master/despot/in control, rule over, exercise sovereignty, rule/dominate</w:t>
      </w:r>
    </w:p>
    <w:p w14:paraId="0EBF3AD9" w14:textId="77777777" w:rsidR="00481417" w:rsidRDefault="007F6FBB">
      <w:pPr>
        <w:spacing w:after="0"/>
      </w:pPr>
      <w:r>
        <w:rPr>
          <w:b/>
          <w:sz w:val="20"/>
        </w:rPr>
        <w:t xml:space="preserve">excogitas āvi, ātum, 1 : </w:t>
      </w:r>
      <w:r>
        <w:rPr>
          <w:sz w:val="20"/>
        </w:rPr>
        <w:t>think out, devise, invent, contrive</w:t>
      </w:r>
    </w:p>
    <w:p w14:paraId="594161E9" w14:textId="77777777" w:rsidR="00481417" w:rsidRDefault="007F6FBB">
      <w:pPr>
        <w:spacing w:after="0"/>
      </w:pPr>
      <w:r>
        <w:rPr>
          <w:b/>
          <w:sz w:val="20"/>
        </w:rPr>
        <w:t xml:space="preserve">famulus : </w:t>
      </w:r>
      <w:r>
        <w:rPr>
          <w:sz w:val="20"/>
        </w:rPr>
        <w:t>slave (male), servant, attendant</w:t>
      </w:r>
    </w:p>
    <w:p w14:paraId="3C5601A2" w14:textId="77777777" w:rsidR="00481417" w:rsidRDefault="007F6FBB">
      <w:pPr>
        <w:spacing w:after="0"/>
      </w:pPr>
      <w:r>
        <w:rPr>
          <w:b/>
          <w:sz w:val="20"/>
        </w:rPr>
        <w:t xml:space="preserve">imus a, um : </w:t>
      </w:r>
      <w:r>
        <w:rPr>
          <w:sz w:val="20"/>
        </w:rPr>
        <w:t>go, walk,</w:t>
      </w:r>
      <w:r>
        <w:rPr>
          <w:sz w:val="20"/>
        </w:rPr>
        <w:t xml:space="preserve"> march, advance, pass, flow, pass (time), ride, sail</w:t>
      </w:r>
    </w:p>
    <w:p w14:paraId="4A898376" w14:textId="77777777" w:rsidR="00481417" w:rsidRDefault="007F6FBB">
      <w:pPr>
        <w:spacing w:after="0"/>
      </w:pPr>
      <w:r>
        <w:rPr>
          <w:b/>
          <w:sz w:val="20"/>
        </w:rPr>
        <w:t xml:space="preserve">institutum : </w:t>
      </w:r>
      <w:r>
        <w:rPr>
          <w:sz w:val="20"/>
        </w:rPr>
        <w:t>custom, principle, decree, intention, arrangement, institution, habit, plan</w:t>
      </w:r>
    </w:p>
    <w:p w14:paraId="18851704" w14:textId="77777777" w:rsidR="00481417" w:rsidRDefault="007F6FBB">
      <w:pPr>
        <w:spacing w:after="0"/>
      </w:pPr>
      <w:r>
        <w:rPr>
          <w:b/>
          <w:sz w:val="20"/>
        </w:rPr>
        <w:t xml:space="preserve">labo : </w:t>
      </w:r>
      <w:r>
        <w:rPr>
          <w:sz w:val="20"/>
        </w:rPr>
        <w:t>totter, be ready to fall, begin to sink, give way, waver, decline, sink, err</w:t>
      </w:r>
    </w:p>
    <w:p w14:paraId="44D0C36D" w14:textId="77777777" w:rsidR="00481417" w:rsidRDefault="007F6FBB">
      <w:pPr>
        <w:spacing w:after="0"/>
      </w:pPr>
      <w:r>
        <w:rPr>
          <w:b/>
          <w:sz w:val="20"/>
        </w:rPr>
        <w:t xml:space="preserve">lavacrum i  n: </w:t>
      </w:r>
      <w:r>
        <w:rPr>
          <w:sz w:val="20"/>
        </w:rPr>
        <w:t>bath</w:t>
      </w:r>
    </w:p>
    <w:p w14:paraId="17E617AC" w14:textId="77777777" w:rsidR="00481417" w:rsidRDefault="007F6FBB">
      <w:pPr>
        <w:spacing w:after="0"/>
      </w:pPr>
      <w:r>
        <w:rPr>
          <w:b/>
          <w:sz w:val="20"/>
        </w:rPr>
        <w:t xml:space="preserve">liber : </w:t>
      </w:r>
      <w:r>
        <w:rPr>
          <w:sz w:val="20"/>
        </w:rPr>
        <w:t>ch</w:t>
      </w:r>
      <w:r>
        <w:rPr>
          <w:sz w:val="20"/>
        </w:rPr>
        <w:t>ildren (pl.), (sg. VOC) child, nibble, sip, pour in offering/a libation, impair, graze, touch, skim (over)</w:t>
      </w:r>
    </w:p>
    <w:p w14:paraId="7126EA9D" w14:textId="77777777" w:rsidR="00481417" w:rsidRDefault="007F6FBB">
      <w:pPr>
        <w:spacing w:after="0"/>
      </w:pPr>
      <w:r>
        <w:rPr>
          <w:b/>
          <w:sz w:val="20"/>
        </w:rPr>
        <w:t xml:space="preserve">medeor 2 : </w:t>
      </w:r>
      <w:r>
        <w:rPr>
          <w:sz w:val="20"/>
        </w:rPr>
        <w:t>heal, cure, remedy, assuage, comfort, amend</w:t>
      </w:r>
    </w:p>
    <w:p w14:paraId="7D036DA9" w14:textId="77777777" w:rsidR="00481417" w:rsidRDefault="007F6FBB">
      <w:pPr>
        <w:spacing w:after="0"/>
      </w:pPr>
      <w:r>
        <w:rPr>
          <w:b/>
          <w:sz w:val="20"/>
        </w:rPr>
        <w:t xml:space="preserve">metuo ŭi, ūtum : </w:t>
      </w:r>
      <w:r>
        <w:rPr>
          <w:sz w:val="20"/>
        </w:rPr>
        <w:t>fear, be afraid, stand in fear of, be apprehensive, dread</w:t>
      </w:r>
    </w:p>
    <w:p w14:paraId="0792EA81" w14:textId="77777777" w:rsidR="00481417" w:rsidRDefault="007F6FBB">
      <w:pPr>
        <w:spacing w:after="0"/>
      </w:pPr>
      <w:r>
        <w:rPr>
          <w:b/>
          <w:sz w:val="20"/>
        </w:rPr>
        <w:t xml:space="preserve">morbus i  m: </w:t>
      </w:r>
      <w:r>
        <w:rPr>
          <w:sz w:val="20"/>
        </w:rPr>
        <w:t>sickne</w:t>
      </w:r>
      <w:r>
        <w:rPr>
          <w:sz w:val="20"/>
        </w:rPr>
        <w:t>ss, illness, weakness, disease, distemper, distress, vice</w:t>
      </w:r>
    </w:p>
    <w:p w14:paraId="2A3AFEF4" w14:textId="77777777" w:rsidR="00481417" w:rsidRDefault="007F6FBB">
      <w:pPr>
        <w:spacing w:after="0"/>
      </w:pPr>
      <w:r>
        <w:rPr>
          <w:b/>
          <w:sz w:val="20"/>
        </w:rPr>
        <w:t xml:space="preserve">mundus : </w:t>
      </w:r>
      <w:r>
        <w:rPr>
          <w:sz w:val="20"/>
        </w:rPr>
        <w:t>universe, heavens, world, mankind, toilet/dress (woman), ornament, decoration</w:t>
      </w:r>
    </w:p>
    <w:p w14:paraId="345390F0" w14:textId="77777777" w:rsidR="00481417" w:rsidRDefault="007F6FBB">
      <w:pPr>
        <w:spacing w:after="0"/>
      </w:pPr>
      <w:r>
        <w:rPr>
          <w:b/>
          <w:sz w:val="20"/>
        </w:rPr>
        <w:t xml:space="preserve">nequi : </w:t>
      </w:r>
      <w:r>
        <w:rPr>
          <w:sz w:val="20"/>
        </w:rPr>
        <w:t>be unable, cannot</w:t>
      </w:r>
    </w:p>
    <w:p w14:paraId="04EC06CE" w14:textId="77777777" w:rsidR="00481417" w:rsidRDefault="007F6FBB">
      <w:pPr>
        <w:spacing w:after="0"/>
      </w:pPr>
      <w:r>
        <w:rPr>
          <w:b/>
          <w:sz w:val="20"/>
        </w:rPr>
        <w:t xml:space="preserve">nuptiae ārum  f: </w:t>
      </w:r>
      <w:r>
        <w:rPr>
          <w:sz w:val="20"/>
        </w:rPr>
        <w:t>marriage (pl.), nuptials, wedding</w:t>
      </w:r>
    </w:p>
    <w:p w14:paraId="6DCDC87A" w14:textId="77777777" w:rsidR="00481417" w:rsidRDefault="007F6FBB">
      <w:pPr>
        <w:spacing w:after="0"/>
      </w:pPr>
      <w:r>
        <w:rPr>
          <w:b/>
          <w:sz w:val="20"/>
        </w:rPr>
        <w:t xml:space="preserve">obsequiorum : </w:t>
      </w:r>
      <w:r>
        <w:rPr>
          <w:sz w:val="20"/>
        </w:rPr>
        <w:t xml:space="preserve">compliance </w:t>
      </w:r>
      <w:r>
        <w:rPr>
          <w:sz w:val="20"/>
        </w:rPr>
        <w:t>(act/form/sex/orders), consideration/deference/solicitude, services</w:t>
      </w:r>
    </w:p>
    <w:p w14:paraId="0A90E0A4" w14:textId="77777777" w:rsidR="00481417" w:rsidRDefault="007F6FBB">
      <w:pPr>
        <w:spacing w:after="0"/>
      </w:pPr>
      <w:r>
        <w:rPr>
          <w:b/>
          <w:sz w:val="20"/>
        </w:rPr>
        <w:t xml:space="preserve">observo āvi, ātum, 1 : </w:t>
      </w:r>
      <w:r>
        <w:rPr>
          <w:sz w:val="20"/>
        </w:rPr>
        <w:t>watch, observe, heed</w:t>
      </w:r>
    </w:p>
    <w:p w14:paraId="7306B1D7" w14:textId="77777777" w:rsidR="00481417" w:rsidRDefault="007F6FBB">
      <w:pPr>
        <w:spacing w:after="0"/>
      </w:pPr>
      <w:r>
        <w:rPr>
          <w:b/>
          <w:sz w:val="20"/>
        </w:rPr>
        <w:t xml:space="preserve">oculus i  m: </w:t>
      </w:r>
      <w:r>
        <w:rPr>
          <w:sz w:val="20"/>
        </w:rPr>
        <w:t>eye</w:t>
      </w:r>
    </w:p>
    <w:p w14:paraId="62E18322" w14:textId="77777777" w:rsidR="00481417" w:rsidRDefault="007F6FBB">
      <w:pPr>
        <w:spacing w:after="0"/>
      </w:pPr>
      <w:r>
        <w:rPr>
          <w:b/>
          <w:sz w:val="20"/>
        </w:rPr>
        <w:t xml:space="preserve">offertor ōris  m: </w:t>
      </w:r>
      <w:r>
        <w:rPr>
          <w:sz w:val="20"/>
        </w:rPr>
        <w:t>offer, present, cause, bestow</w:t>
      </w:r>
    </w:p>
    <w:p w14:paraId="00709D47" w14:textId="77777777" w:rsidR="00481417" w:rsidRDefault="007F6FBB">
      <w:pPr>
        <w:spacing w:after="0"/>
      </w:pPr>
      <w:r>
        <w:rPr>
          <w:b/>
          <w:sz w:val="20"/>
        </w:rPr>
        <w:t xml:space="preserve">percontas : </w:t>
      </w:r>
      <w:r>
        <w:rPr>
          <w:sz w:val="20"/>
        </w:rPr>
        <w:t>inquire</w:t>
      </w:r>
    </w:p>
    <w:p w14:paraId="7B4E4BCF" w14:textId="77777777" w:rsidR="00481417" w:rsidRDefault="007F6FBB">
      <w:pPr>
        <w:spacing w:after="0"/>
      </w:pPr>
      <w:r>
        <w:rPr>
          <w:b/>
          <w:sz w:val="20"/>
        </w:rPr>
        <w:t xml:space="preserve">perferentem : </w:t>
      </w:r>
      <w:r>
        <w:rPr>
          <w:sz w:val="20"/>
        </w:rPr>
        <w:t>carry through, bear, endure to the end, suffe</w:t>
      </w:r>
      <w:r>
        <w:rPr>
          <w:sz w:val="20"/>
        </w:rPr>
        <w:t>r, announce</w:t>
      </w:r>
    </w:p>
    <w:p w14:paraId="05BF4C0D" w14:textId="77777777" w:rsidR="00481417" w:rsidRDefault="007F6FBB">
      <w:pPr>
        <w:spacing w:after="0"/>
      </w:pPr>
      <w:r>
        <w:rPr>
          <w:b/>
          <w:sz w:val="20"/>
        </w:rPr>
        <w:t xml:space="preserve">pergo perrexi, perrectum, 3  n: </w:t>
      </w:r>
      <w:r>
        <w:rPr>
          <w:sz w:val="20"/>
        </w:rPr>
        <w:t>go on, proceed</w:t>
      </w:r>
    </w:p>
    <w:p w14:paraId="16D53384" w14:textId="77777777" w:rsidR="00481417" w:rsidRDefault="007F6FBB">
      <w:pPr>
        <w:spacing w:after="0"/>
      </w:pPr>
      <w:r>
        <w:rPr>
          <w:b/>
          <w:sz w:val="20"/>
        </w:rPr>
        <w:t xml:space="preserve">pernocto āvi, 1 : </w:t>
      </w:r>
      <w:r>
        <w:rPr>
          <w:sz w:val="20"/>
        </w:rPr>
        <w:t>spend the night, occupy the night (w/person or in place), guard all night</w:t>
      </w:r>
    </w:p>
    <w:p w14:paraId="0C26098D" w14:textId="77777777" w:rsidR="00481417" w:rsidRDefault="007F6FBB">
      <w:pPr>
        <w:spacing w:after="0"/>
      </w:pPr>
      <w:r>
        <w:rPr>
          <w:b/>
          <w:sz w:val="20"/>
        </w:rPr>
        <w:t xml:space="preserve">professio ōnis  f: </w:t>
      </w:r>
      <w:r>
        <w:rPr>
          <w:sz w:val="20"/>
        </w:rPr>
        <w:t>profession</w:t>
      </w:r>
    </w:p>
    <w:p w14:paraId="2A491B59" w14:textId="77777777" w:rsidR="00481417" w:rsidRDefault="007F6FBB">
      <w:pPr>
        <w:spacing w:after="0"/>
      </w:pPr>
      <w:r>
        <w:rPr>
          <w:b/>
          <w:sz w:val="20"/>
        </w:rPr>
        <w:t xml:space="preserve">recipio cēpi, ceptum, 3 : </w:t>
      </w:r>
      <w:r>
        <w:rPr>
          <w:sz w:val="20"/>
        </w:rPr>
        <w:t xml:space="preserve">keep back, recover, undertake, </w:t>
      </w:r>
      <w:r>
        <w:rPr>
          <w:sz w:val="20"/>
        </w:rPr>
        <w:t>guarantee, accept, take in, take back</w:t>
      </w:r>
    </w:p>
    <w:p w14:paraId="51AAF6DA" w14:textId="77777777" w:rsidR="00481417" w:rsidRDefault="007F6FBB">
      <w:pPr>
        <w:spacing w:after="0"/>
      </w:pPr>
      <w:r>
        <w:rPr>
          <w:b/>
          <w:sz w:val="20"/>
        </w:rPr>
        <w:t xml:space="preserve">remedium ii  n: </w:t>
      </w:r>
      <w:r>
        <w:rPr>
          <w:sz w:val="20"/>
        </w:rPr>
        <w:t>remedy, cure, medicine</w:t>
      </w:r>
    </w:p>
    <w:p w14:paraId="26CCFB03" w14:textId="77777777" w:rsidR="00481417" w:rsidRDefault="007F6FBB">
      <w:pPr>
        <w:spacing w:after="0"/>
      </w:pPr>
      <w:r>
        <w:rPr>
          <w:b/>
          <w:sz w:val="20"/>
        </w:rPr>
        <w:t xml:space="preserve">rogo āvi, ātum, 1 : </w:t>
      </w:r>
      <w:r>
        <w:rPr>
          <w:sz w:val="20"/>
        </w:rPr>
        <w:t>funeral pyre</w:t>
      </w:r>
    </w:p>
    <w:p w14:paraId="20C6788F" w14:textId="77777777" w:rsidR="00481417" w:rsidRDefault="007F6FBB">
      <w:pPr>
        <w:spacing w:after="0"/>
      </w:pPr>
      <w:r>
        <w:rPr>
          <w:b/>
          <w:sz w:val="20"/>
        </w:rPr>
        <w:t xml:space="preserve">satis and abbreviated : </w:t>
      </w:r>
      <w:r>
        <w:rPr>
          <w:sz w:val="20"/>
        </w:rPr>
        <w:t>enough, adequately, sufficiently, well enough, quite, fairly, pretty, sow, plant, strew, scatter, spread, cultivate, beget</w:t>
      </w:r>
      <w:r>
        <w:rPr>
          <w:sz w:val="20"/>
        </w:rPr>
        <w:t>, bring forth</w:t>
      </w:r>
    </w:p>
    <w:p w14:paraId="790BD0F3" w14:textId="77777777" w:rsidR="00481417" w:rsidRDefault="007F6FBB">
      <w:pPr>
        <w:spacing w:after="0"/>
      </w:pPr>
      <w:r>
        <w:rPr>
          <w:b/>
          <w:sz w:val="20"/>
        </w:rPr>
        <w:t xml:space="preserve">sedo āvi, ātum, 1  n: </w:t>
      </w:r>
      <w:r>
        <w:rPr>
          <w:sz w:val="20"/>
        </w:rPr>
        <w:t>settle, allay, restrain, calm down</w:t>
      </w:r>
    </w:p>
    <w:p w14:paraId="555BF3A9" w14:textId="77777777" w:rsidR="00481417" w:rsidRDefault="007F6FBB">
      <w:pPr>
        <w:spacing w:after="0"/>
      </w:pPr>
      <w:r>
        <w:rPr>
          <w:b/>
          <w:sz w:val="20"/>
        </w:rPr>
        <w:t xml:space="preserve">sospital : </w:t>
      </w:r>
      <w:r>
        <w:rPr>
          <w:sz w:val="20"/>
        </w:rPr>
        <w:t>safe and sound, auspicious</w:t>
      </w:r>
    </w:p>
    <w:p w14:paraId="439F7E20" w14:textId="77777777" w:rsidR="00481417" w:rsidRDefault="007F6FBB">
      <w:pPr>
        <w:spacing w:after="0"/>
      </w:pPr>
      <w:r>
        <w:rPr>
          <w:b/>
          <w:sz w:val="20"/>
        </w:rPr>
        <w:t xml:space="preserve">taberna ae  f: </w:t>
      </w:r>
      <w:r>
        <w:rPr>
          <w:sz w:val="20"/>
        </w:rPr>
        <w:t>tavern, inn, wood hut/cottage, shed/hovel, stall/booth, small shop (Nelson)</w:t>
      </w:r>
    </w:p>
    <w:p w14:paraId="58B66266" w14:textId="77777777" w:rsidR="00481417" w:rsidRDefault="007F6FBB">
      <w:pPr>
        <w:spacing w:after="0"/>
      </w:pPr>
      <w:r>
        <w:rPr>
          <w:b/>
          <w:sz w:val="20"/>
        </w:rPr>
        <w:t xml:space="preserve">theatralis e : </w:t>
      </w:r>
      <w:r>
        <w:rPr>
          <w:sz w:val="20"/>
        </w:rPr>
        <w:t>theatrical, of the_stage</w:t>
      </w:r>
    </w:p>
    <w:p w14:paraId="67E9B58C" w14:textId="77777777" w:rsidR="00481417" w:rsidRDefault="007F6FBB">
      <w:pPr>
        <w:spacing w:after="0"/>
      </w:pPr>
      <w:r>
        <w:rPr>
          <w:b/>
          <w:sz w:val="20"/>
        </w:rPr>
        <w:t xml:space="preserve">torpesco pŭi, 3 </w:t>
      </w:r>
      <w:r>
        <w:rPr>
          <w:b/>
          <w:sz w:val="20"/>
        </w:rPr>
        <w:t xml:space="preserve">: </w:t>
      </w:r>
      <w:r>
        <w:rPr>
          <w:sz w:val="20"/>
        </w:rPr>
        <w:t>grow numb, become slothful</w:t>
      </w:r>
    </w:p>
    <w:p w14:paraId="0BE6BB8A" w14:textId="77777777" w:rsidR="00481417" w:rsidRDefault="007F6FBB">
      <w:pPr>
        <w:spacing w:after="0"/>
      </w:pPr>
      <w:r>
        <w:rPr>
          <w:b/>
          <w:sz w:val="20"/>
        </w:rPr>
        <w:t xml:space="preserve">turba ae  f: </w:t>
      </w:r>
      <w:r>
        <w:rPr>
          <w:sz w:val="20"/>
        </w:rPr>
        <w:t>commotion, uproar, turmoil, tumult, disturbance, crowd, mob, multitude</w:t>
      </w:r>
    </w:p>
    <w:p w14:paraId="2DB56464" w14:textId="77777777" w:rsidR="00481417" w:rsidRDefault="007F6FBB">
      <w:pPr>
        <w:spacing w:after="0"/>
      </w:pPr>
      <w:r>
        <w:rPr>
          <w:b/>
          <w:sz w:val="20"/>
        </w:rPr>
        <w:t xml:space="preserve">umbraculorum : </w:t>
      </w:r>
      <w:r>
        <w:rPr>
          <w:sz w:val="20"/>
        </w:rPr>
        <w:t>shelter/shade, protection from sun, parasol/umbrella, shady retreat/bower/arbor</w:t>
      </w:r>
    </w:p>
    <w:p w14:paraId="22D92034" w14:textId="77777777" w:rsidR="00481417" w:rsidRDefault="007F6FBB">
      <w:pPr>
        <w:spacing w:after="0"/>
      </w:pPr>
      <w:r>
        <w:rPr>
          <w:b/>
          <w:sz w:val="20"/>
        </w:rPr>
        <w:lastRenderedPageBreak/>
        <w:t xml:space="preserve">valeo ŭi, ĭtum, 2 : </w:t>
      </w:r>
      <w:r>
        <w:rPr>
          <w:sz w:val="20"/>
        </w:rPr>
        <w:t>be strong/powerful/influenti</w:t>
      </w:r>
      <w:r>
        <w:rPr>
          <w:sz w:val="20"/>
        </w:rPr>
        <w:t>al/healthy, prevail, [vale =&gt; goodbye/farewell]</w:t>
      </w:r>
    </w:p>
    <w:p w14:paraId="7EB5367D" w14:textId="77777777" w:rsidR="00481417" w:rsidRDefault="007F6FBB">
      <w:pPr>
        <w:spacing w:after="0"/>
      </w:pPr>
      <w:r>
        <w:rPr>
          <w:b/>
          <w:sz w:val="20"/>
        </w:rPr>
        <w:t xml:space="preserve">velariis : </w:t>
      </w:r>
      <w:r>
        <w:rPr>
          <w:sz w:val="20"/>
        </w:rPr>
        <w:t>awning, covering (over theater)</w:t>
      </w:r>
    </w:p>
    <w:p w14:paraId="08F8642E" w14:textId="77777777" w:rsidR="00481417" w:rsidRDefault="007F6FBB">
      <w:pPr>
        <w:spacing w:after="0"/>
      </w:pPr>
      <w:r>
        <w:rPr>
          <w:b/>
          <w:sz w:val="20"/>
        </w:rPr>
        <w:t xml:space="preserve">vigor ōris  m: </w:t>
      </w:r>
      <w:r>
        <w:rPr>
          <w:sz w:val="20"/>
        </w:rPr>
        <w:t>vigor, liveliness</w:t>
      </w:r>
    </w:p>
    <w:p w14:paraId="3C27FB79" w14:textId="77777777" w:rsidR="00481417" w:rsidRDefault="007F6FBB">
      <w:pPr>
        <w:spacing w:after="0"/>
      </w:pPr>
      <w:r>
        <w:rPr>
          <w:b/>
          <w:sz w:val="20"/>
        </w:rPr>
        <w:t xml:space="preserve">vinarius a, um : </w:t>
      </w:r>
      <w:r>
        <w:rPr>
          <w:sz w:val="20"/>
        </w:rPr>
        <w:t>vintner, wine merchant</w:t>
      </w:r>
    </w:p>
    <w:p w14:paraId="64E724BA" w14:textId="77777777" w:rsidR="00481417" w:rsidRDefault="00481417">
      <w:pPr>
        <w:sectPr w:rsidR="00481417">
          <w:type w:val="continuous"/>
          <w:pgSz w:w="12240" w:h="15840"/>
          <w:pgMar w:top="720" w:right="720" w:bottom="720" w:left="720" w:header="720" w:footer="720" w:gutter="0"/>
          <w:cols w:num="2" w:space="720"/>
          <w:docGrid w:linePitch="360"/>
        </w:sectPr>
      </w:pPr>
    </w:p>
    <w:p w14:paraId="1278D042" w14:textId="77777777" w:rsidR="00481417" w:rsidRDefault="007F6FBB">
      <w:r>
        <w:br w:type="page"/>
      </w:r>
    </w:p>
    <w:p w14:paraId="3FDA41E7" w14:textId="77777777" w:rsidR="00481417" w:rsidRDefault="007F6FBB">
      <w:r>
        <w:rPr>
          <w:sz w:val="24"/>
        </w:rPr>
        <w:lastRenderedPageBreak/>
        <w:t>quae Campanam imitatus lasciviam Catulus in aedilitate sua suspendit omniu</w:t>
      </w:r>
      <w:r>
        <w:rPr>
          <w:sz w:val="24"/>
        </w:rPr>
        <w:t>m primus; aut pugnaciter aleis certant turpi sono fragosis naribus introrsum reducto spiritu concrepantes; aut quod est studiorum omnium maximum ab ortu lucis ad vesperam sole fatiscunt vel pluviis, per minutias aurigarum equorumque praecipua vel delicta s</w:t>
      </w:r>
      <w:r>
        <w:rPr>
          <w:sz w:val="24"/>
        </w:rPr>
        <w:t>crutantes. 26 Et est admodum mirum videre plebem innumeram mentibus ardore quodam infuso cum dimicationum curulium eventu pendentem. Haec similiaque memorabile nihil vel serium agi Romae permittunt. Ergo redeundum ad textum.</w:t>
      </w:r>
      <w:r>
        <w:rPr>
          <w:sz w:val="24"/>
        </w:rPr>
        <w:br/>
      </w:r>
      <w:r>
        <w:rPr>
          <w:sz w:val="24"/>
        </w:rPr>
        <w:br/>
        <w:t>Galli Caesaris immanitas et sa</w:t>
      </w:r>
      <w:r>
        <w:rPr>
          <w:sz w:val="24"/>
        </w:rPr>
        <w:t>evitia.</w:t>
      </w:r>
      <w:r>
        <w:rPr>
          <w:sz w:val="24"/>
        </w:rPr>
        <w:br/>
      </w:r>
      <w:r>
        <w:rPr>
          <w:sz w:val="24"/>
        </w:rPr>
        <w:br/>
        <w:t>[7] 1 Latius iam disseminata licentia onerosus bonis omnibus Caesar nullum post haec adhibens modum orientis latera cuncta vexabat nec honoratis parcens nec urbium primatibus nec plebeiis. 2 Denique Antiochensis ordinis vertices sub uno elogio ius</w:t>
      </w:r>
      <w:r>
        <w:rPr>
          <w:sz w:val="24"/>
        </w:rPr>
        <w:t>sit occidi ideo efferatus, quod ei</w:t>
      </w:r>
    </w:p>
    <w:p w14:paraId="331F1129" w14:textId="77777777" w:rsidR="00481417" w:rsidRDefault="007F6FBB">
      <w:pPr>
        <w:jc w:val="center"/>
      </w:pPr>
      <w:r>
        <w:t>———————————————————————————————————————</w:t>
      </w:r>
    </w:p>
    <w:p w14:paraId="49E22E5B" w14:textId="77777777" w:rsidR="00481417" w:rsidRDefault="00481417">
      <w:pPr>
        <w:sectPr w:rsidR="00481417">
          <w:type w:val="continuous"/>
          <w:pgSz w:w="12240" w:h="15840"/>
          <w:pgMar w:top="720" w:right="720" w:bottom="720" w:left="720" w:header="720" w:footer="720" w:gutter="0"/>
          <w:cols w:space="720"/>
          <w:docGrid w:linePitch="360"/>
        </w:sectPr>
      </w:pPr>
    </w:p>
    <w:p w14:paraId="05193872" w14:textId="77777777" w:rsidR="00481417" w:rsidRDefault="007F6FBB">
      <w:pPr>
        <w:spacing w:after="0"/>
      </w:pPr>
      <w:r>
        <w:rPr>
          <w:b/>
          <w:sz w:val="20"/>
        </w:rPr>
        <w:t xml:space="preserve">adhibeo ŭi, ĭtum, 2 : </w:t>
      </w:r>
      <w:r>
        <w:rPr>
          <w:sz w:val="20"/>
        </w:rPr>
        <w:t>summon, invite, bring in, consult, put, add, use, employ, apply, hold out to</w:t>
      </w:r>
    </w:p>
    <w:p w14:paraId="339729A8" w14:textId="77777777" w:rsidR="00481417" w:rsidRDefault="007F6FBB">
      <w:pPr>
        <w:spacing w:after="0"/>
      </w:pPr>
      <w:r>
        <w:rPr>
          <w:b/>
          <w:sz w:val="20"/>
        </w:rPr>
        <w:t xml:space="preserve">admodum : </w:t>
      </w:r>
      <w:r>
        <w:rPr>
          <w:sz w:val="20"/>
        </w:rPr>
        <w:t xml:space="preserve">very, exceedingly, greatly, quite, </w:t>
      </w:r>
      <w:r>
        <w:rPr>
          <w:sz w:val="20"/>
        </w:rPr>
        <w:t>excessively, just so, certainly, completely</w:t>
      </w:r>
    </w:p>
    <w:p w14:paraId="4925ED5E" w14:textId="77777777" w:rsidR="00481417" w:rsidRDefault="007F6FBB">
      <w:pPr>
        <w:spacing w:after="0"/>
      </w:pPr>
      <w:r>
        <w:rPr>
          <w:b/>
          <w:sz w:val="20"/>
        </w:rPr>
        <w:t xml:space="preserve">aedilitas ātis  f: </w:t>
      </w:r>
      <w:r>
        <w:rPr>
          <w:sz w:val="20"/>
        </w:rPr>
        <w:t>aedileship, the office of an aedile, the tenure of the aedileship</w:t>
      </w:r>
    </w:p>
    <w:p w14:paraId="4F101919" w14:textId="77777777" w:rsidR="00481417" w:rsidRDefault="007F6FBB">
      <w:pPr>
        <w:spacing w:after="0"/>
      </w:pPr>
      <w:r>
        <w:rPr>
          <w:b/>
          <w:sz w:val="20"/>
        </w:rPr>
        <w:t xml:space="preserve">alea ae  f: </w:t>
      </w:r>
      <w:r>
        <w:rPr>
          <w:sz w:val="20"/>
        </w:rPr>
        <w:t>game of dice, die, dice-play, gambling, risking, chance, venture, risk, stake</w:t>
      </w:r>
    </w:p>
    <w:p w14:paraId="379FA7C7" w14:textId="77777777" w:rsidR="00481417" w:rsidRDefault="007F6FBB">
      <w:pPr>
        <w:spacing w:after="0"/>
      </w:pPr>
      <w:r>
        <w:rPr>
          <w:b/>
          <w:sz w:val="20"/>
        </w:rPr>
        <w:t xml:space="preserve">ardor ōris  m: </w:t>
      </w:r>
      <w:r>
        <w:rPr>
          <w:sz w:val="20"/>
        </w:rPr>
        <w:t>fire, flame, heat, bri</w:t>
      </w:r>
      <w:r>
        <w:rPr>
          <w:sz w:val="20"/>
        </w:rPr>
        <w:t>ghtness, flash, gleam or color, ardor, love, intensity</w:t>
      </w:r>
    </w:p>
    <w:p w14:paraId="02F45304" w14:textId="77777777" w:rsidR="00481417" w:rsidRDefault="007F6FBB">
      <w:pPr>
        <w:spacing w:after="0"/>
      </w:pPr>
      <w:r>
        <w:rPr>
          <w:b/>
          <w:sz w:val="20"/>
        </w:rPr>
        <w:t xml:space="preserve">aurigaris : </w:t>
      </w:r>
      <w:r>
        <w:rPr>
          <w:sz w:val="20"/>
        </w:rPr>
        <w:t>drive/race a chariot</w:t>
      </w:r>
    </w:p>
    <w:p w14:paraId="72216C22" w14:textId="77777777" w:rsidR="00481417" w:rsidRDefault="007F6FBB">
      <w:pPr>
        <w:spacing w:after="0"/>
      </w:pPr>
      <w:r>
        <w:rPr>
          <w:b/>
          <w:sz w:val="20"/>
        </w:rPr>
        <w:t xml:space="preserve">certo a, um : </w:t>
      </w:r>
      <w:r>
        <w:rPr>
          <w:sz w:val="20"/>
        </w:rPr>
        <w:t>certainly, definitely, really, for certain/a fact, truly, surely, firmly, that which is fixed/regular/definite/specified/certain/fact/reliable/settled</w:t>
      </w:r>
    </w:p>
    <w:p w14:paraId="073E5097" w14:textId="77777777" w:rsidR="00481417" w:rsidRDefault="007F6FBB">
      <w:pPr>
        <w:spacing w:after="0"/>
      </w:pPr>
      <w:r>
        <w:rPr>
          <w:b/>
          <w:sz w:val="20"/>
        </w:rPr>
        <w:t>con</w:t>
      </w:r>
      <w:r>
        <w:rPr>
          <w:b/>
          <w:sz w:val="20"/>
        </w:rPr>
        <w:t xml:space="preserve">crepo pŭi, pĭtum, 1 : </w:t>
      </w:r>
      <w:r>
        <w:rPr>
          <w:sz w:val="20"/>
        </w:rPr>
        <w:t>make noise (door), grate/creak, sound, crash/clash, rattle, snap (fingers)</w:t>
      </w:r>
    </w:p>
    <w:p w14:paraId="7CA65B30" w14:textId="77777777" w:rsidR="00481417" w:rsidRDefault="007F6FBB">
      <w:pPr>
        <w:spacing w:after="0"/>
      </w:pPr>
      <w:r>
        <w:rPr>
          <w:b/>
          <w:sz w:val="20"/>
        </w:rPr>
        <w:t xml:space="preserve">curulis e : </w:t>
      </w:r>
      <w:r>
        <w:rPr>
          <w:sz w:val="20"/>
        </w:rPr>
        <w:t>curule magistrate, (perh. aedile), curule (rank), (consul/praetor/curule aedile), [sella ~ =&gt; chair of state]</w:t>
      </w:r>
    </w:p>
    <w:p w14:paraId="15053255" w14:textId="77777777" w:rsidR="00481417" w:rsidRDefault="007F6FBB">
      <w:pPr>
        <w:spacing w:after="0"/>
      </w:pPr>
      <w:r>
        <w:rPr>
          <w:b/>
          <w:sz w:val="20"/>
        </w:rPr>
        <w:t xml:space="preserve">delictum līqui, lictum, 3 : </w:t>
      </w:r>
      <w:r>
        <w:rPr>
          <w:sz w:val="20"/>
        </w:rPr>
        <w:t>fault/off</w:t>
      </w:r>
      <w:r>
        <w:rPr>
          <w:sz w:val="20"/>
        </w:rPr>
        <w:t>ense/misdeed/crime/transgression, sin, act short of standard, defect</w:t>
      </w:r>
    </w:p>
    <w:p w14:paraId="03689DF5" w14:textId="77777777" w:rsidR="00481417" w:rsidRDefault="007F6FBB">
      <w:pPr>
        <w:spacing w:after="0"/>
      </w:pPr>
      <w:r>
        <w:rPr>
          <w:b/>
          <w:sz w:val="20"/>
        </w:rPr>
        <w:t xml:space="preserve">denique : </w:t>
      </w:r>
      <w:r>
        <w:rPr>
          <w:sz w:val="20"/>
        </w:rPr>
        <w:t>we (pl.), us</w:t>
      </w:r>
    </w:p>
    <w:p w14:paraId="5F806085" w14:textId="77777777" w:rsidR="00481417" w:rsidRDefault="007F6FBB">
      <w:pPr>
        <w:spacing w:after="0"/>
      </w:pPr>
      <w:r>
        <w:rPr>
          <w:b/>
          <w:sz w:val="20"/>
        </w:rPr>
        <w:t xml:space="preserve">dimicatio ōnis  f: </w:t>
      </w:r>
      <w:r>
        <w:rPr>
          <w:sz w:val="20"/>
        </w:rPr>
        <w:t>fight, instance of a battle/engagement, combat, struggle, conflict, contest</w:t>
      </w:r>
    </w:p>
    <w:p w14:paraId="5B03C813" w14:textId="77777777" w:rsidR="00481417" w:rsidRDefault="007F6FBB">
      <w:pPr>
        <w:spacing w:after="0"/>
      </w:pPr>
      <w:r>
        <w:rPr>
          <w:b/>
          <w:sz w:val="20"/>
        </w:rPr>
        <w:t xml:space="preserve">dissemino āvi, ātum, 1 : </w:t>
      </w:r>
      <w:r>
        <w:rPr>
          <w:sz w:val="20"/>
        </w:rPr>
        <w:t>broadcast, disseminate</w:t>
      </w:r>
    </w:p>
    <w:p w14:paraId="3B1F611C" w14:textId="77777777" w:rsidR="00481417" w:rsidRDefault="007F6FBB">
      <w:pPr>
        <w:spacing w:after="0"/>
      </w:pPr>
      <w:r>
        <w:rPr>
          <w:b/>
          <w:sz w:val="20"/>
        </w:rPr>
        <w:t xml:space="preserve">elogium ii  n: </w:t>
      </w:r>
      <w:r>
        <w:rPr>
          <w:sz w:val="20"/>
        </w:rPr>
        <w:t>clause added to will/codicil, written particulars on prisoner, inscription</w:t>
      </w:r>
    </w:p>
    <w:p w14:paraId="3DDD51B4" w14:textId="77777777" w:rsidR="00481417" w:rsidRDefault="007F6FBB">
      <w:pPr>
        <w:spacing w:after="0"/>
      </w:pPr>
      <w:r>
        <w:rPr>
          <w:b/>
          <w:sz w:val="20"/>
        </w:rPr>
        <w:t xml:space="preserve">evenio vēni, ventum, 4 : </w:t>
      </w:r>
      <w:r>
        <w:rPr>
          <w:sz w:val="20"/>
        </w:rPr>
        <w:t>come out/about/forth, happen, turn out</w:t>
      </w:r>
    </w:p>
    <w:p w14:paraId="6E943AC2" w14:textId="77777777" w:rsidR="00481417" w:rsidRDefault="007F6FBB">
      <w:pPr>
        <w:spacing w:after="0"/>
      </w:pPr>
      <w:r>
        <w:rPr>
          <w:b/>
          <w:sz w:val="20"/>
        </w:rPr>
        <w:t xml:space="preserve">fatisco ĕre : </w:t>
      </w:r>
      <w:r>
        <w:rPr>
          <w:sz w:val="20"/>
        </w:rPr>
        <w:t>gape, crack, crack open, part asunder, grow weak or exhausted, droop</w:t>
      </w:r>
    </w:p>
    <w:p w14:paraId="479F128C" w14:textId="77777777" w:rsidR="00481417" w:rsidRDefault="007F6FBB">
      <w:pPr>
        <w:spacing w:after="0"/>
      </w:pPr>
      <w:r>
        <w:rPr>
          <w:b/>
          <w:sz w:val="20"/>
        </w:rPr>
        <w:t xml:space="preserve">fragosus a, um : </w:t>
      </w:r>
      <w:r>
        <w:rPr>
          <w:sz w:val="20"/>
        </w:rPr>
        <w:t>wi</w:t>
      </w:r>
      <w:r>
        <w:rPr>
          <w:sz w:val="20"/>
        </w:rPr>
        <w:t>ld strawberries (pl.)</w:t>
      </w:r>
    </w:p>
    <w:p w14:paraId="3C975841" w14:textId="77777777" w:rsidR="00481417" w:rsidRDefault="007F6FBB">
      <w:pPr>
        <w:spacing w:after="0"/>
      </w:pPr>
      <w:r>
        <w:rPr>
          <w:b/>
          <w:sz w:val="20"/>
        </w:rPr>
        <w:t xml:space="preserve">honoro āvi, ātum, 1 : </w:t>
      </w:r>
      <w:r>
        <w:rPr>
          <w:sz w:val="20"/>
        </w:rPr>
        <w:t>respect, honor</w:t>
      </w:r>
    </w:p>
    <w:p w14:paraId="152195D3" w14:textId="77777777" w:rsidR="00481417" w:rsidRDefault="007F6FBB">
      <w:pPr>
        <w:spacing w:after="0"/>
      </w:pPr>
      <w:r>
        <w:rPr>
          <w:b/>
          <w:sz w:val="20"/>
        </w:rPr>
        <w:t xml:space="preserve">imitor āre : </w:t>
      </w:r>
      <w:r>
        <w:rPr>
          <w:sz w:val="20"/>
        </w:rPr>
        <w:t>imitate/copy/mimic, follow, make an imitation/reproduction, resemble, simulate</w:t>
      </w:r>
    </w:p>
    <w:p w14:paraId="447D7BD2" w14:textId="77777777" w:rsidR="00481417" w:rsidRDefault="007F6FBB">
      <w:pPr>
        <w:spacing w:after="0"/>
      </w:pPr>
      <w:r>
        <w:rPr>
          <w:b/>
          <w:sz w:val="20"/>
        </w:rPr>
        <w:t xml:space="preserve">infundo fūdi, fūsum, 3 : </w:t>
      </w:r>
      <w:r>
        <w:rPr>
          <w:sz w:val="20"/>
        </w:rPr>
        <w:t>pour in, pour on, pour out, begin (to do something), begin to speak, (infit is o</w:t>
      </w:r>
      <w:r>
        <w:rPr>
          <w:sz w:val="20"/>
        </w:rPr>
        <w:t>nly classical example)</w:t>
      </w:r>
    </w:p>
    <w:p w14:paraId="1D03FBA9" w14:textId="77777777" w:rsidR="00481417" w:rsidRDefault="007F6FBB">
      <w:pPr>
        <w:spacing w:after="0"/>
      </w:pPr>
      <w:r>
        <w:rPr>
          <w:b/>
          <w:sz w:val="20"/>
        </w:rPr>
        <w:t xml:space="preserve">innumerus a, um : </w:t>
      </w:r>
      <w:r>
        <w:rPr>
          <w:sz w:val="20"/>
        </w:rPr>
        <w:t>number/sum/total/rank, (superior) numerical strength/plurality, category, tally</w:t>
      </w:r>
    </w:p>
    <w:p w14:paraId="3CDA4A1A" w14:textId="77777777" w:rsidR="00481417" w:rsidRDefault="007F6FBB">
      <w:pPr>
        <w:spacing w:after="0"/>
      </w:pPr>
      <w:r>
        <w:rPr>
          <w:b/>
          <w:sz w:val="20"/>
        </w:rPr>
        <w:t xml:space="preserve">introrsum : </w:t>
      </w:r>
      <w:r>
        <w:rPr>
          <w:sz w:val="20"/>
        </w:rPr>
        <w:t>to within, inwards internally</w:t>
      </w:r>
    </w:p>
    <w:p w14:paraId="1D599AC5" w14:textId="77777777" w:rsidR="00481417" w:rsidRDefault="007F6FBB">
      <w:pPr>
        <w:spacing w:after="0"/>
      </w:pPr>
      <w:r>
        <w:rPr>
          <w:b/>
          <w:sz w:val="20"/>
        </w:rPr>
        <w:t xml:space="preserve">lascivia ae  f: </w:t>
      </w:r>
      <w:r>
        <w:rPr>
          <w:sz w:val="20"/>
        </w:rPr>
        <w:t>playfulness, wantonness, lasciviousness</w:t>
      </w:r>
    </w:p>
    <w:p w14:paraId="11932A72" w14:textId="77777777" w:rsidR="00481417" w:rsidRDefault="007F6FBB">
      <w:pPr>
        <w:spacing w:after="0"/>
      </w:pPr>
      <w:r>
        <w:rPr>
          <w:b/>
          <w:sz w:val="20"/>
        </w:rPr>
        <w:t xml:space="preserve">licentia ae  f: </w:t>
      </w:r>
      <w:r>
        <w:rPr>
          <w:sz w:val="20"/>
        </w:rPr>
        <w:t>freedom, liberty, lic</w:t>
      </w:r>
      <w:r>
        <w:rPr>
          <w:sz w:val="20"/>
        </w:rPr>
        <w:t>ense, disorderliness, outspokenness, bold, free, forward, presumptuous, uncurbed, unrestrained in conduct, fetch (price), (with ABL or GEN)</w:t>
      </w:r>
    </w:p>
    <w:p w14:paraId="55D017B4" w14:textId="77777777" w:rsidR="00481417" w:rsidRDefault="007F6FBB">
      <w:pPr>
        <w:spacing w:after="0"/>
      </w:pPr>
      <w:r>
        <w:rPr>
          <w:b/>
          <w:sz w:val="20"/>
        </w:rPr>
        <w:t xml:space="preserve">lucus : </w:t>
      </w:r>
      <w:r>
        <w:rPr>
          <w:sz w:val="20"/>
        </w:rPr>
        <w:t>grove, sacred grove</w:t>
      </w:r>
    </w:p>
    <w:p w14:paraId="2B2A2863" w14:textId="77777777" w:rsidR="00481417" w:rsidRDefault="007F6FBB">
      <w:pPr>
        <w:spacing w:after="0"/>
      </w:pPr>
      <w:r>
        <w:rPr>
          <w:b/>
          <w:sz w:val="20"/>
        </w:rPr>
        <w:t xml:space="preserve">memorabilis e : </w:t>
      </w:r>
      <w:r>
        <w:rPr>
          <w:sz w:val="20"/>
        </w:rPr>
        <w:t>memorable, remarkable</w:t>
      </w:r>
    </w:p>
    <w:p w14:paraId="0B5C2932" w14:textId="77777777" w:rsidR="00481417" w:rsidRDefault="007F6FBB">
      <w:pPr>
        <w:spacing w:after="0"/>
      </w:pPr>
      <w:r>
        <w:rPr>
          <w:b/>
          <w:sz w:val="20"/>
        </w:rPr>
        <w:t xml:space="preserve">minutia ae  f: </w:t>
      </w:r>
      <w:r>
        <w:rPr>
          <w:sz w:val="20"/>
        </w:rPr>
        <w:t>smallness, fineness, minuteness, pe</w:t>
      </w:r>
      <w:r>
        <w:rPr>
          <w:sz w:val="20"/>
        </w:rPr>
        <w:t>ttiness</w:t>
      </w:r>
    </w:p>
    <w:p w14:paraId="69A524B9" w14:textId="77777777" w:rsidR="00481417" w:rsidRDefault="007F6FBB">
      <w:pPr>
        <w:spacing w:after="0"/>
      </w:pPr>
      <w:r>
        <w:rPr>
          <w:b/>
          <w:sz w:val="20"/>
        </w:rPr>
        <w:t xml:space="preserve">naris is  f: </w:t>
      </w:r>
      <w:r>
        <w:rPr>
          <w:sz w:val="20"/>
        </w:rPr>
        <w:t>nostril, nose (pl.), swim, float</w:t>
      </w:r>
    </w:p>
    <w:p w14:paraId="7F7ECAEF" w14:textId="77777777" w:rsidR="00481417" w:rsidRDefault="007F6FBB">
      <w:pPr>
        <w:spacing w:after="0"/>
      </w:pPr>
      <w:r>
        <w:rPr>
          <w:b/>
          <w:sz w:val="20"/>
        </w:rPr>
        <w:t xml:space="preserve">occido : </w:t>
      </w:r>
      <w:r>
        <w:rPr>
          <w:sz w:val="20"/>
        </w:rPr>
        <w:t>fall, fall down, perish, die, be slain, be ruined/done for, decline, end</w:t>
      </w:r>
    </w:p>
    <w:p w14:paraId="3E3C2B16" w14:textId="77777777" w:rsidR="00481417" w:rsidRDefault="007F6FBB">
      <w:pPr>
        <w:spacing w:after="0"/>
      </w:pPr>
      <w:r>
        <w:rPr>
          <w:b/>
          <w:sz w:val="20"/>
        </w:rPr>
        <w:t xml:space="preserve">onerosus a, um : </w:t>
      </w:r>
      <w:r>
        <w:rPr>
          <w:sz w:val="20"/>
        </w:rPr>
        <w:t>load, burden, cargo</w:t>
      </w:r>
    </w:p>
    <w:p w14:paraId="254DB300" w14:textId="77777777" w:rsidR="00481417" w:rsidRDefault="007F6FBB">
      <w:pPr>
        <w:spacing w:after="0"/>
      </w:pPr>
      <w:r>
        <w:rPr>
          <w:b/>
          <w:sz w:val="20"/>
        </w:rPr>
        <w:t xml:space="preserve">ordo ĭnis  m: </w:t>
      </w:r>
      <w:r>
        <w:rPr>
          <w:sz w:val="20"/>
        </w:rPr>
        <w:t xml:space="preserve">row, order/rank, succession, series, class, bank (oars), order (of </w:t>
      </w:r>
      <w:r>
        <w:rPr>
          <w:sz w:val="20"/>
        </w:rPr>
        <w:t>monks) (Bee), begin</w:t>
      </w:r>
    </w:p>
    <w:p w14:paraId="30D8CFD5" w14:textId="77777777" w:rsidR="00481417" w:rsidRDefault="007F6FBB">
      <w:pPr>
        <w:spacing w:after="0"/>
      </w:pPr>
      <w:r>
        <w:rPr>
          <w:b/>
          <w:sz w:val="20"/>
        </w:rPr>
        <w:t xml:space="preserve">ortus : </w:t>
      </w:r>
      <w:r>
        <w:rPr>
          <w:sz w:val="20"/>
        </w:rPr>
        <w:t>rising (sun/star), sunrise, daybreak, dawn, east, the East, beginning/dawning</w:t>
      </w:r>
    </w:p>
    <w:p w14:paraId="08A9E723" w14:textId="77777777" w:rsidR="00481417" w:rsidRDefault="007F6FBB">
      <w:pPr>
        <w:spacing w:after="0"/>
      </w:pPr>
      <w:r>
        <w:rPr>
          <w:b/>
          <w:sz w:val="20"/>
        </w:rPr>
        <w:t xml:space="preserve">parco pĕperci : </w:t>
      </w:r>
      <w:r>
        <w:rPr>
          <w:sz w:val="20"/>
        </w:rPr>
        <w:t>forbear, refrain from, spare, show consideration, be economical/thrifty with</w:t>
      </w:r>
    </w:p>
    <w:p w14:paraId="7914EB80" w14:textId="77777777" w:rsidR="00481417" w:rsidRDefault="007F6FBB">
      <w:pPr>
        <w:spacing w:after="0"/>
      </w:pPr>
      <w:r>
        <w:rPr>
          <w:b/>
          <w:sz w:val="20"/>
        </w:rPr>
        <w:t xml:space="preserve">pendeo pĕpendi, 2 : </w:t>
      </w:r>
      <w:r>
        <w:rPr>
          <w:sz w:val="20"/>
        </w:rPr>
        <w:t>hang, hang down, depend, [~ ab ore =&gt;</w:t>
      </w:r>
      <w:r>
        <w:rPr>
          <w:sz w:val="20"/>
        </w:rPr>
        <w:t xml:space="preserve"> hang upon the lips, listen attentively]</w:t>
      </w:r>
    </w:p>
    <w:p w14:paraId="329B79C6" w14:textId="77777777" w:rsidR="00481417" w:rsidRDefault="007F6FBB">
      <w:pPr>
        <w:spacing w:after="0"/>
      </w:pPr>
      <w:r>
        <w:rPr>
          <w:b/>
          <w:sz w:val="20"/>
        </w:rPr>
        <w:t xml:space="preserve">plebeius a, um : </w:t>
      </w:r>
      <w:r>
        <w:rPr>
          <w:sz w:val="20"/>
        </w:rPr>
        <w:t>common people, general citizens, commons/plebeians, lower class/ranks, mob/mass, common people, general citizens, commons/plebeians, lower class/ranks, mob/mass, common people, general citizens, com</w:t>
      </w:r>
      <w:r>
        <w:rPr>
          <w:sz w:val="20"/>
        </w:rPr>
        <w:t>mons/plebeians, lower class/ranks, mob/mass</w:t>
      </w:r>
    </w:p>
    <w:p w14:paraId="119B668B" w14:textId="77777777" w:rsidR="00481417" w:rsidRDefault="007F6FBB">
      <w:pPr>
        <w:spacing w:after="0"/>
      </w:pPr>
      <w:r>
        <w:rPr>
          <w:b/>
          <w:sz w:val="20"/>
        </w:rPr>
        <w:t xml:space="preserve">plebs is and ĕi : </w:t>
      </w:r>
      <w:r>
        <w:rPr>
          <w:sz w:val="20"/>
        </w:rPr>
        <w:t>common people, general citizens, commons/plebeians, lower class/ranks, mob/mass</w:t>
      </w:r>
    </w:p>
    <w:p w14:paraId="11B98C29" w14:textId="77777777" w:rsidR="00481417" w:rsidRDefault="007F6FBB">
      <w:pPr>
        <w:spacing w:after="0"/>
      </w:pPr>
      <w:r>
        <w:rPr>
          <w:b/>
          <w:sz w:val="20"/>
        </w:rPr>
        <w:t xml:space="preserve">pluvia ae  f: </w:t>
      </w:r>
      <w:r>
        <w:rPr>
          <w:sz w:val="20"/>
        </w:rPr>
        <w:t>rain, shower</w:t>
      </w:r>
    </w:p>
    <w:p w14:paraId="1642B413" w14:textId="77777777" w:rsidR="00481417" w:rsidRDefault="007F6FBB">
      <w:pPr>
        <w:spacing w:after="0"/>
      </w:pPr>
      <w:r>
        <w:rPr>
          <w:b/>
          <w:sz w:val="20"/>
        </w:rPr>
        <w:lastRenderedPageBreak/>
        <w:t xml:space="preserve">praecipuus a, um : </w:t>
      </w:r>
      <w:r>
        <w:rPr>
          <w:sz w:val="20"/>
        </w:rPr>
        <w:t>boundary stone/post/pillar, tombstone (usu. indicating extent of cem</w:t>
      </w:r>
      <w:r>
        <w:rPr>
          <w:sz w:val="20"/>
        </w:rPr>
        <w:t>etery)</w:t>
      </w:r>
    </w:p>
    <w:p w14:paraId="1802F2B4" w14:textId="77777777" w:rsidR="00481417" w:rsidRDefault="007F6FBB">
      <w:pPr>
        <w:spacing w:after="0"/>
      </w:pPr>
      <w:r>
        <w:rPr>
          <w:b/>
          <w:sz w:val="20"/>
        </w:rPr>
        <w:t xml:space="preserve">primatibus : </w:t>
      </w:r>
      <w:r>
        <w:rPr>
          <w:sz w:val="20"/>
        </w:rPr>
        <w:t>supremacy, first place, noble, of the highest rank, principle</w:t>
      </w:r>
    </w:p>
    <w:p w14:paraId="4425A6E7" w14:textId="77777777" w:rsidR="00481417" w:rsidRDefault="007F6FBB">
      <w:pPr>
        <w:spacing w:after="0"/>
      </w:pPr>
      <w:r>
        <w:rPr>
          <w:b/>
          <w:sz w:val="20"/>
        </w:rPr>
        <w:t xml:space="preserve">pugnax ācis : </w:t>
      </w:r>
      <w:r>
        <w:rPr>
          <w:sz w:val="20"/>
        </w:rPr>
        <w:t>pugnacious</w:t>
      </w:r>
    </w:p>
    <w:p w14:paraId="7380B8A4" w14:textId="77777777" w:rsidR="00481417" w:rsidRDefault="007F6FBB">
      <w:pPr>
        <w:spacing w:after="0"/>
      </w:pPr>
      <w:r>
        <w:rPr>
          <w:b/>
          <w:sz w:val="20"/>
        </w:rPr>
        <w:t xml:space="preserve">redeo ĭi, ĭtum, īre : </w:t>
      </w:r>
      <w:r>
        <w:rPr>
          <w:sz w:val="20"/>
        </w:rPr>
        <w:t>return, go back, give back, fall back on, revert to, respond, pay back</w:t>
      </w:r>
    </w:p>
    <w:p w14:paraId="2C386BC8" w14:textId="77777777" w:rsidR="00481417" w:rsidRDefault="007F6FBB">
      <w:pPr>
        <w:spacing w:after="0"/>
      </w:pPr>
      <w:r>
        <w:rPr>
          <w:b/>
          <w:sz w:val="20"/>
        </w:rPr>
        <w:t xml:space="preserve">reduco xi, ctum, 3 : </w:t>
      </w:r>
      <w:r>
        <w:rPr>
          <w:sz w:val="20"/>
        </w:rPr>
        <w:t>lead back, bring back, restore, red</w:t>
      </w:r>
      <w:r>
        <w:rPr>
          <w:sz w:val="20"/>
        </w:rPr>
        <w:t>uce</w:t>
      </w:r>
    </w:p>
    <w:p w14:paraId="0B8BA968" w14:textId="77777777" w:rsidR="00481417" w:rsidRDefault="007F6FBB">
      <w:pPr>
        <w:spacing w:after="0"/>
      </w:pPr>
      <w:r>
        <w:rPr>
          <w:b/>
          <w:sz w:val="20"/>
        </w:rPr>
        <w:t xml:space="preserve">saevitia ae  f: </w:t>
      </w:r>
      <w:r>
        <w:rPr>
          <w:sz w:val="20"/>
        </w:rPr>
        <w:t>rage, fierceness, ferocity, cruelty, barbarity, violence</w:t>
      </w:r>
    </w:p>
    <w:p w14:paraId="07EEB4C8" w14:textId="77777777" w:rsidR="00481417" w:rsidRDefault="007F6FBB">
      <w:pPr>
        <w:spacing w:after="0"/>
      </w:pPr>
      <w:r>
        <w:rPr>
          <w:b/>
          <w:sz w:val="20"/>
        </w:rPr>
        <w:t xml:space="preserve">scrutor āri, ātus : </w:t>
      </w:r>
      <w:r>
        <w:rPr>
          <w:sz w:val="20"/>
        </w:rPr>
        <w:t>searcher/investigator/inquirer, scrutinizer/watcher/examiner, who looks closely, search/probe/examine carefully/thoroughly, explore/scan/scrutinize/investigate</w:t>
      </w:r>
    </w:p>
    <w:p w14:paraId="6B9A0065" w14:textId="77777777" w:rsidR="00481417" w:rsidRDefault="007F6FBB">
      <w:pPr>
        <w:spacing w:after="0"/>
      </w:pPr>
      <w:r>
        <w:rPr>
          <w:b/>
          <w:sz w:val="20"/>
        </w:rPr>
        <w:t xml:space="preserve">sol sōlis  m: </w:t>
      </w:r>
      <w:r>
        <w:rPr>
          <w:sz w:val="20"/>
        </w:rPr>
        <w:t>bottom, ground, floor, soil, land</w:t>
      </w:r>
    </w:p>
    <w:p w14:paraId="0E0E152F" w14:textId="77777777" w:rsidR="00481417" w:rsidRDefault="007F6FBB">
      <w:pPr>
        <w:spacing w:after="0"/>
      </w:pPr>
      <w:r>
        <w:rPr>
          <w:b/>
          <w:sz w:val="20"/>
        </w:rPr>
        <w:t xml:space="preserve">sonus : </w:t>
      </w:r>
      <w:r>
        <w:rPr>
          <w:sz w:val="20"/>
        </w:rPr>
        <w:t>make a noise/sound, speak/utter, emit sound, be spoken of (as), express/denote</w:t>
      </w:r>
    </w:p>
    <w:p w14:paraId="4D4F7488" w14:textId="77777777" w:rsidR="00481417" w:rsidRDefault="007F6FBB">
      <w:pPr>
        <w:spacing w:after="0"/>
      </w:pPr>
      <w:r>
        <w:rPr>
          <w:b/>
          <w:sz w:val="20"/>
        </w:rPr>
        <w:t xml:space="preserve">spiritus ūs : </w:t>
      </w:r>
      <w:r>
        <w:rPr>
          <w:sz w:val="20"/>
        </w:rPr>
        <w:t>breath, breathing, air, soul, life</w:t>
      </w:r>
    </w:p>
    <w:p w14:paraId="7C3651AE" w14:textId="77777777" w:rsidR="00481417" w:rsidRDefault="007F6FBB">
      <w:pPr>
        <w:spacing w:after="0"/>
      </w:pPr>
      <w:r>
        <w:rPr>
          <w:b/>
          <w:sz w:val="20"/>
        </w:rPr>
        <w:t xml:space="preserve">studium ii  n: </w:t>
      </w:r>
      <w:r>
        <w:rPr>
          <w:sz w:val="20"/>
        </w:rPr>
        <w:t xml:space="preserve">eagerness, enthusiasm, zeal, spirit, devotion, </w:t>
      </w:r>
      <w:r>
        <w:rPr>
          <w:sz w:val="20"/>
        </w:rPr>
        <w:t>pursuit, study</w:t>
      </w:r>
    </w:p>
    <w:p w14:paraId="4AE87CF7" w14:textId="77777777" w:rsidR="00481417" w:rsidRDefault="007F6FBB">
      <w:pPr>
        <w:spacing w:after="0"/>
      </w:pPr>
      <w:r>
        <w:rPr>
          <w:b/>
          <w:sz w:val="20"/>
        </w:rPr>
        <w:t xml:space="preserve">textum i : </w:t>
      </w:r>
      <w:r>
        <w:rPr>
          <w:sz w:val="20"/>
        </w:rPr>
        <w:t>woven fabric, cloth, framework, web, atomic structure, ratio atoms/void</w:t>
      </w:r>
    </w:p>
    <w:p w14:paraId="540EFA34" w14:textId="77777777" w:rsidR="00481417" w:rsidRDefault="007F6FBB">
      <w:pPr>
        <w:spacing w:after="0"/>
      </w:pPr>
      <w:r>
        <w:rPr>
          <w:b/>
          <w:sz w:val="20"/>
        </w:rPr>
        <w:t xml:space="preserve">turpis e : </w:t>
      </w:r>
      <w:r>
        <w:rPr>
          <w:sz w:val="20"/>
        </w:rPr>
        <w:t>disgrace, shame, reproach, base/shameful thing, ugly, nasty, disgraceful, indecent, base, shameful, disgusting, repulsive</w:t>
      </w:r>
    </w:p>
    <w:p w14:paraId="5DA17B00" w14:textId="77777777" w:rsidR="00481417" w:rsidRDefault="007F6FBB">
      <w:pPr>
        <w:spacing w:after="0"/>
      </w:pPr>
      <w:r>
        <w:rPr>
          <w:b/>
          <w:sz w:val="20"/>
        </w:rPr>
        <w:t xml:space="preserve">vertex ĭcis  m: </w:t>
      </w:r>
      <w:r>
        <w:rPr>
          <w:sz w:val="20"/>
        </w:rPr>
        <w:t>whirlpool</w:t>
      </w:r>
      <w:r>
        <w:rPr>
          <w:sz w:val="20"/>
        </w:rPr>
        <w:t>, eddy, vortex, crown of the head, peak, top, summit, the pole</w:t>
      </w:r>
    </w:p>
    <w:p w14:paraId="16F88E3D" w14:textId="77777777" w:rsidR="00481417" w:rsidRDefault="007F6FBB">
      <w:pPr>
        <w:spacing w:after="0"/>
      </w:pPr>
      <w:r>
        <w:rPr>
          <w:b/>
          <w:sz w:val="20"/>
        </w:rPr>
        <w:t xml:space="preserve">vespera a, um : </w:t>
      </w:r>
      <w:r>
        <w:rPr>
          <w:sz w:val="20"/>
        </w:rPr>
        <w:t>evening, even-tide</w:t>
      </w:r>
    </w:p>
    <w:p w14:paraId="58756877" w14:textId="77777777" w:rsidR="00481417" w:rsidRDefault="007F6FBB">
      <w:pPr>
        <w:spacing w:after="0"/>
      </w:pPr>
      <w:r>
        <w:rPr>
          <w:b/>
          <w:sz w:val="20"/>
        </w:rPr>
        <w:t xml:space="preserve">vexo : </w:t>
      </w:r>
      <w:r>
        <w:rPr>
          <w:sz w:val="20"/>
        </w:rPr>
        <w:t>shake, jolt, toss violently, annoy, trouble, harass, plague, disturb, vex, bear, carry, convey, pass, ride, sail</w:t>
      </w:r>
    </w:p>
    <w:p w14:paraId="2B3580D0" w14:textId="77777777" w:rsidR="00481417" w:rsidRDefault="00481417">
      <w:pPr>
        <w:sectPr w:rsidR="00481417">
          <w:type w:val="continuous"/>
          <w:pgSz w:w="12240" w:h="15840"/>
          <w:pgMar w:top="720" w:right="720" w:bottom="720" w:left="720" w:header="720" w:footer="720" w:gutter="0"/>
          <w:cols w:num="2" w:space="720"/>
          <w:docGrid w:linePitch="360"/>
        </w:sectPr>
      </w:pPr>
    </w:p>
    <w:p w14:paraId="3E9B6E66" w14:textId="77777777" w:rsidR="00481417" w:rsidRDefault="007F6FBB">
      <w:r>
        <w:br w:type="page"/>
      </w:r>
    </w:p>
    <w:p w14:paraId="6BE719CA" w14:textId="77777777" w:rsidR="00481417" w:rsidRDefault="007F6FBB">
      <w:r>
        <w:rPr>
          <w:sz w:val="24"/>
        </w:rPr>
        <w:lastRenderedPageBreak/>
        <w:t xml:space="preserve">celebrari vilitatem </w:t>
      </w:r>
      <w:r>
        <w:rPr>
          <w:sz w:val="24"/>
        </w:rPr>
        <w:t>intempestivam urgenti, cum inpenderet inopia, gravius rationabili responderunt; et perissent ad unum ni comes orientis tunc Honoratus fixa constantia restitisset. 3 Erat autem diritatis eius hoc quoque indicium nec obscurum nec latens, quod ludicris cruent</w:t>
      </w:r>
      <w:r>
        <w:rPr>
          <w:sz w:val="24"/>
        </w:rPr>
        <w:t>is delectabatur et in circo sex vel septem aliquotiens vetitis certaminibus pugilum vicissim se concidentium perfusorumque sanguine specie ut lucratus ingentia laetabatur. 4 Accenderat super his incitatum propositum ad nocendum aliqua mulier vilis, quae ad</w:t>
      </w:r>
      <w:r>
        <w:rPr>
          <w:sz w:val="24"/>
        </w:rPr>
        <w:t xml:space="preserve"> palatium ut poposcerat intromissa insidias ei latenter obtendi prodiderat a militibus obscurissimis. Quam Constantina exultans ut in tuto iam locata mariti salute muneratam vehiculoque inpositam per regiae ianuas emisit in publicum, ut his inlecebris alio</w:t>
      </w:r>
      <w:r>
        <w:rPr>
          <w:sz w:val="24"/>
        </w:rPr>
        <w:t>s quoque ad indicanda proliceret paria vel maiora. 5 Post haec Gallus Hierapolim profecturus ut</w:t>
      </w:r>
    </w:p>
    <w:p w14:paraId="1BD55950" w14:textId="77777777" w:rsidR="00481417" w:rsidRDefault="007F6FBB">
      <w:pPr>
        <w:jc w:val="center"/>
      </w:pPr>
      <w:r>
        <w:t>———————————————————————————————————————</w:t>
      </w:r>
    </w:p>
    <w:p w14:paraId="62D02083" w14:textId="77777777" w:rsidR="00481417" w:rsidRDefault="00481417">
      <w:pPr>
        <w:sectPr w:rsidR="00481417">
          <w:type w:val="continuous"/>
          <w:pgSz w:w="12240" w:h="15840"/>
          <w:pgMar w:top="720" w:right="720" w:bottom="720" w:left="720" w:header="720" w:footer="720" w:gutter="0"/>
          <w:cols w:space="720"/>
          <w:docGrid w:linePitch="360"/>
        </w:sectPr>
      </w:pPr>
    </w:p>
    <w:p w14:paraId="657C223F" w14:textId="77777777" w:rsidR="00481417" w:rsidRDefault="007F6FBB">
      <w:pPr>
        <w:spacing w:after="0"/>
      </w:pPr>
      <w:r>
        <w:rPr>
          <w:b/>
          <w:sz w:val="20"/>
        </w:rPr>
        <w:t xml:space="preserve">celebraris : </w:t>
      </w:r>
      <w:r>
        <w:rPr>
          <w:sz w:val="20"/>
        </w:rPr>
        <w:t>celebrate/perform, frequent, honor/glorify, publicize/advertise, discuss/bandy</w:t>
      </w:r>
    </w:p>
    <w:p w14:paraId="663AB0DD" w14:textId="77777777" w:rsidR="00481417" w:rsidRDefault="007F6FBB">
      <w:pPr>
        <w:spacing w:after="0"/>
      </w:pPr>
      <w:r>
        <w:rPr>
          <w:b/>
          <w:sz w:val="20"/>
        </w:rPr>
        <w:t xml:space="preserve">certamen ĭnis  n: </w:t>
      </w:r>
      <w:r>
        <w:rPr>
          <w:sz w:val="20"/>
        </w:rPr>
        <w:t>contest, competition, battle, combat, struggle, rivalry, (matter in) dispute</w:t>
      </w:r>
    </w:p>
    <w:p w14:paraId="749FF04A" w14:textId="77777777" w:rsidR="00481417" w:rsidRDefault="007F6FBB">
      <w:pPr>
        <w:spacing w:after="0"/>
      </w:pPr>
      <w:r>
        <w:rPr>
          <w:b/>
          <w:sz w:val="20"/>
        </w:rPr>
        <w:t xml:space="preserve">circus i  m: </w:t>
      </w:r>
      <w:r>
        <w:rPr>
          <w:sz w:val="20"/>
        </w:rPr>
        <w:t>race course, circus in Rome, celebration of games, circle, orbit</w:t>
      </w:r>
    </w:p>
    <w:p w14:paraId="36D23734" w14:textId="77777777" w:rsidR="00481417" w:rsidRDefault="007F6FBB">
      <w:pPr>
        <w:spacing w:after="0"/>
      </w:pPr>
      <w:r>
        <w:rPr>
          <w:b/>
          <w:sz w:val="20"/>
        </w:rPr>
        <w:t xml:space="preserve">concidentium : </w:t>
      </w:r>
      <w:r>
        <w:rPr>
          <w:sz w:val="20"/>
        </w:rPr>
        <w:t>cut/chop up/down/to pieces, crop, ruin, kill, destroy, divide minute</w:t>
      </w:r>
      <w:r>
        <w:rPr>
          <w:sz w:val="20"/>
        </w:rPr>
        <w:t>ly, beat</w:t>
      </w:r>
    </w:p>
    <w:p w14:paraId="399C8428" w14:textId="77777777" w:rsidR="00481417" w:rsidRDefault="007F6FBB">
      <w:pPr>
        <w:spacing w:after="0"/>
      </w:pPr>
      <w:r>
        <w:rPr>
          <w:b/>
          <w:sz w:val="20"/>
        </w:rPr>
        <w:t xml:space="preserve">constantia : </w:t>
      </w:r>
      <w:r>
        <w:rPr>
          <w:sz w:val="20"/>
        </w:rPr>
        <w:t>perseverance, harmony, steadfastness, persistence, firmness, courage, loyalty, constant, unchanging, steadfast, resolute, steady, stable, immovable, secure, agree/correspond/fit, be correct, be dependent/based upon, exist/continue/las</w:t>
      </w:r>
      <w:r>
        <w:rPr>
          <w:sz w:val="20"/>
        </w:rPr>
        <w:t>t</w:t>
      </w:r>
    </w:p>
    <w:p w14:paraId="4486CA33" w14:textId="77777777" w:rsidR="00481417" w:rsidRDefault="007F6FBB">
      <w:pPr>
        <w:spacing w:after="0"/>
      </w:pPr>
      <w:r>
        <w:rPr>
          <w:b/>
          <w:sz w:val="20"/>
        </w:rPr>
        <w:t xml:space="preserve">delecto āvi, ātum, 1 : </w:t>
      </w:r>
      <w:r>
        <w:rPr>
          <w:sz w:val="20"/>
        </w:rPr>
        <w:t>picked men (pl.), advisory staff, the pick (of w/GEN), the elite, pick/pluck off, cull, choose, select,  levy (soldiers), enroll, conduct a levy</w:t>
      </w:r>
    </w:p>
    <w:p w14:paraId="0207CDF0" w14:textId="77777777" w:rsidR="00481417" w:rsidRDefault="007F6FBB">
      <w:pPr>
        <w:spacing w:after="0"/>
      </w:pPr>
      <w:r>
        <w:rPr>
          <w:b/>
          <w:sz w:val="20"/>
        </w:rPr>
        <w:t xml:space="preserve">diritas ātis  f: </w:t>
      </w:r>
      <w:r>
        <w:rPr>
          <w:sz w:val="20"/>
        </w:rPr>
        <w:t xml:space="preserve">frightfulness, quality inspiring fear, dire event, misfortune (L+S), </w:t>
      </w:r>
      <w:r>
        <w:rPr>
          <w:sz w:val="20"/>
        </w:rPr>
        <w:t>cruelty</w:t>
      </w:r>
    </w:p>
    <w:p w14:paraId="007427A3" w14:textId="77777777" w:rsidR="00481417" w:rsidRDefault="007F6FBB">
      <w:pPr>
        <w:spacing w:after="0"/>
      </w:pPr>
      <w:r>
        <w:rPr>
          <w:b/>
          <w:sz w:val="20"/>
        </w:rPr>
        <w:t xml:space="preserve">emitto mīsi, missum, 3 : </w:t>
      </w:r>
      <w:r>
        <w:rPr>
          <w:sz w:val="20"/>
        </w:rPr>
        <w:t>hurl, let go, utter, send out, drive, force, cast, discharge, expel, publish</w:t>
      </w:r>
    </w:p>
    <w:p w14:paraId="03215B95" w14:textId="77777777" w:rsidR="00481417" w:rsidRDefault="007F6FBB">
      <w:pPr>
        <w:spacing w:after="0"/>
      </w:pPr>
      <w:r>
        <w:rPr>
          <w:b/>
          <w:sz w:val="20"/>
        </w:rPr>
        <w:t xml:space="preserve">exultans : </w:t>
      </w:r>
      <w:r>
        <w:rPr>
          <w:sz w:val="20"/>
        </w:rPr>
        <w:t>jump about, let oneself go, exult</w:t>
      </w:r>
    </w:p>
    <w:p w14:paraId="31C3128E" w14:textId="77777777" w:rsidR="00481417" w:rsidRDefault="007F6FBB">
      <w:pPr>
        <w:spacing w:after="0"/>
      </w:pPr>
      <w:r>
        <w:rPr>
          <w:b/>
          <w:sz w:val="20"/>
        </w:rPr>
        <w:t xml:space="preserve">figo xi, xum, 3 : </w:t>
      </w:r>
      <w:r>
        <w:rPr>
          <w:sz w:val="20"/>
        </w:rPr>
        <w:t>fasten, fix, pierce, transfix, establish</w:t>
      </w:r>
    </w:p>
    <w:p w14:paraId="23AB977B" w14:textId="77777777" w:rsidR="00481417" w:rsidRDefault="007F6FBB">
      <w:pPr>
        <w:spacing w:after="0"/>
      </w:pPr>
      <w:r>
        <w:rPr>
          <w:b/>
          <w:sz w:val="20"/>
        </w:rPr>
        <w:t xml:space="preserve">honoro āvi, ātum, 1 : </w:t>
      </w:r>
      <w:r>
        <w:rPr>
          <w:sz w:val="20"/>
        </w:rPr>
        <w:t>respect, honor</w:t>
      </w:r>
    </w:p>
    <w:p w14:paraId="08DF07B1" w14:textId="77777777" w:rsidR="00481417" w:rsidRDefault="007F6FBB">
      <w:pPr>
        <w:spacing w:after="0"/>
      </w:pPr>
      <w:r>
        <w:rPr>
          <w:b/>
          <w:sz w:val="20"/>
        </w:rPr>
        <w:t>janua</w:t>
      </w:r>
      <w:r>
        <w:rPr>
          <w:b/>
          <w:sz w:val="20"/>
        </w:rPr>
        <w:t xml:space="preserve"> ae  f: </w:t>
      </w:r>
      <w:r>
        <w:rPr>
          <w:sz w:val="20"/>
        </w:rPr>
        <w:t>door, entrance</w:t>
      </w:r>
    </w:p>
    <w:p w14:paraId="6F36BD65" w14:textId="77777777" w:rsidR="00481417" w:rsidRDefault="007F6FBB">
      <w:pPr>
        <w:spacing w:after="0"/>
      </w:pPr>
      <w:r>
        <w:rPr>
          <w:b/>
          <w:sz w:val="20"/>
        </w:rPr>
        <w:t xml:space="preserve">incitas āvi, ātum, 1 : </w:t>
      </w:r>
      <w:r>
        <w:rPr>
          <w:sz w:val="20"/>
        </w:rPr>
        <w:t>enrage, urge on, inspire, arouse</w:t>
      </w:r>
    </w:p>
    <w:p w14:paraId="220CB4B5" w14:textId="77777777" w:rsidR="00481417" w:rsidRDefault="007F6FBB">
      <w:pPr>
        <w:spacing w:after="0"/>
      </w:pPr>
      <w:r>
        <w:rPr>
          <w:b/>
          <w:sz w:val="20"/>
        </w:rPr>
        <w:t xml:space="preserve">indicium ĭi  n: </w:t>
      </w:r>
      <w:r>
        <w:rPr>
          <w:sz w:val="20"/>
        </w:rPr>
        <w:t>evidence (before a court), information, proof, indication, hand/needle of a watch</w:t>
      </w:r>
    </w:p>
    <w:p w14:paraId="5C7D39ED" w14:textId="77777777" w:rsidR="00481417" w:rsidRDefault="007F6FBB">
      <w:pPr>
        <w:spacing w:after="0"/>
      </w:pPr>
      <w:r>
        <w:rPr>
          <w:b/>
          <w:sz w:val="20"/>
        </w:rPr>
        <w:t xml:space="preserve">ingens tis : </w:t>
      </w:r>
      <w:r>
        <w:rPr>
          <w:sz w:val="20"/>
        </w:rPr>
        <w:t>not natural, immoderate, huge, vast, enormous, mighty, remarkable,</w:t>
      </w:r>
      <w:r>
        <w:rPr>
          <w:sz w:val="20"/>
        </w:rPr>
        <w:t xml:space="preserve"> momentous, engender, instill by birth</w:t>
      </w:r>
    </w:p>
    <w:p w14:paraId="4B241F73" w14:textId="77777777" w:rsidR="00481417" w:rsidRDefault="007F6FBB">
      <w:pPr>
        <w:spacing w:after="0"/>
      </w:pPr>
      <w:r>
        <w:rPr>
          <w:b/>
          <w:sz w:val="20"/>
        </w:rPr>
        <w:t xml:space="preserve">illecebra ae  f: </w:t>
      </w:r>
      <w:r>
        <w:rPr>
          <w:sz w:val="20"/>
        </w:rPr>
        <w:t>allurement, enticement, means of attraction, incitement, enticement by magic</w:t>
      </w:r>
    </w:p>
    <w:p w14:paraId="43D75D43" w14:textId="77777777" w:rsidR="00481417" w:rsidRDefault="007F6FBB">
      <w:pPr>
        <w:spacing w:after="0"/>
      </w:pPr>
      <w:r>
        <w:rPr>
          <w:b/>
          <w:sz w:val="20"/>
        </w:rPr>
        <w:t xml:space="preserve">inopia ae  f: </w:t>
      </w:r>
      <w:r>
        <w:rPr>
          <w:sz w:val="20"/>
        </w:rPr>
        <w:t>lack, need, poverty, destitution, dearth, want, scarcity, weak, poor, needy, helpless, lacking, destitute (of</w:t>
      </w:r>
      <w:r>
        <w:rPr>
          <w:sz w:val="20"/>
        </w:rPr>
        <w:t>), meager</w:t>
      </w:r>
    </w:p>
    <w:p w14:paraId="3821AF0E" w14:textId="77777777" w:rsidR="00481417" w:rsidRDefault="007F6FBB">
      <w:pPr>
        <w:spacing w:after="0"/>
      </w:pPr>
      <w:r>
        <w:rPr>
          <w:b/>
          <w:sz w:val="20"/>
        </w:rPr>
        <w:t xml:space="preserve">inpono : </w:t>
      </w:r>
      <w:r>
        <w:rPr>
          <w:sz w:val="20"/>
        </w:rPr>
        <w:t>impose, put upon, establish, inflict, assign/place in command, set</w:t>
      </w:r>
    </w:p>
    <w:p w14:paraId="7F456C25" w14:textId="77777777" w:rsidR="00481417" w:rsidRDefault="007F6FBB">
      <w:pPr>
        <w:spacing w:after="0"/>
      </w:pPr>
      <w:r>
        <w:rPr>
          <w:b/>
          <w:sz w:val="20"/>
        </w:rPr>
        <w:t xml:space="preserve">insidiae ārum  f: </w:t>
      </w:r>
      <w:r>
        <w:rPr>
          <w:sz w:val="20"/>
        </w:rPr>
        <w:t>ambush/ambuscade (pl.), plot, treachery, treacherous attack/device, trap/snare</w:t>
      </w:r>
    </w:p>
    <w:p w14:paraId="2552D342" w14:textId="77777777" w:rsidR="00481417" w:rsidRDefault="007F6FBB">
      <w:pPr>
        <w:spacing w:after="0"/>
      </w:pPr>
      <w:r>
        <w:rPr>
          <w:b/>
          <w:sz w:val="20"/>
        </w:rPr>
        <w:t xml:space="preserve">intromitto mīsi, missum, 3 : </w:t>
      </w:r>
      <w:r>
        <w:rPr>
          <w:sz w:val="20"/>
        </w:rPr>
        <w:t xml:space="preserve">admit, let into, allow to come in, send/put </w:t>
      </w:r>
      <w:r>
        <w:rPr>
          <w:sz w:val="20"/>
        </w:rPr>
        <w:t>in, introduce</w:t>
      </w:r>
    </w:p>
    <w:p w14:paraId="757F62B7" w14:textId="77777777" w:rsidR="00481417" w:rsidRDefault="007F6FBB">
      <w:pPr>
        <w:spacing w:after="0"/>
      </w:pPr>
      <w:r>
        <w:rPr>
          <w:b/>
          <w:sz w:val="20"/>
        </w:rPr>
        <w:t xml:space="preserve">laetor āvi, ātum, 1 : </w:t>
      </w:r>
      <w:r>
        <w:rPr>
          <w:sz w:val="20"/>
        </w:rPr>
        <w:t>gladden, cheer, be glad/joyful, rejoice (medieval)</w:t>
      </w:r>
    </w:p>
    <w:p w14:paraId="32FAFB38" w14:textId="77777777" w:rsidR="00481417" w:rsidRDefault="007F6FBB">
      <w:pPr>
        <w:spacing w:after="0"/>
      </w:pPr>
      <w:r>
        <w:rPr>
          <w:b/>
          <w:sz w:val="20"/>
        </w:rPr>
        <w:t xml:space="preserve">latenter : </w:t>
      </w:r>
      <w:r>
        <w:rPr>
          <w:sz w:val="20"/>
        </w:rPr>
        <w:t>secretly, privately, in concealment, without being seen/perceived</w:t>
      </w:r>
    </w:p>
    <w:p w14:paraId="61846D2E" w14:textId="77777777" w:rsidR="00481417" w:rsidRDefault="007F6FBB">
      <w:pPr>
        <w:spacing w:after="0"/>
      </w:pPr>
      <w:r>
        <w:rPr>
          <w:b/>
          <w:sz w:val="20"/>
        </w:rPr>
        <w:t xml:space="preserve">lucror ātus, 1 : </w:t>
      </w:r>
      <w:r>
        <w:rPr>
          <w:sz w:val="20"/>
        </w:rPr>
        <w:t>gain, win, make a profit (out of )</w:t>
      </w:r>
    </w:p>
    <w:p w14:paraId="305D75BF" w14:textId="77777777" w:rsidR="00481417" w:rsidRDefault="007F6FBB">
      <w:pPr>
        <w:spacing w:after="0"/>
      </w:pPr>
      <w:r>
        <w:rPr>
          <w:b/>
          <w:sz w:val="20"/>
        </w:rPr>
        <w:t xml:space="preserve">ludicrum : </w:t>
      </w:r>
      <w:r>
        <w:rPr>
          <w:sz w:val="20"/>
        </w:rPr>
        <w:t xml:space="preserve">stage play, show, </w:t>
      </w:r>
      <w:r>
        <w:rPr>
          <w:sz w:val="20"/>
        </w:rPr>
        <w:t>source of fun, plaything</w:t>
      </w:r>
    </w:p>
    <w:p w14:paraId="0C7AF9C8" w14:textId="77777777" w:rsidR="00481417" w:rsidRDefault="007F6FBB">
      <w:pPr>
        <w:spacing w:after="0"/>
      </w:pPr>
      <w:r>
        <w:rPr>
          <w:b/>
          <w:sz w:val="20"/>
        </w:rPr>
        <w:t xml:space="preserve">maritus : </w:t>
      </w:r>
      <w:r>
        <w:rPr>
          <w:sz w:val="20"/>
        </w:rPr>
        <w:t>husband, married man, lover, mate</w:t>
      </w:r>
    </w:p>
    <w:p w14:paraId="64CD1584" w14:textId="77777777" w:rsidR="00481417" w:rsidRDefault="007F6FBB">
      <w:pPr>
        <w:spacing w:after="0"/>
      </w:pPr>
      <w:r>
        <w:rPr>
          <w:b/>
          <w:sz w:val="20"/>
        </w:rPr>
        <w:t xml:space="preserve">mulier ĕris  f: </w:t>
      </w:r>
      <w:r>
        <w:rPr>
          <w:sz w:val="20"/>
        </w:rPr>
        <w:t>woman, wife, mistress</w:t>
      </w:r>
    </w:p>
    <w:p w14:paraId="2ABF5B12" w14:textId="77777777" w:rsidR="00481417" w:rsidRDefault="007F6FBB">
      <w:pPr>
        <w:spacing w:after="0"/>
      </w:pPr>
      <w:r>
        <w:rPr>
          <w:b/>
          <w:sz w:val="20"/>
        </w:rPr>
        <w:t xml:space="preserve">ni : </w:t>
      </w:r>
      <w:r>
        <w:rPr>
          <w:sz w:val="20"/>
        </w:rPr>
        <w:t>if ...  not, unless, [quid ni? =&gt; why not?], we (pl.), us</w:t>
      </w:r>
    </w:p>
    <w:p w14:paraId="0A158D85" w14:textId="77777777" w:rsidR="00481417" w:rsidRDefault="007F6FBB">
      <w:pPr>
        <w:spacing w:after="0"/>
      </w:pPr>
      <w:r>
        <w:rPr>
          <w:b/>
          <w:sz w:val="20"/>
        </w:rPr>
        <w:t xml:space="preserve">noceo cŭi, cĭtum, 2 : </w:t>
      </w:r>
      <w:r>
        <w:rPr>
          <w:sz w:val="20"/>
        </w:rPr>
        <w:t>harm, hurt, injure (with DAT)</w:t>
      </w:r>
    </w:p>
    <w:p w14:paraId="77E2E1D5" w14:textId="77777777" w:rsidR="00481417" w:rsidRDefault="007F6FBB">
      <w:pPr>
        <w:spacing w:after="0"/>
      </w:pPr>
      <w:r>
        <w:rPr>
          <w:b/>
          <w:sz w:val="20"/>
        </w:rPr>
        <w:t xml:space="preserve">obtendo di, tum, 3 : </w:t>
      </w:r>
      <w:r>
        <w:rPr>
          <w:sz w:val="20"/>
        </w:rPr>
        <w:t>stretch/spread before/over, hide, envelop, conceal, plead as an excuse</w:t>
      </w:r>
    </w:p>
    <w:p w14:paraId="55FEA343" w14:textId="77777777" w:rsidR="00481417" w:rsidRDefault="007F6FBB">
      <w:pPr>
        <w:spacing w:after="0"/>
      </w:pPr>
      <w:r>
        <w:rPr>
          <w:b/>
          <w:sz w:val="20"/>
        </w:rPr>
        <w:t xml:space="preserve">pereo ĭi : </w:t>
      </w:r>
      <w:r>
        <w:rPr>
          <w:sz w:val="20"/>
        </w:rPr>
        <w:t>die, pass away, be ruined, be destroyed, go to waste</w:t>
      </w:r>
    </w:p>
    <w:p w14:paraId="24CA16FC" w14:textId="77777777" w:rsidR="00481417" w:rsidRDefault="007F6FBB">
      <w:pPr>
        <w:spacing w:after="0"/>
      </w:pPr>
      <w:r>
        <w:rPr>
          <w:b/>
          <w:sz w:val="20"/>
        </w:rPr>
        <w:t xml:space="preserve">posco pŏposci, 3 : </w:t>
      </w:r>
      <w:r>
        <w:rPr>
          <w:sz w:val="20"/>
        </w:rPr>
        <w:t>ask, demand</w:t>
      </w:r>
    </w:p>
    <w:p w14:paraId="77E08C9F" w14:textId="77777777" w:rsidR="00481417" w:rsidRDefault="007F6FBB">
      <w:pPr>
        <w:spacing w:after="0"/>
      </w:pPr>
      <w:r>
        <w:rPr>
          <w:b/>
          <w:sz w:val="20"/>
        </w:rPr>
        <w:t xml:space="preserve">prodo dĭdi, dĭtum, 3 : </w:t>
      </w:r>
      <w:r>
        <w:rPr>
          <w:sz w:val="20"/>
        </w:rPr>
        <w:t>project, thrust forward, bring forth, produce,</w:t>
      </w:r>
      <w:r>
        <w:rPr>
          <w:sz w:val="20"/>
        </w:rPr>
        <w:t xml:space="preserve"> give birth to, create, nominate, go/come forth/out, advance, appear, sprout/spring up, issue/extend/project</w:t>
      </w:r>
    </w:p>
    <w:p w14:paraId="7C7FB01C" w14:textId="77777777" w:rsidR="00481417" w:rsidRDefault="007F6FBB">
      <w:pPr>
        <w:spacing w:after="0"/>
      </w:pPr>
      <w:r>
        <w:rPr>
          <w:b/>
          <w:sz w:val="20"/>
        </w:rPr>
        <w:t xml:space="preserve">proficio fēci, fectum, 3 : </w:t>
      </w:r>
      <w:r>
        <w:rPr>
          <w:sz w:val="20"/>
        </w:rPr>
        <w:t>make, accomplish, effect</w:t>
      </w:r>
    </w:p>
    <w:p w14:paraId="49942838" w14:textId="77777777" w:rsidR="00481417" w:rsidRDefault="007F6FBB">
      <w:pPr>
        <w:spacing w:after="0"/>
      </w:pPr>
      <w:r>
        <w:rPr>
          <w:b/>
          <w:sz w:val="20"/>
        </w:rPr>
        <w:t xml:space="preserve">proliceo cui, 2 : </w:t>
      </w:r>
      <w:r>
        <w:rPr>
          <w:sz w:val="20"/>
        </w:rPr>
        <w:t>fetch (price), (with ABL or GEN)</w:t>
      </w:r>
    </w:p>
    <w:p w14:paraId="53D7C489" w14:textId="77777777" w:rsidR="00481417" w:rsidRDefault="007F6FBB">
      <w:pPr>
        <w:spacing w:after="0"/>
      </w:pPr>
      <w:r>
        <w:rPr>
          <w:b/>
          <w:sz w:val="20"/>
        </w:rPr>
        <w:t xml:space="preserve">propono pŏsŭi, pŏsĭtum, 3 : </w:t>
      </w:r>
      <w:r>
        <w:rPr>
          <w:sz w:val="20"/>
        </w:rPr>
        <w:t>display, propose</w:t>
      </w:r>
      <w:r>
        <w:rPr>
          <w:sz w:val="20"/>
        </w:rPr>
        <w:t>, relate, put or place forward</w:t>
      </w:r>
    </w:p>
    <w:p w14:paraId="179B8D98" w14:textId="77777777" w:rsidR="00481417" w:rsidRDefault="007F6FBB">
      <w:pPr>
        <w:spacing w:after="0"/>
      </w:pPr>
      <w:r>
        <w:rPr>
          <w:b/>
          <w:sz w:val="20"/>
        </w:rPr>
        <w:t xml:space="preserve">pugilis : </w:t>
      </w:r>
      <w:r>
        <w:rPr>
          <w:sz w:val="20"/>
        </w:rPr>
        <w:t>handful, a amount that can be held in the hand/fist</w:t>
      </w:r>
    </w:p>
    <w:p w14:paraId="4593C12E" w14:textId="77777777" w:rsidR="00481417" w:rsidRDefault="007F6FBB">
      <w:pPr>
        <w:spacing w:after="0"/>
      </w:pPr>
      <w:r>
        <w:rPr>
          <w:b/>
          <w:sz w:val="20"/>
        </w:rPr>
        <w:t xml:space="preserve">rationabilis e : </w:t>
      </w:r>
      <w:r>
        <w:rPr>
          <w:sz w:val="20"/>
        </w:rPr>
        <w:t>rational, possessing powers of reasoning, reasonable, agreeable to reason</w:t>
      </w:r>
    </w:p>
    <w:p w14:paraId="5066EE0E" w14:textId="77777777" w:rsidR="00481417" w:rsidRDefault="007F6FBB">
      <w:pPr>
        <w:spacing w:after="0"/>
      </w:pPr>
      <w:r>
        <w:rPr>
          <w:b/>
          <w:sz w:val="20"/>
        </w:rPr>
        <w:t xml:space="preserve">regia a, um : </w:t>
      </w:r>
      <w:r>
        <w:rPr>
          <w:sz w:val="20"/>
        </w:rPr>
        <w:t>palace, court, residence, king</w:t>
      </w:r>
    </w:p>
    <w:p w14:paraId="17C781F4" w14:textId="77777777" w:rsidR="00481417" w:rsidRDefault="007F6FBB">
      <w:pPr>
        <w:spacing w:after="0"/>
      </w:pPr>
      <w:r>
        <w:rPr>
          <w:b/>
          <w:sz w:val="20"/>
        </w:rPr>
        <w:t xml:space="preserve">respondeo di, sum, 2 : </w:t>
      </w:r>
      <w:r>
        <w:rPr>
          <w:sz w:val="20"/>
        </w:rPr>
        <w:t>answ</w:t>
      </w:r>
      <w:r>
        <w:rPr>
          <w:sz w:val="20"/>
        </w:rPr>
        <w:t>er</w:t>
      </w:r>
    </w:p>
    <w:p w14:paraId="5BD13293" w14:textId="77777777" w:rsidR="00481417" w:rsidRDefault="007F6FBB">
      <w:pPr>
        <w:spacing w:after="0"/>
      </w:pPr>
      <w:r>
        <w:rPr>
          <w:b/>
          <w:sz w:val="20"/>
        </w:rPr>
        <w:t xml:space="preserve">resto stĭti, 1 : </w:t>
      </w:r>
      <w:r>
        <w:rPr>
          <w:sz w:val="20"/>
        </w:rPr>
        <w:t>stand firm, stay behind, be left, be left over, remain</w:t>
      </w:r>
    </w:p>
    <w:p w14:paraId="038E0F71" w14:textId="77777777" w:rsidR="00481417" w:rsidRDefault="007F6FBB">
      <w:pPr>
        <w:spacing w:after="0"/>
      </w:pPr>
      <w:r>
        <w:rPr>
          <w:b/>
          <w:sz w:val="20"/>
        </w:rPr>
        <w:t xml:space="preserve">sanguis ĭnis : </w:t>
      </w:r>
      <w:r>
        <w:rPr>
          <w:sz w:val="20"/>
        </w:rPr>
        <w:t>blood, family</w:t>
      </w:r>
    </w:p>
    <w:p w14:paraId="7BF313F3" w14:textId="77777777" w:rsidR="00481417" w:rsidRDefault="007F6FBB">
      <w:pPr>
        <w:spacing w:after="0"/>
      </w:pPr>
      <w:r>
        <w:rPr>
          <w:b/>
          <w:sz w:val="20"/>
        </w:rPr>
        <w:t xml:space="preserve">septem : </w:t>
      </w:r>
      <w:r>
        <w:rPr>
          <w:sz w:val="20"/>
        </w:rPr>
        <w:t>seven</w:t>
      </w:r>
    </w:p>
    <w:p w14:paraId="3751506E" w14:textId="77777777" w:rsidR="00481417" w:rsidRDefault="007F6FBB">
      <w:pPr>
        <w:spacing w:after="0"/>
      </w:pPr>
      <w:r>
        <w:rPr>
          <w:b/>
          <w:sz w:val="20"/>
        </w:rPr>
        <w:t xml:space="preserve">sex : </w:t>
      </w:r>
      <w:r>
        <w:rPr>
          <w:sz w:val="20"/>
        </w:rPr>
        <w:t>six</w:t>
      </w:r>
    </w:p>
    <w:p w14:paraId="45876F3E" w14:textId="77777777" w:rsidR="00481417" w:rsidRDefault="007F6FBB">
      <w:pPr>
        <w:spacing w:after="0"/>
      </w:pPr>
      <w:r>
        <w:rPr>
          <w:b/>
          <w:sz w:val="20"/>
        </w:rPr>
        <w:t xml:space="preserve">veto ŭi, ĭtum, 1 : </w:t>
      </w:r>
      <w:r>
        <w:rPr>
          <w:sz w:val="20"/>
        </w:rPr>
        <w:t>forbid, prohibit, reject, veto, be an obstacle to, prevent</w:t>
      </w:r>
    </w:p>
    <w:p w14:paraId="77C36AD9" w14:textId="77777777" w:rsidR="00481417" w:rsidRDefault="007F6FBB">
      <w:pPr>
        <w:spacing w:after="0"/>
      </w:pPr>
      <w:r>
        <w:rPr>
          <w:b/>
          <w:sz w:val="20"/>
        </w:rPr>
        <w:t xml:space="preserve">vicissim : </w:t>
      </w:r>
      <w:r>
        <w:rPr>
          <w:sz w:val="20"/>
        </w:rPr>
        <w:t>in turn, again</w:t>
      </w:r>
    </w:p>
    <w:p w14:paraId="1EE6F20F" w14:textId="77777777" w:rsidR="00481417" w:rsidRDefault="007F6FBB">
      <w:pPr>
        <w:spacing w:after="0"/>
      </w:pPr>
      <w:r>
        <w:rPr>
          <w:b/>
          <w:sz w:val="20"/>
        </w:rPr>
        <w:t xml:space="preserve">vilis e : </w:t>
      </w:r>
      <w:r>
        <w:rPr>
          <w:sz w:val="20"/>
        </w:rPr>
        <w:t>cheap, common</w:t>
      </w:r>
      <w:r>
        <w:rPr>
          <w:sz w:val="20"/>
        </w:rPr>
        <w:t>, mean, worthless</w:t>
      </w:r>
    </w:p>
    <w:p w14:paraId="1CE0DA3B" w14:textId="77777777" w:rsidR="00481417" w:rsidRDefault="007F6FBB">
      <w:pPr>
        <w:spacing w:after="0"/>
      </w:pPr>
      <w:r>
        <w:rPr>
          <w:b/>
          <w:sz w:val="20"/>
        </w:rPr>
        <w:t xml:space="preserve">vilitas āre : </w:t>
      </w:r>
      <w:r>
        <w:rPr>
          <w:sz w:val="20"/>
        </w:rPr>
        <w:t>cheapness, worthlessness</w:t>
      </w:r>
    </w:p>
    <w:p w14:paraId="7920C66C" w14:textId="77777777" w:rsidR="00481417" w:rsidRDefault="00481417">
      <w:pPr>
        <w:sectPr w:rsidR="00481417">
          <w:type w:val="continuous"/>
          <w:pgSz w:w="12240" w:h="15840"/>
          <w:pgMar w:top="720" w:right="720" w:bottom="720" w:left="720" w:header="720" w:footer="720" w:gutter="0"/>
          <w:cols w:num="2" w:space="720"/>
          <w:docGrid w:linePitch="360"/>
        </w:sectPr>
      </w:pPr>
    </w:p>
    <w:p w14:paraId="796917E4" w14:textId="77777777" w:rsidR="00481417" w:rsidRDefault="007F6FBB">
      <w:r>
        <w:lastRenderedPageBreak/>
        <w:br w:type="page"/>
      </w:r>
    </w:p>
    <w:p w14:paraId="4FC66D01" w14:textId="77777777" w:rsidR="00481417" w:rsidRDefault="007F6FBB">
      <w:r>
        <w:rPr>
          <w:sz w:val="24"/>
        </w:rPr>
        <w:lastRenderedPageBreak/>
        <w:t>expeditioni specie tenus adesset, Antiochensi plebi suppliciter obsecranti ut inediae dispelleret metum, quae per multas difficilisque causas adfore iam sperabatur, non ut mos est p</w:t>
      </w:r>
      <w:r>
        <w:rPr>
          <w:sz w:val="24"/>
        </w:rPr>
        <w:t>rincipibus, quorum diffusa potestas localibus subinde medetur aerumnis, disponi quicquam statuit vel ex provinciis alimenta transferri conterminis, sed consularem Syriae Theophilum prope adstantem ultima metuenti multitudini dedit id adsidue replicando quo</w:t>
      </w:r>
      <w:r>
        <w:rPr>
          <w:sz w:val="24"/>
        </w:rPr>
        <w:t xml:space="preserve">d invito rectore nullus egere poterit victu. 6 Auxerunt haec vulgi sordidioris audaciam, quod cum ingravesceret penuria commeatuum, famis et furoris inpulsu Eubuli cuiusdam inter suos clari domum ambitiosam ignibus subditis inflammavit rectoremque ut sibi </w:t>
      </w:r>
      <w:r>
        <w:rPr>
          <w:sz w:val="24"/>
        </w:rPr>
        <w:t>iudicio imperiali addictum calcibus incessens et pugnis conculcans seminecem laniatu miserando discerpsit. Post cuius lacrimosum interitum in unius exitio quisque imaginem periculi sui considerans documento recenti similia formidabat. 7 Eodem tempore</w:t>
      </w:r>
    </w:p>
    <w:p w14:paraId="0A509DDA" w14:textId="77777777" w:rsidR="00481417" w:rsidRDefault="007F6FBB">
      <w:pPr>
        <w:jc w:val="center"/>
      </w:pPr>
      <w:r>
        <w:t>—————</w:t>
      </w:r>
      <w:r>
        <w:t>——————————————————————————————————</w:t>
      </w:r>
    </w:p>
    <w:p w14:paraId="51C4698B" w14:textId="77777777" w:rsidR="00481417" w:rsidRDefault="00481417">
      <w:pPr>
        <w:sectPr w:rsidR="00481417">
          <w:type w:val="continuous"/>
          <w:pgSz w:w="12240" w:h="15840"/>
          <w:pgMar w:top="720" w:right="720" w:bottom="720" w:left="720" w:header="720" w:footer="720" w:gutter="0"/>
          <w:cols w:space="720"/>
          <w:docGrid w:linePitch="360"/>
        </w:sectPr>
      </w:pPr>
    </w:p>
    <w:p w14:paraId="7711DFEC" w14:textId="77777777" w:rsidR="00481417" w:rsidRDefault="007F6FBB">
      <w:pPr>
        <w:spacing w:after="0"/>
      </w:pPr>
      <w:r>
        <w:rPr>
          <w:b/>
          <w:sz w:val="20"/>
        </w:rPr>
        <w:t xml:space="preserve">addico xi, ctum, 3 : </w:t>
      </w:r>
      <w:r>
        <w:rPr>
          <w:sz w:val="20"/>
        </w:rPr>
        <w:t>be propitious, adjudge, sentence, doom, confiscate, award, assign, enslave</w:t>
      </w:r>
    </w:p>
    <w:p w14:paraId="03C84631" w14:textId="77777777" w:rsidR="00481417" w:rsidRDefault="007F6FBB">
      <w:pPr>
        <w:spacing w:after="0"/>
      </w:pPr>
      <w:r>
        <w:rPr>
          <w:b/>
          <w:sz w:val="20"/>
        </w:rPr>
        <w:t xml:space="preserve">asto Ritschl : </w:t>
      </w:r>
      <w:r>
        <w:rPr>
          <w:sz w:val="20"/>
        </w:rPr>
        <w:t>stand at/on/by, assist, stand up/upright/waiting/still, stand on one's feet</w:t>
      </w:r>
    </w:p>
    <w:p w14:paraId="3539772E" w14:textId="77777777" w:rsidR="00481417" w:rsidRDefault="007F6FBB">
      <w:pPr>
        <w:spacing w:after="0"/>
      </w:pPr>
      <w:r>
        <w:rPr>
          <w:b/>
          <w:sz w:val="20"/>
        </w:rPr>
        <w:t xml:space="preserve">aerumna ae  f: </w:t>
      </w:r>
      <w:r>
        <w:rPr>
          <w:sz w:val="20"/>
        </w:rPr>
        <w:t>toil, task, labor, hardship, trouble, affliction, distress, calamity</w:t>
      </w:r>
    </w:p>
    <w:p w14:paraId="789DEE15" w14:textId="77777777" w:rsidR="00481417" w:rsidRDefault="007F6FBB">
      <w:pPr>
        <w:spacing w:after="0"/>
      </w:pPr>
      <w:r>
        <w:rPr>
          <w:b/>
          <w:sz w:val="20"/>
        </w:rPr>
        <w:t xml:space="preserve">alimentum i  n: </w:t>
      </w:r>
      <w:r>
        <w:rPr>
          <w:sz w:val="20"/>
        </w:rPr>
        <w:t>food/nourishment, provisions, sustenance, maintenance, livelihood, alms, fuel</w:t>
      </w:r>
    </w:p>
    <w:p w14:paraId="5DC39BAE" w14:textId="77777777" w:rsidR="00481417" w:rsidRDefault="007F6FBB">
      <w:pPr>
        <w:spacing w:after="0"/>
      </w:pPr>
      <w:r>
        <w:rPr>
          <w:b/>
          <w:sz w:val="20"/>
        </w:rPr>
        <w:t xml:space="preserve">audacia ae  f: </w:t>
      </w:r>
      <w:r>
        <w:rPr>
          <w:sz w:val="20"/>
        </w:rPr>
        <w:t xml:space="preserve">boldness, daring, courage, confidence, </w:t>
      </w:r>
      <w:r>
        <w:rPr>
          <w:sz w:val="20"/>
        </w:rPr>
        <w:t>recklessness, effrontery, audacity, bold, daring, courageous, reckless, rash, audacious, presumptuous, desperate</w:t>
      </w:r>
    </w:p>
    <w:p w14:paraId="34384C63" w14:textId="77777777" w:rsidR="00481417" w:rsidRDefault="007F6FBB">
      <w:pPr>
        <w:spacing w:after="0"/>
      </w:pPr>
      <w:r>
        <w:rPr>
          <w:b/>
          <w:sz w:val="20"/>
        </w:rPr>
        <w:t xml:space="preserve">calx : </w:t>
      </w:r>
      <w:r>
        <w:rPr>
          <w:sz w:val="20"/>
        </w:rPr>
        <w:t>lead vial/bottle/jar</w:t>
      </w:r>
    </w:p>
    <w:p w14:paraId="6ED73433" w14:textId="77777777" w:rsidR="00481417" w:rsidRDefault="007F6FBB">
      <w:pPr>
        <w:spacing w:after="0"/>
      </w:pPr>
      <w:r>
        <w:rPr>
          <w:b/>
          <w:sz w:val="20"/>
        </w:rPr>
        <w:t xml:space="preserve">clarus a, um : </w:t>
      </w:r>
      <w:r>
        <w:rPr>
          <w:sz w:val="20"/>
        </w:rPr>
        <w:t>be illuminated, become bright/evident/clear, become loud or famous/notorious, beetle infesting beehi</w:t>
      </w:r>
      <w:r>
        <w:rPr>
          <w:sz w:val="20"/>
        </w:rPr>
        <w:t>ves, (regarded by Pliny as a disease)</w:t>
      </w:r>
    </w:p>
    <w:p w14:paraId="50FA783F" w14:textId="77777777" w:rsidR="00481417" w:rsidRDefault="007F6FBB">
      <w:pPr>
        <w:spacing w:after="0"/>
      </w:pPr>
      <w:r>
        <w:rPr>
          <w:b/>
          <w:sz w:val="20"/>
        </w:rPr>
        <w:t xml:space="preserve">commeatus ūs  m: </w:t>
      </w:r>
      <w:r>
        <w:rPr>
          <w:sz w:val="20"/>
        </w:rPr>
        <w:t>supplies/provisions, goods, voyage, passage, convoy/caravan, furlough/leave</w:t>
      </w:r>
    </w:p>
    <w:p w14:paraId="33E3DC22" w14:textId="77777777" w:rsidR="00481417" w:rsidRDefault="007F6FBB">
      <w:pPr>
        <w:spacing w:after="0"/>
      </w:pPr>
      <w:r>
        <w:rPr>
          <w:b/>
          <w:sz w:val="20"/>
        </w:rPr>
        <w:t xml:space="preserve">conculco āvi, ātum, 1 : </w:t>
      </w:r>
      <w:r>
        <w:rPr>
          <w:sz w:val="20"/>
        </w:rPr>
        <w:t>tread/trample upon/underfoot/down, crush, oppress, despise, disregard</w:t>
      </w:r>
    </w:p>
    <w:p w14:paraId="4780D69F" w14:textId="77777777" w:rsidR="00481417" w:rsidRDefault="007F6FBB">
      <w:pPr>
        <w:spacing w:after="0"/>
      </w:pPr>
      <w:r>
        <w:rPr>
          <w:b/>
          <w:sz w:val="20"/>
        </w:rPr>
        <w:t xml:space="preserve">considero āvi, ātum, 1 : </w:t>
      </w:r>
      <w:r>
        <w:rPr>
          <w:sz w:val="20"/>
        </w:rPr>
        <w:t>examin</w:t>
      </w:r>
      <w:r>
        <w:rPr>
          <w:sz w:val="20"/>
        </w:rPr>
        <w:t>e/look at/inspect, consider closely, reflect on/contemplate, investigate</w:t>
      </w:r>
    </w:p>
    <w:p w14:paraId="34B67C89" w14:textId="77777777" w:rsidR="00481417" w:rsidRDefault="007F6FBB">
      <w:pPr>
        <w:spacing w:after="0"/>
      </w:pPr>
      <w:r>
        <w:rPr>
          <w:b/>
          <w:sz w:val="20"/>
        </w:rPr>
        <w:t xml:space="preserve">consularis e : </w:t>
      </w:r>
      <w:r>
        <w:rPr>
          <w:sz w:val="20"/>
        </w:rPr>
        <w:t>consular, of/proper to a consul, of consular rank, proposed/governed by consul, ask information/advice of, consult, take counsel, deliberate/consider, advise</w:t>
      </w:r>
    </w:p>
    <w:p w14:paraId="57D46763" w14:textId="77777777" w:rsidR="00481417" w:rsidRDefault="007F6FBB">
      <w:pPr>
        <w:spacing w:after="0"/>
      </w:pPr>
      <w:r>
        <w:rPr>
          <w:b/>
          <w:sz w:val="20"/>
        </w:rPr>
        <w:t>conterminu</w:t>
      </w:r>
      <w:r>
        <w:rPr>
          <w:b/>
          <w:sz w:val="20"/>
        </w:rPr>
        <w:t xml:space="preserve">s a, um : </w:t>
      </w:r>
      <w:r>
        <w:rPr>
          <w:sz w:val="20"/>
        </w:rPr>
        <w:t>neighbor</w:t>
      </w:r>
    </w:p>
    <w:p w14:paraId="0A8F3615" w14:textId="77777777" w:rsidR="00481417" w:rsidRDefault="007F6FBB">
      <w:pPr>
        <w:spacing w:after="0"/>
      </w:pPr>
      <w:r>
        <w:rPr>
          <w:b/>
          <w:sz w:val="20"/>
        </w:rPr>
        <w:t xml:space="preserve">difficilis e : </w:t>
      </w:r>
      <w:r>
        <w:rPr>
          <w:sz w:val="20"/>
        </w:rPr>
        <w:t>difficult, troublesome, hard, hard to please/manage/deal with/carry out</w:t>
      </w:r>
    </w:p>
    <w:p w14:paraId="331A736F" w14:textId="77777777" w:rsidR="00481417" w:rsidRDefault="007F6FBB">
      <w:pPr>
        <w:spacing w:after="0"/>
      </w:pPr>
      <w:r>
        <w:rPr>
          <w:b/>
          <w:sz w:val="20"/>
        </w:rPr>
        <w:t xml:space="preserve">diffundo fūdi, fūsum, 3 : </w:t>
      </w:r>
      <w:r>
        <w:rPr>
          <w:sz w:val="20"/>
        </w:rPr>
        <w:t>diffuse, spread/pour out/widely, bottle/draw off, squander, distribute lavishly</w:t>
      </w:r>
    </w:p>
    <w:p w14:paraId="18CB3ED2" w14:textId="77777777" w:rsidR="00481417" w:rsidRDefault="007F6FBB">
      <w:pPr>
        <w:spacing w:after="0"/>
      </w:pPr>
      <w:r>
        <w:rPr>
          <w:b/>
          <w:sz w:val="20"/>
        </w:rPr>
        <w:t xml:space="preserve">discerpo psi, ptum, 3 : </w:t>
      </w:r>
      <w:r>
        <w:rPr>
          <w:sz w:val="20"/>
        </w:rPr>
        <w:t>pluck or tear in pie</w:t>
      </w:r>
      <w:r>
        <w:rPr>
          <w:sz w:val="20"/>
        </w:rPr>
        <w:t>ces, rend, mutilate, mangle</w:t>
      </w:r>
    </w:p>
    <w:p w14:paraId="4835BB6E" w14:textId="77777777" w:rsidR="00481417" w:rsidRDefault="007F6FBB">
      <w:pPr>
        <w:spacing w:after="0"/>
      </w:pPr>
      <w:r>
        <w:rPr>
          <w:b/>
          <w:sz w:val="20"/>
        </w:rPr>
        <w:t xml:space="preserve">dispelleret : </w:t>
      </w:r>
      <w:r>
        <w:rPr>
          <w:sz w:val="20"/>
        </w:rPr>
        <w:t>drive apart or away, disperse</w:t>
      </w:r>
    </w:p>
    <w:p w14:paraId="50644D31" w14:textId="77777777" w:rsidR="00481417" w:rsidRDefault="007F6FBB">
      <w:pPr>
        <w:spacing w:after="0"/>
      </w:pPr>
      <w:r>
        <w:rPr>
          <w:b/>
          <w:sz w:val="20"/>
        </w:rPr>
        <w:t xml:space="preserve">dispono pŏsŭi, pŏsĭtum : </w:t>
      </w:r>
      <w:r>
        <w:rPr>
          <w:sz w:val="20"/>
        </w:rPr>
        <w:t>dispose, place here and there, distribute, set/lay out, administer/manage/order</w:t>
      </w:r>
    </w:p>
    <w:p w14:paraId="32F22FA9" w14:textId="77777777" w:rsidR="00481417" w:rsidRDefault="007F6FBB">
      <w:pPr>
        <w:spacing w:after="0"/>
      </w:pPr>
      <w:r>
        <w:rPr>
          <w:b/>
          <w:sz w:val="20"/>
        </w:rPr>
        <w:t xml:space="preserve">documentum i : </w:t>
      </w:r>
      <w:r>
        <w:rPr>
          <w:sz w:val="20"/>
        </w:rPr>
        <w:t>lesson, instruction, warning, example, document, proof</w:t>
      </w:r>
    </w:p>
    <w:p w14:paraId="101B3E97" w14:textId="77777777" w:rsidR="00481417" w:rsidRDefault="007F6FBB">
      <w:pPr>
        <w:spacing w:after="0"/>
      </w:pPr>
      <w:r>
        <w:rPr>
          <w:b/>
          <w:sz w:val="20"/>
        </w:rPr>
        <w:t>exitium i</w:t>
      </w:r>
      <w:r>
        <w:rPr>
          <w:b/>
          <w:sz w:val="20"/>
        </w:rPr>
        <w:t xml:space="preserve">i : </w:t>
      </w:r>
      <w:r>
        <w:rPr>
          <w:sz w:val="20"/>
        </w:rPr>
        <w:t>destruction, ruin, death, mischief</w:t>
      </w:r>
    </w:p>
    <w:p w14:paraId="003CD251" w14:textId="77777777" w:rsidR="00481417" w:rsidRDefault="007F6FBB">
      <w:pPr>
        <w:spacing w:after="0"/>
      </w:pPr>
      <w:r>
        <w:rPr>
          <w:b/>
          <w:sz w:val="20"/>
        </w:rPr>
        <w:t xml:space="preserve">expeditio ōnis  f: </w:t>
      </w:r>
      <w:r>
        <w:rPr>
          <w:sz w:val="20"/>
        </w:rPr>
        <w:t>expedition, campaign, rapid march, account, proof by elimination</w:t>
      </w:r>
    </w:p>
    <w:p w14:paraId="385D2E64" w14:textId="77777777" w:rsidR="00481417" w:rsidRDefault="007F6FBB">
      <w:pPr>
        <w:spacing w:after="0"/>
      </w:pPr>
      <w:r>
        <w:rPr>
          <w:b/>
          <w:sz w:val="20"/>
        </w:rPr>
        <w:t xml:space="preserve">fames is : </w:t>
      </w:r>
      <w:r>
        <w:rPr>
          <w:sz w:val="20"/>
        </w:rPr>
        <w:t>hunger, famine, want, craving, rumor, reputation, tradition, fame, public opinion, ill repute, report, news</w:t>
      </w:r>
    </w:p>
    <w:p w14:paraId="69C9784F" w14:textId="77777777" w:rsidR="00481417" w:rsidRDefault="007F6FBB">
      <w:pPr>
        <w:spacing w:after="0"/>
      </w:pPr>
      <w:r>
        <w:rPr>
          <w:b/>
          <w:sz w:val="20"/>
        </w:rPr>
        <w:t xml:space="preserve">furor : </w:t>
      </w:r>
      <w:r>
        <w:rPr>
          <w:sz w:val="20"/>
        </w:rPr>
        <w:t>madnes</w:t>
      </w:r>
      <w:r>
        <w:rPr>
          <w:sz w:val="20"/>
        </w:rPr>
        <w:t>s, rage, fury, frenzy, passionate love, steal, plunder</w:t>
      </w:r>
    </w:p>
    <w:p w14:paraId="71196FF3" w14:textId="77777777" w:rsidR="00481417" w:rsidRDefault="007F6FBB">
      <w:pPr>
        <w:spacing w:after="0"/>
      </w:pPr>
      <w:r>
        <w:rPr>
          <w:b/>
          <w:sz w:val="20"/>
        </w:rPr>
        <w:t xml:space="preserve">ignis is : </w:t>
      </w:r>
      <w:r>
        <w:rPr>
          <w:sz w:val="20"/>
        </w:rPr>
        <w:t>fire, brightness, passion, glow of passion, ignite, make red-hot</w:t>
      </w:r>
    </w:p>
    <w:p w14:paraId="77E8A3C7" w14:textId="77777777" w:rsidR="00481417" w:rsidRDefault="007F6FBB">
      <w:pPr>
        <w:spacing w:after="0"/>
      </w:pPr>
      <w:r>
        <w:rPr>
          <w:b/>
          <w:sz w:val="20"/>
        </w:rPr>
        <w:t xml:space="preserve">imago ĭnis  f: </w:t>
      </w:r>
      <w:r>
        <w:rPr>
          <w:sz w:val="20"/>
        </w:rPr>
        <w:t>likeness, image, appearance, statue, idea, echo, ghost, phantom</w:t>
      </w:r>
    </w:p>
    <w:p w14:paraId="32DFF5B7" w14:textId="77777777" w:rsidR="00481417" w:rsidRDefault="007F6FBB">
      <w:pPr>
        <w:spacing w:after="0"/>
      </w:pPr>
      <w:r>
        <w:rPr>
          <w:b/>
          <w:sz w:val="20"/>
        </w:rPr>
        <w:t xml:space="preserve">imperial : </w:t>
      </w:r>
      <w:r>
        <w:rPr>
          <w:sz w:val="20"/>
        </w:rPr>
        <w:t>imperial, of the (Roman) emperor</w:t>
      </w:r>
    </w:p>
    <w:p w14:paraId="54E24106" w14:textId="77777777" w:rsidR="00481417" w:rsidRDefault="007F6FBB">
      <w:pPr>
        <w:spacing w:after="0"/>
      </w:pPr>
      <w:r>
        <w:rPr>
          <w:b/>
          <w:sz w:val="20"/>
        </w:rPr>
        <w:t>in</w:t>
      </w:r>
      <w:r>
        <w:rPr>
          <w:b/>
          <w:sz w:val="20"/>
        </w:rPr>
        <w:t xml:space="preserve">cesso cessīvi : </w:t>
      </w:r>
      <w:r>
        <w:rPr>
          <w:sz w:val="20"/>
        </w:rPr>
        <w:t>assault, attack, reproach, abuse, advance, march, approach, step, walk, march along</w:t>
      </w:r>
    </w:p>
    <w:p w14:paraId="06E57154" w14:textId="77777777" w:rsidR="00481417" w:rsidRDefault="007F6FBB">
      <w:pPr>
        <w:spacing w:after="0"/>
      </w:pPr>
      <w:r>
        <w:rPr>
          <w:b/>
          <w:sz w:val="20"/>
        </w:rPr>
        <w:t xml:space="preserve">inedia ae  f: </w:t>
      </w:r>
      <w:r>
        <w:rPr>
          <w:sz w:val="20"/>
        </w:rPr>
        <w:t>fasting, starvation</w:t>
      </w:r>
    </w:p>
    <w:p w14:paraId="2B395771" w14:textId="77777777" w:rsidR="00481417" w:rsidRDefault="007F6FBB">
      <w:pPr>
        <w:spacing w:after="0"/>
      </w:pPr>
      <w:r>
        <w:rPr>
          <w:b/>
          <w:sz w:val="20"/>
        </w:rPr>
        <w:t xml:space="preserve">inflammo āvi, ātum, 1 : </w:t>
      </w:r>
      <w:r>
        <w:rPr>
          <w:sz w:val="20"/>
        </w:rPr>
        <w:t>set on fire, inflame, kindle, excite</w:t>
      </w:r>
    </w:p>
    <w:p w14:paraId="51DC5F2B" w14:textId="77777777" w:rsidR="00481417" w:rsidRDefault="007F6FBB">
      <w:pPr>
        <w:spacing w:after="0"/>
      </w:pPr>
      <w:r>
        <w:rPr>
          <w:b/>
          <w:sz w:val="20"/>
        </w:rPr>
        <w:t xml:space="preserve">ingravesco 3 : </w:t>
      </w:r>
      <w:r>
        <w:rPr>
          <w:sz w:val="20"/>
        </w:rPr>
        <w:t>grow heavy, increase in force or intensity</w:t>
      </w:r>
    </w:p>
    <w:p w14:paraId="0E3BDBA7" w14:textId="77777777" w:rsidR="00481417" w:rsidRDefault="007F6FBB">
      <w:pPr>
        <w:spacing w:after="0"/>
      </w:pPr>
      <w:r>
        <w:rPr>
          <w:b/>
          <w:sz w:val="20"/>
        </w:rPr>
        <w:t>int</w:t>
      </w:r>
      <w:r>
        <w:rPr>
          <w:b/>
          <w:sz w:val="20"/>
        </w:rPr>
        <w:t xml:space="preserve">eritus ĭi, ĭtum : </w:t>
      </w:r>
      <w:r>
        <w:rPr>
          <w:sz w:val="20"/>
        </w:rPr>
        <w:t>ruin, violent/untimely death, extinction, destruction, dissolution</w:t>
      </w:r>
    </w:p>
    <w:p w14:paraId="29663FC8" w14:textId="77777777" w:rsidR="00481417" w:rsidRDefault="007F6FBB">
      <w:pPr>
        <w:spacing w:after="0"/>
      </w:pPr>
      <w:r>
        <w:rPr>
          <w:b/>
          <w:sz w:val="20"/>
        </w:rPr>
        <w:t xml:space="preserve">invito āvi, ātum, 1 : </w:t>
      </w:r>
      <w:r>
        <w:rPr>
          <w:sz w:val="20"/>
        </w:rPr>
        <w:t>invite, summon, challenge, incite, encourage, attract, allure, entice</w:t>
      </w:r>
    </w:p>
    <w:p w14:paraId="52A99247" w14:textId="77777777" w:rsidR="00481417" w:rsidRDefault="007F6FBB">
      <w:pPr>
        <w:spacing w:after="0"/>
      </w:pPr>
      <w:r>
        <w:rPr>
          <w:b/>
          <w:sz w:val="20"/>
        </w:rPr>
        <w:t xml:space="preserve">local : </w:t>
      </w:r>
      <w:r>
        <w:rPr>
          <w:sz w:val="20"/>
        </w:rPr>
        <w:t>local, of/relating to place</w:t>
      </w:r>
    </w:p>
    <w:p w14:paraId="4E5D9797" w14:textId="77777777" w:rsidR="00481417" w:rsidRDefault="007F6FBB">
      <w:pPr>
        <w:spacing w:after="0"/>
      </w:pPr>
      <w:r>
        <w:rPr>
          <w:b/>
          <w:sz w:val="20"/>
        </w:rPr>
        <w:t xml:space="preserve">medeor 2 : </w:t>
      </w:r>
      <w:r>
        <w:rPr>
          <w:sz w:val="20"/>
        </w:rPr>
        <w:t xml:space="preserve">heal, cure, remedy, </w:t>
      </w:r>
      <w:r>
        <w:rPr>
          <w:sz w:val="20"/>
        </w:rPr>
        <w:t>assuage, comfort, amend</w:t>
      </w:r>
    </w:p>
    <w:p w14:paraId="778D67F9" w14:textId="77777777" w:rsidR="00481417" w:rsidRDefault="007F6FBB">
      <w:pPr>
        <w:spacing w:after="0"/>
      </w:pPr>
      <w:r>
        <w:rPr>
          <w:b/>
          <w:sz w:val="20"/>
        </w:rPr>
        <w:t xml:space="preserve">metuo ŭi, ūtum : </w:t>
      </w:r>
      <w:r>
        <w:rPr>
          <w:sz w:val="20"/>
        </w:rPr>
        <w:t>fear, be afraid, stand in fear of, be apprehensive, dread</w:t>
      </w:r>
    </w:p>
    <w:p w14:paraId="06DABFC9" w14:textId="77777777" w:rsidR="00481417" w:rsidRDefault="007F6FBB">
      <w:pPr>
        <w:spacing w:after="0"/>
      </w:pPr>
      <w:r>
        <w:rPr>
          <w:b/>
          <w:sz w:val="20"/>
        </w:rPr>
        <w:t xml:space="preserve">misero mīsi, missum, 3 : </w:t>
      </w:r>
      <w:r>
        <w:rPr>
          <w:sz w:val="20"/>
        </w:rPr>
        <w:t>wretched people (pl.)</w:t>
      </w:r>
    </w:p>
    <w:p w14:paraId="10FC2D1B" w14:textId="77777777" w:rsidR="00481417" w:rsidRDefault="007F6FBB">
      <w:pPr>
        <w:spacing w:after="0"/>
      </w:pPr>
      <w:r>
        <w:rPr>
          <w:b/>
          <w:sz w:val="20"/>
        </w:rPr>
        <w:t xml:space="preserve">multitudo ĭnis  f: </w:t>
      </w:r>
      <w:r>
        <w:rPr>
          <w:sz w:val="20"/>
        </w:rPr>
        <w:t>multitude, great number, crowd, rabble, mob</w:t>
      </w:r>
    </w:p>
    <w:p w14:paraId="355B294B" w14:textId="77777777" w:rsidR="00481417" w:rsidRDefault="007F6FBB">
      <w:pPr>
        <w:spacing w:after="0"/>
      </w:pPr>
      <w:r>
        <w:rPr>
          <w:b/>
          <w:sz w:val="20"/>
        </w:rPr>
        <w:t xml:space="preserve">obsecro āvi, ātum, 1 : </w:t>
      </w:r>
      <w:r>
        <w:rPr>
          <w:sz w:val="20"/>
        </w:rPr>
        <w:t>entreat/beseech/implore/pray, (w/deity as object), [fidem ~ =&gt; beg support]</w:t>
      </w:r>
    </w:p>
    <w:p w14:paraId="054BFCD7" w14:textId="77777777" w:rsidR="00481417" w:rsidRDefault="007F6FBB">
      <w:pPr>
        <w:spacing w:after="0"/>
      </w:pPr>
      <w:r>
        <w:rPr>
          <w:b/>
          <w:sz w:val="20"/>
        </w:rPr>
        <w:t xml:space="preserve">penuria ae  f: </w:t>
      </w:r>
      <w:r>
        <w:rPr>
          <w:sz w:val="20"/>
        </w:rPr>
        <w:t>want, need, scarcity</w:t>
      </w:r>
    </w:p>
    <w:p w14:paraId="4F2F685F" w14:textId="77777777" w:rsidR="00481417" w:rsidRDefault="007F6FBB">
      <w:pPr>
        <w:spacing w:after="0"/>
      </w:pPr>
      <w:r>
        <w:rPr>
          <w:b/>
          <w:sz w:val="20"/>
        </w:rPr>
        <w:t xml:space="preserve">plebs is and ĕi : </w:t>
      </w:r>
      <w:r>
        <w:rPr>
          <w:sz w:val="20"/>
        </w:rPr>
        <w:t>common people, general citizens, commons/plebeians, lower class/ranks, mob/mass</w:t>
      </w:r>
    </w:p>
    <w:p w14:paraId="68C3DB0D" w14:textId="77777777" w:rsidR="00481417" w:rsidRDefault="007F6FBB">
      <w:pPr>
        <w:spacing w:after="0"/>
      </w:pPr>
      <w:r>
        <w:rPr>
          <w:b/>
          <w:sz w:val="20"/>
        </w:rPr>
        <w:t xml:space="preserve">pugna āvi, ātum, 1 : </w:t>
      </w:r>
      <w:r>
        <w:rPr>
          <w:sz w:val="20"/>
        </w:rPr>
        <w:t>battle, fight</w:t>
      </w:r>
    </w:p>
    <w:p w14:paraId="3CB77A0F" w14:textId="77777777" w:rsidR="00481417" w:rsidRDefault="007F6FBB">
      <w:pPr>
        <w:spacing w:after="0"/>
      </w:pPr>
      <w:r>
        <w:rPr>
          <w:b/>
          <w:sz w:val="20"/>
        </w:rPr>
        <w:t>recens enti</w:t>
      </w:r>
      <w:r>
        <w:rPr>
          <w:b/>
          <w:sz w:val="20"/>
        </w:rPr>
        <w:t xml:space="preserve">s : </w:t>
      </w:r>
      <w:r>
        <w:rPr>
          <w:sz w:val="20"/>
        </w:rPr>
        <w:t>fresh, recent, rested</w:t>
      </w:r>
    </w:p>
    <w:p w14:paraId="65D26059" w14:textId="77777777" w:rsidR="00481417" w:rsidRDefault="007F6FBB">
      <w:pPr>
        <w:spacing w:after="0"/>
      </w:pPr>
      <w:r>
        <w:rPr>
          <w:b/>
          <w:sz w:val="20"/>
        </w:rPr>
        <w:t xml:space="preserve">replico āvi : </w:t>
      </w:r>
      <w:r>
        <w:rPr>
          <w:sz w:val="20"/>
        </w:rPr>
        <w:t>turn/fold/bend back (on), unroll (scroll), unwind (cable), go over and over</w:t>
      </w:r>
    </w:p>
    <w:p w14:paraId="52C71A6F" w14:textId="77777777" w:rsidR="00481417" w:rsidRDefault="007F6FBB">
      <w:pPr>
        <w:spacing w:after="0"/>
      </w:pPr>
      <w:r>
        <w:rPr>
          <w:b/>
          <w:sz w:val="20"/>
        </w:rPr>
        <w:lastRenderedPageBreak/>
        <w:t xml:space="preserve">seminecis is : </w:t>
      </w:r>
      <w:r>
        <w:rPr>
          <w:sz w:val="20"/>
        </w:rPr>
        <w:t>half-dead</w:t>
      </w:r>
    </w:p>
    <w:p w14:paraId="3B4E07F0" w14:textId="77777777" w:rsidR="00481417" w:rsidRDefault="007F6FBB">
      <w:pPr>
        <w:spacing w:after="0"/>
      </w:pPr>
      <w:r>
        <w:rPr>
          <w:b/>
          <w:sz w:val="20"/>
        </w:rPr>
        <w:t xml:space="preserve">spero āvi, ātum, 1 : </w:t>
      </w:r>
      <w:r>
        <w:rPr>
          <w:sz w:val="20"/>
        </w:rPr>
        <w:t>hope for, trust, look forward to, hope</w:t>
      </w:r>
    </w:p>
    <w:p w14:paraId="3B936671" w14:textId="77777777" w:rsidR="00481417" w:rsidRDefault="007F6FBB">
      <w:pPr>
        <w:spacing w:after="0"/>
      </w:pPr>
      <w:r>
        <w:rPr>
          <w:b/>
          <w:sz w:val="20"/>
        </w:rPr>
        <w:t xml:space="preserve">statuo ŭi, ūtum, 3 : </w:t>
      </w:r>
      <w:r>
        <w:rPr>
          <w:sz w:val="20"/>
        </w:rPr>
        <w:t>set up, establish, set, place, bui</w:t>
      </w:r>
      <w:r>
        <w:rPr>
          <w:sz w:val="20"/>
        </w:rPr>
        <w:t>ld, decide, think</w:t>
      </w:r>
    </w:p>
    <w:p w14:paraId="20CDD83E" w14:textId="77777777" w:rsidR="00481417" w:rsidRDefault="007F6FBB">
      <w:pPr>
        <w:spacing w:after="0"/>
      </w:pPr>
      <w:r>
        <w:rPr>
          <w:b/>
          <w:sz w:val="20"/>
        </w:rPr>
        <w:t xml:space="preserve">subdo dĭdi, dĭtum, 3 : </w:t>
      </w:r>
      <w:r>
        <w:rPr>
          <w:sz w:val="20"/>
        </w:rPr>
        <w:t>place under, apply, supply</w:t>
      </w:r>
    </w:p>
    <w:p w14:paraId="13ED782D" w14:textId="77777777" w:rsidR="00481417" w:rsidRDefault="007F6FBB">
      <w:pPr>
        <w:spacing w:after="0"/>
      </w:pPr>
      <w:r>
        <w:rPr>
          <w:b/>
          <w:sz w:val="20"/>
        </w:rPr>
        <w:t xml:space="preserve">subinde : </w:t>
      </w:r>
      <w:r>
        <w:rPr>
          <w:sz w:val="20"/>
        </w:rPr>
        <w:t>immediately after, thereupon, constantly, repeatedly</w:t>
      </w:r>
    </w:p>
    <w:p w14:paraId="18280BED" w14:textId="77777777" w:rsidR="00481417" w:rsidRDefault="007F6FBB">
      <w:pPr>
        <w:spacing w:after="0"/>
      </w:pPr>
      <w:r>
        <w:rPr>
          <w:b/>
          <w:sz w:val="20"/>
        </w:rPr>
        <w:t xml:space="preserve">supplex ĭcis : </w:t>
      </w:r>
      <w:r>
        <w:rPr>
          <w:sz w:val="20"/>
        </w:rPr>
        <w:t>suppliant</w:t>
      </w:r>
    </w:p>
    <w:p w14:paraId="535E31B4" w14:textId="77777777" w:rsidR="00481417" w:rsidRDefault="007F6FBB">
      <w:pPr>
        <w:spacing w:after="0"/>
      </w:pPr>
      <w:r>
        <w:rPr>
          <w:b/>
          <w:sz w:val="20"/>
        </w:rPr>
        <w:t xml:space="preserve">transfero tŭli, lātum : </w:t>
      </w:r>
      <w:r>
        <w:rPr>
          <w:sz w:val="20"/>
        </w:rPr>
        <w:t>transport/convey/transfer/shift, transpose, carry/bring across/over, transpl</w:t>
      </w:r>
      <w:r>
        <w:rPr>
          <w:sz w:val="20"/>
        </w:rPr>
        <w:t>ant</w:t>
      </w:r>
    </w:p>
    <w:p w14:paraId="5FA59F7B" w14:textId="77777777" w:rsidR="00481417" w:rsidRDefault="007F6FBB">
      <w:pPr>
        <w:spacing w:after="0"/>
      </w:pPr>
      <w:r>
        <w:rPr>
          <w:b/>
          <w:sz w:val="20"/>
        </w:rPr>
        <w:t xml:space="preserve">vulgus i  n: </w:t>
      </w:r>
      <w:r>
        <w:rPr>
          <w:sz w:val="20"/>
        </w:rPr>
        <w:t>common people/general public/multitude/common herd/rabble/crowd/mob, flock</w:t>
      </w:r>
    </w:p>
    <w:p w14:paraId="6FE40A65" w14:textId="77777777" w:rsidR="00481417" w:rsidRDefault="00481417">
      <w:pPr>
        <w:sectPr w:rsidR="00481417">
          <w:type w:val="continuous"/>
          <w:pgSz w:w="12240" w:h="15840"/>
          <w:pgMar w:top="720" w:right="720" w:bottom="720" w:left="720" w:header="720" w:footer="720" w:gutter="0"/>
          <w:cols w:num="2" w:space="720"/>
          <w:docGrid w:linePitch="360"/>
        </w:sectPr>
      </w:pPr>
    </w:p>
    <w:p w14:paraId="1A6FC74B" w14:textId="77777777" w:rsidR="00481417" w:rsidRDefault="007F6FBB">
      <w:r>
        <w:br w:type="page"/>
      </w:r>
    </w:p>
    <w:p w14:paraId="4D3D52CD" w14:textId="77777777" w:rsidR="00481417" w:rsidRDefault="007F6FBB">
      <w:r>
        <w:rPr>
          <w:sz w:val="24"/>
        </w:rPr>
        <w:lastRenderedPageBreak/>
        <w:t>Serenianus ex duce, cuius ignavia populatam in Phoenice Celsen ante rettulimus, pulsatae maiestatis imperii reus iure postulatus ac lege, incertum</w:t>
      </w:r>
      <w:r>
        <w:rPr>
          <w:sz w:val="24"/>
        </w:rPr>
        <w:t xml:space="preserve"> qua potuit suffragatione absolvi, aperte convictus familiarem suum cum pileo, quo caput operiebat, incantato vetitis artibus ad templum misisse fatidicum, quaeritatum expresse an ei firmum portenderetur imperium, ut cupiebat, et cunctum. 8 Duplexque isdem</w:t>
      </w:r>
      <w:r>
        <w:rPr>
          <w:sz w:val="24"/>
        </w:rPr>
        <w:t xml:space="preserve"> diebus acciderat malum, quod et Theophilum insontem atrox interceperat casus, et Serenianus dignus exsecratione cunctorum, innoxius, modo non reclamante publico vigore, discessit.</w:t>
      </w:r>
      <w:r>
        <w:rPr>
          <w:sz w:val="24"/>
        </w:rPr>
        <w:br/>
      </w:r>
      <w:r>
        <w:rPr>
          <w:sz w:val="24"/>
        </w:rPr>
        <w:br/>
        <w:t xml:space="preserve">9 Haec subinde Constantius audiens et quaedam referente Thalassio doctus, </w:t>
      </w:r>
      <w:r>
        <w:rPr>
          <w:sz w:val="24"/>
        </w:rPr>
        <w:t>quem eum odisse iam conpererat lege communi, scribens ad Caesarem blandius adiumenta paulatim illi subtraxit, sollicitari se simulans ne, uti est militare otium fere tumultuosum, in eius perniciem conspiraret, solisque scholis iussit esse contentum palatin</w:t>
      </w:r>
      <w:r>
        <w:rPr>
          <w:sz w:val="24"/>
        </w:rPr>
        <w:t>is</w:t>
      </w:r>
    </w:p>
    <w:p w14:paraId="449E520C" w14:textId="77777777" w:rsidR="00481417" w:rsidRDefault="007F6FBB">
      <w:pPr>
        <w:jc w:val="center"/>
      </w:pPr>
      <w:r>
        <w:t>———————————————————————————————————————</w:t>
      </w:r>
    </w:p>
    <w:p w14:paraId="08BE6C75" w14:textId="77777777" w:rsidR="00481417" w:rsidRDefault="00481417">
      <w:pPr>
        <w:sectPr w:rsidR="00481417">
          <w:type w:val="continuous"/>
          <w:pgSz w:w="12240" w:h="15840"/>
          <w:pgMar w:top="720" w:right="720" w:bottom="720" w:left="720" w:header="720" w:footer="720" w:gutter="0"/>
          <w:cols w:space="720"/>
          <w:docGrid w:linePitch="360"/>
        </w:sectPr>
      </w:pPr>
    </w:p>
    <w:p w14:paraId="0C536CAB" w14:textId="77777777" w:rsidR="00481417" w:rsidRDefault="007F6FBB">
      <w:pPr>
        <w:spacing w:after="0"/>
      </w:pPr>
      <w:r>
        <w:rPr>
          <w:b/>
          <w:sz w:val="20"/>
        </w:rPr>
        <w:t xml:space="preserve">absolvo vi, ūtum, 3 : </w:t>
      </w:r>
      <w:r>
        <w:rPr>
          <w:sz w:val="20"/>
        </w:rPr>
        <w:t>free (bonds), release, acquit, vote for/secure acquittal, pay off, sum up</w:t>
      </w:r>
    </w:p>
    <w:p w14:paraId="777C9D61" w14:textId="77777777" w:rsidR="00481417" w:rsidRDefault="007F6FBB">
      <w:pPr>
        <w:spacing w:after="0"/>
      </w:pPr>
      <w:r>
        <w:rPr>
          <w:b/>
          <w:sz w:val="20"/>
        </w:rPr>
        <w:t xml:space="preserve">adjumentum i  n: </w:t>
      </w:r>
      <w:r>
        <w:rPr>
          <w:sz w:val="20"/>
        </w:rPr>
        <w:t>mule, beast of burden</w:t>
      </w:r>
    </w:p>
    <w:p w14:paraId="02AE9A76" w14:textId="77777777" w:rsidR="00481417" w:rsidRDefault="007F6FBB">
      <w:pPr>
        <w:spacing w:after="0"/>
      </w:pPr>
      <w:r>
        <w:rPr>
          <w:b/>
          <w:sz w:val="20"/>
        </w:rPr>
        <w:t xml:space="preserve">apertus ĕrŭi, ertum, 4 : </w:t>
      </w:r>
      <w:r>
        <w:rPr>
          <w:sz w:val="20"/>
        </w:rPr>
        <w:t xml:space="preserve">area free from obstacles, open/exposed </w:t>
      </w:r>
      <w:r>
        <w:rPr>
          <w:sz w:val="20"/>
        </w:rPr>
        <w:t>space, the open (air), known facts (pl.)</w:t>
      </w:r>
    </w:p>
    <w:p w14:paraId="7F685D08" w14:textId="77777777" w:rsidR="00481417" w:rsidRDefault="007F6FBB">
      <w:pPr>
        <w:spacing w:after="0"/>
      </w:pPr>
      <w:r>
        <w:rPr>
          <w:b/>
          <w:sz w:val="20"/>
        </w:rPr>
        <w:t xml:space="preserve">atrox ōcis : </w:t>
      </w:r>
      <w:r>
        <w:rPr>
          <w:sz w:val="20"/>
        </w:rPr>
        <w:t>fierce, savage, bloody, heinous, cruel, severe, terrible, frightening, dreadful</w:t>
      </w:r>
    </w:p>
    <w:p w14:paraId="61C5F6A4" w14:textId="77777777" w:rsidR="00481417" w:rsidRDefault="007F6FBB">
      <w:pPr>
        <w:spacing w:after="0"/>
      </w:pPr>
      <w:r>
        <w:rPr>
          <w:b/>
          <w:sz w:val="20"/>
        </w:rPr>
        <w:t xml:space="preserve">blandus a, um : </w:t>
      </w:r>
      <w:r>
        <w:rPr>
          <w:sz w:val="20"/>
        </w:rPr>
        <w:t>flatter, delude, fawn, coax, urge, behave/speak ingratiatingly, allure, please</w:t>
      </w:r>
    </w:p>
    <w:p w14:paraId="0293D05E" w14:textId="77777777" w:rsidR="00481417" w:rsidRDefault="007F6FBB">
      <w:pPr>
        <w:spacing w:after="0"/>
      </w:pPr>
      <w:r>
        <w:rPr>
          <w:b/>
          <w:sz w:val="20"/>
        </w:rPr>
        <w:t xml:space="preserve">casus : </w:t>
      </w:r>
      <w:r>
        <w:rPr>
          <w:sz w:val="20"/>
        </w:rPr>
        <w:t xml:space="preserve">fall, </w:t>
      </w:r>
      <w:r>
        <w:rPr>
          <w:sz w:val="20"/>
        </w:rPr>
        <w:t>overthrow, chance/fortune, accident, emergency, calamity, plight, fate</w:t>
      </w:r>
    </w:p>
    <w:p w14:paraId="7BAD5101" w14:textId="77777777" w:rsidR="00481417" w:rsidRDefault="007F6FBB">
      <w:pPr>
        <w:spacing w:after="0"/>
      </w:pPr>
      <w:r>
        <w:rPr>
          <w:b/>
          <w:sz w:val="20"/>
        </w:rPr>
        <w:t xml:space="preserve">conspiraret : </w:t>
      </w:r>
      <w:r>
        <w:rPr>
          <w:sz w:val="20"/>
        </w:rPr>
        <w:t>coil up</w:t>
      </w:r>
    </w:p>
    <w:p w14:paraId="43098FAC" w14:textId="77777777" w:rsidR="00481417" w:rsidRDefault="007F6FBB">
      <w:pPr>
        <w:spacing w:after="0"/>
      </w:pPr>
      <w:r>
        <w:rPr>
          <w:b/>
          <w:sz w:val="20"/>
        </w:rPr>
        <w:t xml:space="preserve">consto stĭti, stātum : </w:t>
      </w:r>
      <w:r>
        <w:rPr>
          <w:sz w:val="20"/>
        </w:rPr>
        <w:t>agree/correspond/fit, be correct, be dependent/based upon, exist/continue/last</w:t>
      </w:r>
    </w:p>
    <w:p w14:paraId="60D99113" w14:textId="77777777" w:rsidR="00481417" w:rsidRDefault="007F6FBB">
      <w:pPr>
        <w:spacing w:after="0"/>
      </w:pPr>
      <w:r>
        <w:rPr>
          <w:b/>
          <w:sz w:val="20"/>
        </w:rPr>
        <w:t xml:space="preserve">contineo tĭnŭi, tentum, 2  n: </w:t>
      </w:r>
      <w:r>
        <w:rPr>
          <w:sz w:val="20"/>
        </w:rPr>
        <w:t>secure, maintain, sustain, fast</w:t>
      </w:r>
      <w:r>
        <w:rPr>
          <w:sz w:val="20"/>
        </w:rPr>
        <w:t>en/hold in position, retain, keep safe, preserve</w:t>
      </w:r>
    </w:p>
    <w:p w14:paraId="159F6CB5" w14:textId="77777777" w:rsidR="00481417" w:rsidRDefault="007F6FBB">
      <w:pPr>
        <w:spacing w:after="0"/>
      </w:pPr>
      <w:r>
        <w:rPr>
          <w:b/>
          <w:sz w:val="20"/>
        </w:rPr>
        <w:t xml:space="preserve">convinco vīci, victum, 3 : </w:t>
      </w:r>
      <w:r>
        <w:rPr>
          <w:sz w:val="20"/>
        </w:rPr>
        <w:t>conquer, establish, convince, overcome, demonstrate, prove clearly, grant</w:t>
      </w:r>
    </w:p>
    <w:p w14:paraId="201A1753" w14:textId="77777777" w:rsidR="00481417" w:rsidRDefault="007F6FBB">
      <w:pPr>
        <w:spacing w:after="0"/>
      </w:pPr>
      <w:r>
        <w:rPr>
          <w:b/>
          <w:sz w:val="20"/>
        </w:rPr>
        <w:t xml:space="preserve">cunctor āre, 1 : </w:t>
      </w:r>
      <w:r>
        <w:rPr>
          <w:sz w:val="20"/>
        </w:rPr>
        <w:t>delay, impede, hold up, hesitate, tarry, linger, be slow to act, dawdle, doubt</w:t>
      </w:r>
    </w:p>
    <w:p w14:paraId="23FD8E24" w14:textId="77777777" w:rsidR="00481417" w:rsidRDefault="007F6FBB">
      <w:pPr>
        <w:spacing w:after="0"/>
      </w:pPr>
      <w:r>
        <w:rPr>
          <w:b/>
          <w:sz w:val="20"/>
        </w:rPr>
        <w:t xml:space="preserve">cupio īvi </w:t>
      </w:r>
      <w:r>
        <w:rPr>
          <w:b/>
          <w:sz w:val="20"/>
        </w:rPr>
        <w:t xml:space="preserve">or ĭi, ītum, 3 : </w:t>
      </w:r>
      <w:r>
        <w:rPr>
          <w:sz w:val="20"/>
        </w:rPr>
        <w:t>wish/long/be eager for, desire/want, covet, desire as a lover, favor, wish well</w:t>
      </w:r>
    </w:p>
    <w:p w14:paraId="5142BD64" w14:textId="77777777" w:rsidR="00481417" w:rsidRDefault="007F6FBB">
      <w:pPr>
        <w:spacing w:after="0"/>
      </w:pPr>
      <w:r>
        <w:rPr>
          <w:b/>
          <w:sz w:val="20"/>
        </w:rPr>
        <w:t xml:space="preserve">dignus a, um : </w:t>
      </w:r>
      <w:r>
        <w:rPr>
          <w:sz w:val="20"/>
        </w:rPr>
        <w:t>appropriate/suitable thing, worthy act, worth</w:t>
      </w:r>
    </w:p>
    <w:p w14:paraId="086875A8" w14:textId="77777777" w:rsidR="00481417" w:rsidRDefault="007F6FBB">
      <w:pPr>
        <w:spacing w:after="0"/>
      </w:pPr>
      <w:r>
        <w:rPr>
          <w:b/>
          <w:sz w:val="20"/>
        </w:rPr>
        <w:t xml:space="preserve">dux dŭcis  com: </w:t>
      </w:r>
      <w:r>
        <w:rPr>
          <w:sz w:val="20"/>
        </w:rPr>
        <w:t>leader, guide, commander, general, Duke (medieval, Bee), lead, command, think, con</w:t>
      </w:r>
      <w:r>
        <w:rPr>
          <w:sz w:val="20"/>
        </w:rPr>
        <w:t>sider, regard, prolong</w:t>
      </w:r>
    </w:p>
    <w:p w14:paraId="2A7656B8" w14:textId="77777777" w:rsidR="00481417" w:rsidRDefault="007F6FBB">
      <w:pPr>
        <w:spacing w:after="0"/>
      </w:pPr>
      <w:r>
        <w:rPr>
          <w:b/>
          <w:sz w:val="20"/>
        </w:rPr>
        <w:t xml:space="preserve">duplex ĭcis : </w:t>
      </w:r>
      <w:r>
        <w:rPr>
          <w:sz w:val="20"/>
        </w:rPr>
        <w:t>twofold, double, divided, two-faced</w:t>
      </w:r>
    </w:p>
    <w:p w14:paraId="18E99C86" w14:textId="77777777" w:rsidR="00481417" w:rsidRDefault="007F6FBB">
      <w:pPr>
        <w:spacing w:after="0"/>
      </w:pPr>
      <w:r>
        <w:rPr>
          <w:b/>
          <w:sz w:val="20"/>
        </w:rPr>
        <w:t xml:space="preserve">exprimo pressi, pressum, 3 : </w:t>
      </w:r>
      <w:r>
        <w:rPr>
          <w:sz w:val="20"/>
        </w:rPr>
        <w:t>squeeze, squeeze/press out, imitate, copy, portray, pronounce, express</w:t>
      </w:r>
    </w:p>
    <w:p w14:paraId="552685B0" w14:textId="77777777" w:rsidR="00481417" w:rsidRDefault="007F6FBB">
      <w:pPr>
        <w:spacing w:after="0"/>
      </w:pPr>
      <w:r>
        <w:rPr>
          <w:b/>
          <w:sz w:val="20"/>
        </w:rPr>
        <w:t xml:space="preserve">exsecratio ōnis  f: </w:t>
      </w:r>
      <w:r>
        <w:rPr>
          <w:sz w:val="20"/>
        </w:rPr>
        <w:t>imprecation, curse</w:t>
      </w:r>
    </w:p>
    <w:p w14:paraId="41E395F1" w14:textId="77777777" w:rsidR="00481417" w:rsidRDefault="007F6FBB">
      <w:pPr>
        <w:spacing w:after="0"/>
      </w:pPr>
      <w:r>
        <w:rPr>
          <w:b/>
          <w:sz w:val="20"/>
        </w:rPr>
        <w:t xml:space="preserve">familiaris e : </w:t>
      </w:r>
      <w:r>
        <w:rPr>
          <w:sz w:val="20"/>
        </w:rPr>
        <w:t xml:space="preserve">member of household </w:t>
      </w:r>
      <w:r>
        <w:rPr>
          <w:sz w:val="20"/>
        </w:rPr>
        <w:t>(family/servant/esp. slave), familiar acquaintance/friend, domestic, of family, intimate, [familiaris res =&gt; one's property or fortune]</w:t>
      </w:r>
    </w:p>
    <w:p w14:paraId="52FC12B2" w14:textId="77777777" w:rsidR="00481417" w:rsidRDefault="007F6FBB">
      <w:pPr>
        <w:spacing w:after="0"/>
      </w:pPr>
      <w:r>
        <w:rPr>
          <w:b/>
          <w:sz w:val="20"/>
        </w:rPr>
        <w:t xml:space="preserve">fere : </w:t>
      </w:r>
      <w:r>
        <w:rPr>
          <w:sz w:val="20"/>
        </w:rPr>
        <w:t>almost, about, nearly, generally, in general, (w/negatives) hardly ever, wild beast/animal, hit, strike, strike a</w:t>
      </w:r>
      <w:r>
        <w:rPr>
          <w:sz w:val="20"/>
        </w:rPr>
        <w:t xml:space="preserve"> bargain, kill, slay, speak, talk, say, happen, come </w:t>
      </w:r>
      <w:r>
        <w:rPr>
          <w:sz w:val="20"/>
        </w:rPr>
        <w:t>about, result (from), take place, be held, occur, arise (event)</w:t>
      </w:r>
    </w:p>
    <w:p w14:paraId="2B660FD5" w14:textId="77777777" w:rsidR="00481417" w:rsidRDefault="007F6FBB">
      <w:pPr>
        <w:spacing w:after="0"/>
      </w:pPr>
      <w:r>
        <w:rPr>
          <w:b/>
          <w:sz w:val="20"/>
        </w:rPr>
        <w:t xml:space="preserve">ignavia ae  f: </w:t>
      </w:r>
      <w:r>
        <w:rPr>
          <w:sz w:val="20"/>
        </w:rPr>
        <w:t>idleness, laziness, faintheartedness</w:t>
      </w:r>
    </w:p>
    <w:p w14:paraId="057A17B4" w14:textId="77777777" w:rsidR="00481417" w:rsidRDefault="007F6FBB">
      <w:pPr>
        <w:spacing w:after="0"/>
      </w:pPr>
      <w:r>
        <w:rPr>
          <w:b/>
          <w:sz w:val="20"/>
        </w:rPr>
        <w:t xml:space="preserve">incanto āvi, ātum, 1  n: </w:t>
      </w:r>
      <w:r>
        <w:rPr>
          <w:sz w:val="20"/>
        </w:rPr>
        <w:t>sing, say over, consecrate with spells</w:t>
      </w:r>
    </w:p>
    <w:p w14:paraId="37EC0625" w14:textId="77777777" w:rsidR="00481417" w:rsidRDefault="007F6FBB">
      <w:pPr>
        <w:spacing w:after="0"/>
      </w:pPr>
      <w:r>
        <w:rPr>
          <w:b/>
          <w:sz w:val="20"/>
        </w:rPr>
        <w:t xml:space="preserve">innoxius a, um : </w:t>
      </w:r>
      <w:r>
        <w:rPr>
          <w:sz w:val="20"/>
        </w:rPr>
        <w:t xml:space="preserve">night </w:t>
      </w:r>
      <w:r>
        <w:rPr>
          <w:sz w:val="20"/>
        </w:rPr>
        <w:t>[prima nocte =&gt; early in the night, multa nocte =&gt; late at night]</w:t>
      </w:r>
    </w:p>
    <w:p w14:paraId="74B4844B" w14:textId="77777777" w:rsidR="00481417" w:rsidRDefault="007F6FBB">
      <w:pPr>
        <w:spacing w:after="0"/>
      </w:pPr>
      <w:r>
        <w:rPr>
          <w:b/>
          <w:sz w:val="20"/>
        </w:rPr>
        <w:t xml:space="preserve">insons ntis : </w:t>
      </w:r>
      <w:r>
        <w:rPr>
          <w:sz w:val="20"/>
        </w:rPr>
        <w:t>guiltless, innocent, harmless</w:t>
      </w:r>
    </w:p>
    <w:p w14:paraId="4C441CB1" w14:textId="77777777" w:rsidR="00481417" w:rsidRDefault="007F6FBB">
      <w:pPr>
        <w:spacing w:after="0"/>
      </w:pPr>
      <w:r>
        <w:rPr>
          <w:b/>
          <w:sz w:val="20"/>
        </w:rPr>
        <w:t xml:space="preserve">intercipio cēpi, ceptum, 3 : </w:t>
      </w:r>
      <w:r>
        <w:rPr>
          <w:sz w:val="20"/>
        </w:rPr>
        <w:t>cut off, intercept, interrupt, steal</w:t>
      </w:r>
    </w:p>
    <w:p w14:paraId="6C0D9E6C" w14:textId="77777777" w:rsidR="00481417" w:rsidRDefault="007F6FBB">
      <w:pPr>
        <w:spacing w:after="0"/>
      </w:pPr>
      <w:r>
        <w:rPr>
          <w:b/>
          <w:sz w:val="20"/>
        </w:rPr>
        <w:t xml:space="preserve">odi ōdisse : </w:t>
      </w:r>
      <w:r>
        <w:rPr>
          <w:sz w:val="20"/>
        </w:rPr>
        <w:t>hate/hatred/dislike/antipathy, odium, unpopularity, boredom/impatie</w:t>
      </w:r>
      <w:r>
        <w:rPr>
          <w:sz w:val="20"/>
        </w:rPr>
        <w:t>nce, hate, dislike, be disinclined/reluctant/adverse to, (usu. PREFDEF), hate (PERF form, PRES force), dislike, be disinclined/reluctant/adverse to</w:t>
      </w:r>
    </w:p>
    <w:p w14:paraId="61837331" w14:textId="77777777" w:rsidR="00481417" w:rsidRDefault="007F6FBB">
      <w:pPr>
        <w:spacing w:after="0"/>
      </w:pPr>
      <w:r>
        <w:rPr>
          <w:b/>
          <w:sz w:val="20"/>
        </w:rPr>
        <w:t xml:space="preserve">operio ŭi, ertum, 4 : </w:t>
      </w:r>
      <w:r>
        <w:rPr>
          <w:sz w:val="20"/>
        </w:rPr>
        <w:t>cover (over), bury, overspread, shut/close, conceal, clothe, cover/hide the head</w:t>
      </w:r>
    </w:p>
    <w:p w14:paraId="0AE7169D" w14:textId="77777777" w:rsidR="00481417" w:rsidRDefault="007F6FBB">
      <w:pPr>
        <w:spacing w:after="0"/>
      </w:pPr>
      <w:r>
        <w:rPr>
          <w:b/>
          <w:sz w:val="20"/>
        </w:rPr>
        <w:t>otium</w:t>
      </w:r>
      <w:r>
        <w:rPr>
          <w:b/>
          <w:sz w:val="20"/>
        </w:rPr>
        <w:t xml:space="preserve"> ĭi  n: </w:t>
      </w:r>
      <w:r>
        <w:rPr>
          <w:sz w:val="20"/>
        </w:rPr>
        <w:t>leisure, spare time, holiday, ease/rest/peace/quiet, tranquility/calm, lull</w:t>
      </w:r>
    </w:p>
    <w:p w14:paraId="5E5B4985" w14:textId="77777777" w:rsidR="00481417" w:rsidRDefault="007F6FBB">
      <w:pPr>
        <w:spacing w:after="0"/>
      </w:pPr>
      <w:r>
        <w:rPr>
          <w:b/>
          <w:sz w:val="20"/>
        </w:rPr>
        <w:t xml:space="preserve">paulatim : </w:t>
      </w:r>
      <w:r>
        <w:rPr>
          <w:sz w:val="20"/>
        </w:rPr>
        <w:t>little by little, by degrees, gradually, a small amount at a time, bit by bit</w:t>
      </w:r>
    </w:p>
    <w:p w14:paraId="6F204DE7" w14:textId="77777777" w:rsidR="00481417" w:rsidRDefault="007F6FBB">
      <w:pPr>
        <w:spacing w:after="0"/>
      </w:pPr>
      <w:r>
        <w:rPr>
          <w:b/>
          <w:sz w:val="20"/>
        </w:rPr>
        <w:t xml:space="preserve">pernicies ēi : </w:t>
      </w:r>
      <w:r>
        <w:rPr>
          <w:sz w:val="20"/>
        </w:rPr>
        <w:t>ruin, disaster, pest, bane, curse, destruction, calamity, mischief</w:t>
      </w:r>
    </w:p>
    <w:p w14:paraId="455987E9" w14:textId="77777777" w:rsidR="00481417" w:rsidRDefault="007F6FBB">
      <w:pPr>
        <w:spacing w:after="0"/>
      </w:pPr>
      <w:r>
        <w:rPr>
          <w:b/>
          <w:sz w:val="20"/>
        </w:rPr>
        <w:t>p</w:t>
      </w:r>
      <w:r>
        <w:rPr>
          <w:b/>
          <w:sz w:val="20"/>
        </w:rPr>
        <w:t xml:space="preserve">ileo : </w:t>
      </w:r>
      <w:r>
        <w:rPr>
          <w:sz w:val="20"/>
        </w:rPr>
        <w:t>felt cap (worn at Saturnalia/by manumited slaves), freedom/liberty, beret</w:t>
      </w:r>
    </w:p>
    <w:p w14:paraId="16BFCC31" w14:textId="77777777" w:rsidR="00481417" w:rsidRDefault="007F6FBB">
      <w:pPr>
        <w:spacing w:after="0"/>
      </w:pPr>
      <w:r>
        <w:rPr>
          <w:b/>
          <w:sz w:val="20"/>
        </w:rPr>
        <w:t xml:space="preserve">populo : </w:t>
      </w:r>
      <w:r>
        <w:rPr>
          <w:sz w:val="20"/>
        </w:rPr>
        <w:t>people, nation, State, public/populace/multitude/crowd, a following</w:t>
      </w:r>
    </w:p>
    <w:p w14:paraId="57091F68" w14:textId="77777777" w:rsidR="00481417" w:rsidRDefault="007F6FBB">
      <w:pPr>
        <w:spacing w:after="0"/>
      </w:pPr>
      <w:r>
        <w:rPr>
          <w:b/>
          <w:sz w:val="20"/>
        </w:rPr>
        <w:t xml:space="preserve">portendo di, tum, 3 : </w:t>
      </w:r>
      <w:r>
        <w:rPr>
          <w:sz w:val="20"/>
        </w:rPr>
        <w:t>predict, foretell, point out</w:t>
      </w:r>
    </w:p>
    <w:p w14:paraId="1406CE0C" w14:textId="77777777" w:rsidR="00481417" w:rsidRDefault="007F6FBB">
      <w:pPr>
        <w:spacing w:after="0"/>
      </w:pPr>
      <w:r>
        <w:rPr>
          <w:b/>
          <w:sz w:val="20"/>
        </w:rPr>
        <w:t xml:space="preserve">postulo āvi, ātum, 1 : </w:t>
      </w:r>
      <w:r>
        <w:rPr>
          <w:sz w:val="20"/>
        </w:rPr>
        <w:t xml:space="preserve">demand, claim, require, </w:t>
      </w:r>
      <w:r>
        <w:rPr>
          <w:sz w:val="20"/>
        </w:rPr>
        <w:t>ask/pray for</w:t>
      </w:r>
    </w:p>
    <w:p w14:paraId="641B6019" w14:textId="77777777" w:rsidR="00481417" w:rsidRDefault="007F6FBB">
      <w:pPr>
        <w:spacing w:after="0"/>
      </w:pPr>
      <w:r>
        <w:rPr>
          <w:b/>
          <w:sz w:val="20"/>
        </w:rPr>
        <w:t xml:space="preserve">pulso āvi, ātum : </w:t>
      </w:r>
      <w:r>
        <w:rPr>
          <w:sz w:val="20"/>
        </w:rPr>
        <w:t>beat, pulsate, beat, drive out, push, banish, strike, defeat, drive away, rout</w:t>
      </w:r>
    </w:p>
    <w:p w14:paraId="094292B3" w14:textId="77777777" w:rsidR="00481417" w:rsidRDefault="007F6FBB">
      <w:pPr>
        <w:spacing w:after="0"/>
      </w:pPr>
      <w:r>
        <w:rPr>
          <w:b/>
          <w:sz w:val="20"/>
        </w:rPr>
        <w:t xml:space="preserve">quaeritas āvi, ātum, 1 : </w:t>
      </w:r>
      <w:r>
        <w:rPr>
          <w:sz w:val="20"/>
        </w:rPr>
        <w:t>seek, search for</w:t>
      </w:r>
    </w:p>
    <w:p w14:paraId="5A029AEB" w14:textId="77777777" w:rsidR="00481417" w:rsidRDefault="007F6FBB">
      <w:pPr>
        <w:spacing w:after="0"/>
      </w:pPr>
      <w:r>
        <w:rPr>
          <w:b/>
          <w:sz w:val="20"/>
        </w:rPr>
        <w:t xml:space="preserve">reclamo āvi, ātum, 1 : </w:t>
      </w:r>
      <w:r>
        <w:rPr>
          <w:sz w:val="20"/>
        </w:rPr>
        <w:t>cry out in protest at</w:t>
      </w:r>
    </w:p>
    <w:p w14:paraId="30FE048F" w14:textId="77777777" w:rsidR="00481417" w:rsidRDefault="007F6FBB">
      <w:pPr>
        <w:spacing w:after="0"/>
      </w:pPr>
      <w:r>
        <w:rPr>
          <w:b/>
          <w:sz w:val="20"/>
        </w:rPr>
        <w:t xml:space="preserve">reus i  m: </w:t>
      </w:r>
      <w:r>
        <w:rPr>
          <w:sz w:val="20"/>
        </w:rPr>
        <w:t xml:space="preserve">party in law suit, </w:t>
      </w:r>
      <w:r>
        <w:rPr>
          <w:sz w:val="20"/>
        </w:rPr>
        <w:t>plaintiff/defendant, culprit/guilty party, debtor, sinner</w:t>
      </w:r>
    </w:p>
    <w:p w14:paraId="1C01BDF7" w14:textId="77777777" w:rsidR="00481417" w:rsidRDefault="007F6FBB">
      <w:pPr>
        <w:spacing w:after="0"/>
      </w:pPr>
      <w:r>
        <w:rPr>
          <w:b/>
          <w:sz w:val="20"/>
        </w:rPr>
        <w:lastRenderedPageBreak/>
        <w:t xml:space="preserve">schola ae  f: </w:t>
      </w:r>
      <w:r>
        <w:rPr>
          <w:sz w:val="20"/>
        </w:rPr>
        <w:t>school, followers of a system/teacher/subject, thesis/subject, area w/benches</w:t>
      </w:r>
    </w:p>
    <w:p w14:paraId="09E1624F" w14:textId="77777777" w:rsidR="00481417" w:rsidRDefault="007F6FBB">
      <w:pPr>
        <w:spacing w:after="0"/>
      </w:pPr>
      <w:r>
        <w:rPr>
          <w:b/>
          <w:sz w:val="20"/>
        </w:rPr>
        <w:t xml:space="preserve">scribo psi, ptum, 3 : </w:t>
      </w:r>
      <w:r>
        <w:rPr>
          <w:sz w:val="20"/>
        </w:rPr>
        <w:t>write, compose</w:t>
      </w:r>
    </w:p>
    <w:p w14:paraId="26851F4E" w14:textId="77777777" w:rsidR="00481417" w:rsidRDefault="007F6FBB">
      <w:pPr>
        <w:spacing w:after="0"/>
      </w:pPr>
      <w:r>
        <w:rPr>
          <w:b/>
          <w:sz w:val="20"/>
        </w:rPr>
        <w:t xml:space="preserve">simulo : </w:t>
      </w:r>
      <w:r>
        <w:rPr>
          <w:sz w:val="20"/>
        </w:rPr>
        <w:t>imitate, copy, pretend (to have/be), look like, simulate, co</w:t>
      </w:r>
      <w:r>
        <w:rPr>
          <w:sz w:val="20"/>
        </w:rPr>
        <w:t>unterfeit, feint</w:t>
      </w:r>
    </w:p>
    <w:p w14:paraId="5C0ECC6D" w14:textId="77777777" w:rsidR="00481417" w:rsidRDefault="007F6FBB">
      <w:pPr>
        <w:spacing w:after="0"/>
      </w:pPr>
      <w:r>
        <w:rPr>
          <w:b/>
          <w:sz w:val="20"/>
        </w:rPr>
        <w:t xml:space="preserve">sollicito āvi, ātum, 1 : </w:t>
      </w:r>
      <w:r>
        <w:rPr>
          <w:sz w:val="20"/>
        </w:rPr>
        <w:t>disturb, worry, stir up, arouse, agitate, incite</w:t>
      </w:r>
    </w:p>
    <w:p w14:paraId="3EC54A50" w14:textId="77777777" w:rsidR="00481417" w:rsidRDefault="007F6FBB">
      <w:pPr>
        <w:spacing w:after="0"/>
      </w:pPr>
      <w:r>
        <w:rPr>
          <w:b/>
          <w:sz w:val="20"/>
        </w:rPr>
        <w:t xml:space="preserve">subinde : </w:t>
      </w:r>
      <w:r>
        <w:rPr>
          <w:sz w:val="20"/>
        </w:rPr>
        <w:t>immediately after, thereupon, constantly, repeatedly</w:t>
      </w:r>
    </w:p>
    <w:p w14:paraId="31C0BB4D" w14:textId="77777777" w:rsidR="00481417" w:rsidRDefault="007F6FBB">
      <w:pPr>
        <w:spacing w:after="0"/>
      </w:pPr>
      <w:r>
        <w:rPr>
          <w:b/>
          <w:sz w:val="20"/>
        </w:rPr>
        <w:t xml:space="preserve">subtraho xi, ctum, 3 : </w:t>
      </w:r>
      <w:r>
        <w:rPr>
          <w:sz w:val="20"/>
        </w:rPr>
        <w:t>carry off, take away, subtract</w:t>
      </w:r>
    </w:p>
    <w:p w14:paraId="49DE4373" w14:textId="77777777" w:rsidR="00481417" w:rsidRDefault="007F6FBB">
      <w:pPr>
        <w:spacing w:after="0"/>
      </w:pPr>
      <w:r>
        <w:rPr>
          <w:b/>
          <w:sz w:val="20"/>
        </w:rPr>
        <w:t xml:space="preserve">suffragatio ōnis  f: </w:t>
      </w:r>
      <w:r>
        <w:rPr>
          <w:sz w:val="20"/>
        </w:rPr>
        <w:t>public expression of suppor</w:t>
      </w:r>
      <w:r>
        <w:rPr>
          <w:sz w:val="20"/>
        </w:rPr>
        <w:t>t (for)</w:t>
      </w:r>
    </w:p>
    <w:p w14:paraId="6ECE81BE" w14:textId="77777777" w:rsidR="00481417" w:rsidRDefault="007F6FBB">
      <w:pPr>
        <w:spacing w:after="0"/>
      </w:pPr>
      <w:r>
        <w:rPr>
          <w:b/>
          <w:sz w:val="20"/>
        </w:rPr>
        <w:t xml:space="preserve">templum i  n: </w:t>
      </w:r>
      <w:r>
        <w:rPr>
          <w:sz w:val="20"/>
        </w:rPr>
        <w:t>temple, church, shrine, holy place</w:t>
      </w:r>
    </w:p>
    <w:p w14:paraId="0354569B" w14:textId="77777777" w:rsidR="00481417" w:rsidRDefault="007F6FBB">
      <w:pPr>
        <w:spacing w:after="0"/>
      </w:pPr>
      <w:r>
        <w:rPr>
          <w:b/>
          <w:sz w:val="20"/>
        </w:rPr>
        <w:t xml:space="preserve">uti : </w:t>
      </w:r>
      <w:r>
        <w:rPr>
          <w:sz w:val="20"/>
        </w:rPr>
        <w:t>in order that, that, so that, as, when, [ut primum =&gt; as soon as], use, make use of, enjoy, enjoy the friendship of (with ABL)</w:t>
      </w:r>
    </w:p>
    <w:p w14:paraId="558B2018" w14:textId="77777777" w:rsidR="00481417" w:rsidRDefault="007F6FBB">
      <w:pPr>
        <w:spacing w:after="0"/>
      </w:pPr>
      <w:r>
        <w:rPr>
          <w:b/>
          <w:sz w:val="20"/>
        </w:rPr>
        <w:t xml:space="preserve">veto ŭi, ĭtum, 1 : </w:t>
      </w:r>
      <w:r>
        <w:rPr>
          <w:sz w:val="20"/>
        </w:rPr>
        <w:t xml:space="preserve">forbid, prohibit, reject, veto, be an obstacle </w:t>
      </w:r>
      <w:r>
        <w:rPr>
          <w:sz w:val="20"/>
        </w:rPr>
        <w:t>to, prevent</w:t>
      </w:r>
    </w:p>
    <w:p w14:paraId="555B23DE" w14:textId="77777777" w:rsidR="00481417" w:rsidRDefault="007F6FBB">
      <w:pPr>
        <w:spacing w:after="0"/>
      </w:pPr>
      <w:r>
        <w:rPr>
          <w:b/>
          <w:sz w:val="20"/>
        </w:rPr>
        <w:t xml:space="preserve">vigor ōris  m: </w:t>
      </w:r>
      <w:r>
        <w:rPr>
          <w:sz w:val="20"/>
        </w:rPr>
        <w:t>vigor, liveliness</w:t>
      </w:r>
    </w:p>
    <w:p w14:paraId="247BE2C0" w14:textId="77777777" w:rsidR="00481417" w:rsidRDefault="00481417">
      <w:pPr>
        <w:sectPr w:rsidR="00481417">
          <w:type w:val="continuous"/>
          <w:pgSz w:w="12240" w:h="15840"/>
          <w:pgMar w:top="720" w:right="720" w:bottom="720" w:left="720" w:header="720" w:footer="720" w:gutter="0"/>
          <w:cols w:num="2" w:space="720"/>
          <w:docGrid w:linePitch="360"/>
        </w:sectPr>
      </w:pPr>
    </w:p>
    <w:p w14:paraId="3FB6B731" w14:textId="77777777" w:rsidR="00481417" w:rsidRDefault="007F6FBB">
      <w:r>
        <w:br w:type="page"/>
      </w:r>
    </w:p>
    <w:p w14:paraId="5F9EABAA" w14:textId="77777777" w:rsidR="00481417" w:rsidRDefault="007F6FBB">
      <w:r>
        <w:rPr>
          <w:sz w:val="24"/>
        </w:rPr>
        <w:lastRenderedPageBreak/>
        <w:t xml:space="preserve">et protectorum cum Scutariis et Gentilibus, et mandabat Domitiano, ex comite largitionum, praefecto ut cum in Syriam venerit, Gallum, quem crebro acciverat, ad Italiam properare blande </w:t>
      </w:r>
      <w:r>
        <w:rPr>
          <w:sz w:val="24"/>
        </w:rPr>
        <w:t xml:space="preserve">hortaretur et verecunde. 10 Qui cum venisset ob haec festinatis itineribus Antiochiam, praestrictis palatii ianuis, contempto Caesare, quem videri decuerat, ad praetorium cum pompa sollemni perrexit morbosque diu causatus nec regiam introiit nec processit </w:t>
      </w:r>
      <w:r>
        <w:rPr>
          <w:sz w:val="24"/>
        </w:rPr>
        <w:t>in publicum, sed abditus multa in eius moliebatur exitium addens quaedam relationibus supervacua, quas subinde dimittebat ad principem. 11 Rogatus ad ultimum admissusque in consistorium ambage nulla praegressa inconsiderate et leviter proficiscere inquit u</w:t>
      </w:r>
      <w:r>
        <w:rPr>
          <w:sz w:val="24"/>
        </w:rPr>
        <w:t>t praeceptum est, Caesar sciens quod si cessaveris, et tuas et palatii tui auferri iubebo prope diem annonas. Hocque solo contumaciter dicto subiratus abscessit nec in conspectum</w:t>
      </w:r>
    </w:p>
    <w:p w14:paraId="652C82EE" w14:textId="77777777" w:rsidR="00481417" w:rsidRDefault="007F6FBB">
      <w:pPr>
        <w:jc w:val="center"/>
      </w:pPr>
      <w:r>
        <w:t>———————————————————————————————————————</w:t>
      </w:r>
    </w:p>
    <w:p w14:paraId="77A7CD0F" w14:textId="77777777" w:rsidR="00481417" w:rsidRDefault="00481417">
      <w:pPr>
        <w:sectPr w:rsidR="00481417">
          <w:type w:val="continuous"/>
          <w:pgSz w:w="12240" w:h="15840"/>
          <w:pgMar w:top="720" w:right="720" w:bottom="720" w:left="720" w:header="720" w:footer="720" w:gutter="0"/>
          <w:cols w:space="720"/>
          <w:docGrid w:linePitch="360"/>
        </w:sectPr>
      </w:pPr>
    </w:p>
    <w:p w14:paraId="7B72A82A" w14:textId="77777777" w:rsidR="00481417" w:rsidRDefault="007F6FBB">
      <w:pPr>
        <w:spacing w:after="0"/>
      </w:pPr>
      <w:r>
        <w:rPr>
          <w:b/>
          <w:sz w:val="20"/>
        </w:rPr>
        <w:t xml:space="preserve">abdo ĭdi, ĭtum, 3 : </w:t>
      </w:r>
      <w:r>
        <w:rPr>
          <w:sz w:val="20"/>
        </w:rPr>
        <w:t>rem</w:t>
      </w:r>
      <w:r>
        <w:rPr>
          <w:sz w:val="20"/>
        </w:rPr>
        <w:t>ove, put away, set aside, depart, go away, hide, keep secret, conceal</w:t>
      </w:r>
    </w:p>
    <w:p w14:paraId="78AA4CDD" w14:textId="77777777" w:rsidR="00481417" w:rsidRDefault="007F6FBB">
      <w:pPr>
        <w:spacing w:after="0"/>
      </w:pPr>
      <w:r>
        <w:rPr>
          <w:b/>
          <w:sz w:val="20"/>
        </w:rPr>
        <w:t xml:space="preserve">abscedo cessi, cessum, 3 : </w:t>
      </w:r>
      <w:r>
        <w:rPr>
          <w:sz w:val="20"/>
        </w:rPr>
        <w:t>withdraw, depart, retire, go/pass off/away, desist, recede (coasts), slough</w:t>
      </w:r>
    </w:p>
    <w:p w14:paraId="3853B2FF" w14:textId="77777777" w:rsidR="00481417" w:rsidRDefault="007F6FBB">
      <w:pPr>
        <w:spacing w:after="0"/>
      </w:pPr>
      <w:r>
        <w:rPr>
          <w:b/>
          <w:sz w:val="20"/>
        </w:rPr>
        <w:t xml:space="preserve">accio īvi, ītum, 4 : </w:t>
      </w:r>
      <w:r>
        <w:rPr>
          <w:sz w:val="20"/>
        </w:rPr>
        <w:t>send for, summon (forth), fetch, invite, (w/mortum) commit sui</w:t>
      </w:r>
      <w:r>
        <w:rPr>
          <w:sz w:val="20"/>
        </w:rPr>
        <w:t>cide</w:t>
      </w:r>
    </w:p>
    <w:p w14:paraId="7E06AC16" w14:textId="77777777" w:rsidR="00481417" w:rsidRDefault="007F6FBB">
      <w:pPr>
        <w:spacing w:after="0"/>
      </w:pPr>
      <w:r>
        <w:rPr>
          <w:b/>
          <w:sz w:val="20"/>
        </w:rPr>
        <w:t xml:space="preserve">addo dĭdi, dĭtum, 3 : </w:t>
      </w:r>
      <w:r>
        <w:rPr>
          <w:sz w:val="20"/>
        </w:rPr>
        <w:t>add, insert, bring/attach to, say in addition, increase, impart, associate</w:t>
      </w:r>
    </w:p>
    <w:p w14:paraId="6104C4D2" w14:textId="77777777" w:rsidR="00481417" w:rsidRDefault="007F6FBB">
      <w:pPr>
        <w:spacing w:after="0"/>
      </w:pPr>
      <w:r>
        <w:rPr>
          <w:b/>
          <w:sz w:val="20"/>
        </w:rPr>
        <w:t xml:space="preserve">annona ae  f: </w:t>
      </w:r>
      <w:r>
        <w:rPr>
          <w:sz w:val="20"/>
        </w:rPr>
        <w:t>year's produce, provisions, allotment/rations, wheat/food, price of grain/food</w:t>
      </w:r>
    </w:p>
    <w:p w14:paraId="0EFF9DCF" w14:textId="77777777" w:rsidR="00481417" w:rsidRDefault="007F6FBB">
      <w:pPr>
        <w:spacing w:after="0"/>
      </w:pPr>
      <w:r>
        <w:rPr>
          <w:b/>
          <w:sz w:val="20"/>
        </w:rPr>
        <w:t xml:space="preserve">aufero abstŭli, ablātum, auferre : </w:t>
      </w:r>
      <w:r>
        <w:rPr>
          <w:sz w:val="20"/>
        </w:rPr>
        <w:t>bear/carry/take/fetch/swee</w:t>
      </w:r>
      <w:r>
        <w:rPr>
          <w:sz w:val="20"/>
        </w:rPr>
        <w:t>p/snatch away/off, remove, withdraw, steal, obtain</w:t>
      </w:r>
    </w:p>
    <w:p w14:paraId="7F55C8CA" w14:textId="77777777" w:rsidR="00481417" w:rsidRDefault="007F6FBB">
      <w:pPr>
        <w:spacing w:after="0"/>
      </w:pPr>
      <w:r>
        <w:rPr>
          <w:b/>
          <w:sz w:val="20"/>
        </w:rPr>
        <w:t xml:space="preserve">blandus a, um : </w:t>
      </w:r>
      <w:r>
        <w:rPr>
          <w:sz w:val="20"/>
        </w:rPr>
        <w:t>flatter, delude, fawn, coax, urge, behave/speak ingratiatingly, allure, please</w:t>
      </w:r>
    </w:p>
    <w:p w14:paraId="1904EF3C" w14:textId="77777777" w:rsidR="00481417" w:rsidRDefault="007F6FBB">
      <w:pPr>
        <w:spacing w:after="0"/>
      </w:pPr>
      <w:r>
        <w:rPr>
          <w:b/>
          <w:sz w:val="20"/>
        </w:rPr>
        <w:t xml:space="preserve">causor ātus, 1 : </w:t>
      </w:r>
      <w:r>
        <w:rPr>
          <w:sz w:val="20"/>
        </w:rPr>
        <w:t>cause</w:t>
      </w:r>
    </w:p>
    <w:p w14:paraId="6D5AA264" w14:textId="77777777" w:rsidR="00481417" w:rsidRDefault="007F6FBB">
      <w:pPr>
        <w:spacing w:after="0"/>
      </w:pPr>
      <w:r>
        <w:rPr>
          <w:b/>
          <w:sz w:val="20"/>
        </w:rPr>
        <w:t xml:space="preserve">cesso cessi, cessum, 3 : </w:t>
      </w:r>
      <w:r>
        <w:rPr>
          <w:sz w:val="20"/>
        </w:rPr>
        <w:t xml:space="preserve">advance, part of payment that has been made, go/pass </w:t>
      </w:r>
      <w:r>
        <w:rPr>
          <w:sz w:val="20"/>
        </w:rPr>
        <w:t>(from/away), withdraw/retire/leave, step aside/make way, take place of</w:t>
      </w:r>
    </w:p>
    <w:p w14:paraId="4914CF1D" w14:textId="77777777" w:rsidR="00481417" w:rsidRDefault="007F6FBB">
      <w:pPr>
        <w:spacing w:after="0"/>
      </w:pPr>
      <w:r>
        <w:rPr>
          <w:b/>
          <w:sz w:val="20"/>
        </w:rPr>
        <w:t xml:space="preserve">consistorium ii  n: </w:t>
      </w:r>
      <w:r>
        <w:rPr>
          <w:sz w:val="20"/>
        </w:rPr>
        <w:t>(place of) the emperor's council, place of assembly/where servants wait, earth</w:t>
      </w:r>
    </w:p>
    <w:p w14:paraId="3E5A5DE2" w14:textId="77777777" w:rsidR="00481417" w:rsidRDefault="007F6FBB">
      <w:pPr>
        <w:spacing w:after="0"/>
      </w:pPr>
      <w:r>
        <w:rPr>
          <w:b/>
          <w:sz w:val="20"/>
        </w:rPr>
        <w:t xml:space="preserve">conspectus spexi, spectum, 3  n: </w:t>
      </w:r>
      <w:r>
        <w:rPr>
          <w:sz w:val="20"/>
        </w:rPr>
        <w:t>view, (range of) sight, aspect/appearance/look, perce</w:t>
      </w:r>
      <w:r>
        <w:rPr>
          <w:sz w:val="20"/>
        </w:rPr>
        <w:t>ption/contemplation/survey</w:t>
      </w:r>
    </w:p>
    <w:p w14:paraId="2BD0727B" w14:textId="77777777" w:rsidR="00481417" w:rsidRDefault="007F6FBB">
      <w:pPr>
        <w:spacing w:after="0"/>
      </w:pPr>
      <w:r>
        <w:rPr>
          <w:b/>
          <w:sz w:val="20"/>
        </w:rPr>
        <w:t xml:space="preserve">contemno : </w:t>
      </w:r>
      <w:r>
        <w:rPr>
          <w:sz w:val="20"/>
        </w:rPr>
        <w:t>think little of, look down on, take poor view of, pay no heed/disregard/slight</w:t>
      </w:r>
    </w:p>
    <w:p w14:paraId="76C4A82E" w14:textId="77777777" w:rsidR="00481417" w:rsidRDefault="007F6FBB">
      <w:pPr>
        <w:spacing w:after="0"/>
      </w:pPr>
      <w:r>
        <w:rPr>
          <w:b/>
          <w:sz w:val="20"/>
        </w:rPr>
        <w:t xml:space="preserve">contumax ācis : </w:t>
      </w:r>
      <w:r>
        <w:rPr>
          <w:sz w:val="20"/>
        </w:rPr>
        <w:t>proud/unyielding/stubborn/defiant, (usu. bad), insolent/stiff-necked/obstinate</w:t>
      </w:r>
    </w:p>
    <w:p w14:paraId="7174E232" w14:textId="77777777" w:rsidR="00481417" w:rsidRDefault="007F6FBB">
      <w:pPr>
        <w:spacing w:after="0"/>
      </w:pPr>
      <w:r>
        <w:rPr>
          <w:b/>
          <w:sz w:val="20"/>
        </w:rPr>
        <w:t xml:space="preserve">decet cuit, 2 : </w:t>
      </w:r>
      <w:r>
        <w:rPr>
          <w:sz w:val="20"/>
        </w:rPr>
        <w:t>it is fitting/right/seemly/s</w:t>
      </w:r>
      <w:r>
        <w:rPr>
          <w:sz w:val="20"/>
        </w:rPr>
        <w:t>uitable/proper, it ought, become/adorn/grace</w:t>
      </w:r>
    </w:p>
    <w:p w14:paraId="2C16912D" w14:textId="77777777" w:rsidR="00481417" w:rsidRDefault="007F6FBB">
      <w:pPr>
        <w:spacing w:after="0"/>
      </w:pPr>
      <w:r>
        <w:rPr>
          <w:b/>
          <w:sz w:val="20"/>
        </w:rPr>
        <w:t xml:space="preserve">dimitto mīsi, missum, 3 : </w:t>
      </w:r>
      <w:r>
        <w:rPr>
          <w:sz w:val="20"/>
        </w:rPr>
        <w:t>send away/off, allow to go, let go/off, disband, discharge, dismiss (soldiers)</w:t>
      </w:r>
    </w:p>
    <w:p w14:paraId="78CC2C4F" w14:textId="77777777" w:rsidR="00481417" w:rsidRDefault="007F6FBB">
      <w:pPr>
        <w:spacing w:after="0"/>
      </w:pPr>
      <w:r>
        <w:rPr>
          <w:b/>
          <w:sz w:val="20"/>
        </w:rPr>
        <w:t xml:space="preserve">exitium ii : </w:t>
      </w:r>
      <w:r>
        <w:rPr>
          <w:sz w:val="20"/>
        </w:rPr>
        <w:t>destruction, ruin, death, mischief</w:t>
      </w:r>
    </w:p>
    <w:p w14:paraId="4BCCBF0C" w14:textId="77777777" w:rsidR="00481417" w:rsidRDefault="007F6FBB">
      <w:pPr>
        <w:spacing w:after="0"/>
      </w:pPr>
      <w:r>
        <w:rPr>
          <w:b/>
          <w:sz w:val="20"/>
        </w:rPr>
        <w:t xml:space="preserve">festino āvi, ātum, 1 : </w:t>
      </w:r>
      <w:r>
        <w:rPr>
          <w:sz w:val="20"/>
        </w:rPr>
        <w:t>hasten, hurry</w:t>
      </w:r>
    </w:p>
    <w:p w14:paraId="08C9FC04" w14:textId="77777777" w:rsidR="00481417" w:rsidRDefault="007F6FBB">
      <w:pPr>
        <w:spacing w:after="0"/>
      </w:pPr>
      <w:r>
        <w:rPr>
          <w:b/>
          <w:sz w:val="20"/>
        </w:rPr>
        <w:t xml:space="preserve">horto : </w:t>
      </w:r>
      <w:r>
        <w:rPr>
          <w:sz w:val="20"/>
        </w:rPr>
        <w:t>garden, fruit</w:t>
      </w:r>
      <w:r>
        <w:rPr>
          <w:sz w:val="20"/>
        </w:rPr>
        <w:t>/kitchen garden, pleasure garden, park (pl.)</w:t>
      </w:r>
    </w:p>
    <w:p w14:paraId="47D5D1F6" w14:textId="77777777" w:rsidR="00481417" w:rsidRDefault="007F6FBB">
      <w:pPr>
        <w:spacing w:after="0"/>
      </w:pPr>
      <w:r>
        <w:rPr>
          <w:b/>
          <w:sz w:val="20"/>
        </w:rPr>
        <w:t xml:space="preserve">janua ae  f: </w:t>
      </w:r>
      <w:r>
        <w:rPr>
          <w:sz w:val="20"/>
        </w:rPr>
        <w:t>door, entrance</w:t>
      </w:r>
    </w:p>
    <w:p w14:paraId="70E4A028" w14:textId="77777777" w:rsidR="00481417" w:rsidRDefault="007F6FBB">
      <w:pPr>
        <w:spacing w:after="0"/>
      </w:pPr>
      <w:r>
        <w:rPr>
          <w:b/>
          <w:sz w:val="20"/>
        </w:rPr>
        <w:t xml:space="preserve">inconsideratus : </w:t>
      </w:r>
      <w:r>
        <w:rPr>
          <w:sz w:val="20"/>
        </w:rPr>
        <w:t>examine/look at/inspect, consider closely, reflect on/contemplate, investigate</w:t>
      </w:r>
    </w:p>
    <w:p w14:paraId="0DE11DEA" w14:textId="77777777" w:rsidR="00481417" w:rsidRDefault="007F6FBB">
      <w:pPr>
        <w:spacing w:after="0"/>
      </w:pPr>
      <w:r>
        <w:rPr>
          <w:b/>
          <w:sz w:val="20"/>
        </w:rPr>
        <w:t xml:space="preserve">inquam : </w:t>
      </w:r>
      <w:r>
        <w:rPr>
          <w:sz w:val="20"/>
        </w:rPr>
        <w:t>say (defective), (postpositive - for direct quote), [inquiens =&gt; saying]</w:t>
      </w:r>
    </w:p>
    <w:p w14:paraId="10454565" w14:textId="77777777" w:rsidR="00481417" w:rsidRDefault="007F6FBB">
      <w:pPr>
        <w:spacing w:after="0"/>
      </w:pPr>
      <w:r>
        <w:rPr>
          <w:b/>
          <w:sz w:val="20"/>
        </w:rPr>
        <w:t>intro</w:t>
      </w:r>
      <w:r>
        <w:rPr>
          <w:b/>
          <w:sz w:val="20"/>
        </w:rPr>
        <w:t xml:space="preserve">eo : </w:t>
      </w:r>
      <w:r>
        <w:rPr>
          <w:sz w:val="20"/>
        </w:rPr>
        <w:t>enter, go in or into, invade</w:t>
      </w:r>
    </w:p>
    <w:p w14:paraId="4C83EDAF" w14:textId="77777777" w:rsidR="00481417" w:rsidRDefault="007F6FBB">
      <w:pPr>
        <w:spacing w:after="0"/>
      </w:pPr>
      <w:r>
        <w:rPr>
          <w:b/>
          <w:sz w:val="20"/>
        </w:rPr>
        <w:t xml:space="preserve">largitio ōnis  f: </w:t>
      </w:r>
      <w:r>
        <w:rPr>
          <w:sz w:val="20"/>
        </w:rPr>
        <w:t>generosity, lavish giving, largess, bribery, distribution of dole/land</w:t>
      </w:r>
    </w:p>
    <w:p w14:paraId="7C42430A" w14:textId="77777777" w:rsidR="00481417" w:rsidRDefault="007F6FBB">
      <w:pPr>
        <w:spacing w:after="0"/>
      </w:pPr>
      <w:r>
        <w:rPr>
          <w:b/>
          <w:sz w:val="20"/>
        </w:rPr>
        <w:t xml:space="preserve">molio īre, 4 : </w:t>
      </w:r>
      <w:r>
        <w:rPr>
          <w:sz w:val="20"/>
        </w:rPr>
        <w:t>struggle, labor, labor at, construct, build, undertake, set in motion, plan</w:t>
      </w:r>
    </w:p>
    <w:p w14:paraId="1512C920" w14:textId="77777777" w:rsidR="00481417" w:rsidRDefault="007F6FBB">
      <w:pPr>
        <w:spacing w:after="0"/>
      </w:pPr>
      <w:r>
        <w:rPr>
          <w:b/>
          <w:sz w:val="20"/>
        </w:rPr>
        <w:t xml:space="preserve">morbus i  m: </w:t>
      </w:r>
      <w:r>
        <w:rPr>
          <w:sz w:val="20"/>
        </w:rPr>
        <w:t xml:space="preserve">sickness, illness, weakness, </w:t>
      </w:r>
      <w:r>
        <w:rPr>
          <w:sz w:val="20"/>
        </w:rPr>
        <w:t>disease, distemper, distress, vice</w:t>
      </w:r>
    </w:p>
    <w:p w14:paraId="0CBA9916" w14:textId="77777777" w:rsidR="00481417" w:rsidRDefault="007F6FBB">
      <w:pPr>
        <w:spacing w:after="0"/>
      </w:pPr>
      <w:r>
        <w:rPr>
          <w:b/>
          <w:sz w:val="20"/>
        </w:rPr>
        <w:t xml:space="preserve">pergo perrexi, perrectum, 3  n: </w:t>
      </w:r>
      <w:r>
        <w:rPr>
          <w:sz w:val="20"/>
        </w:rPr>
        <w:t>go on, proceed</w:t>
      </w:r>
    </w:p>
    <w:p w14:paraId="6D8F86E7" w14:textId="77777777" w:rsidR="00481417" w:rsidRDefault="007F6FBB">
      <w:pPr>
        <w:spacing w:after="0"/>
      </w:pPr>
      <w:r>
        <w:rPr>
          <w:b/>
          <w:sz w:val="20"/>
        </w:rPr>
        <w:t xml:space="preserve">pompa ae  f: </w:t>
      </w:r>
      <w:r>
        <w:rPr>
          <w:sz w:val="20"/>
        </w:rPr>
        <w:t>procession, retinue, pomp, ostentation</w:t>
      </w:r>
    </w:p>
    <w:p w14:paraId="363748AD" w14:textId="77777777" w:rsidR="00481417" w:rsidRDefault="007F6FBB">
      <w:pPr>
        <w:spacing w:after="0"/>
      </w:pPr>
      <w:r>
        <w:rPr>
          <w:b/>
          <w:sz w:val="20"/>
        </w:rPr>
        <w:t xml:space="preserve">praeceptum i  n: </w:t>
      </w:r>
      <w:r>
        <w:rPr>
          <w:sz w:val="20"/>
        </w:rPr>
        <w:t>teaching, lesson, precept, order, command</w:t>
      </w:r>
    </w:p>
    <w:p w14:paraId="01EBD8F6" w14:textId="77777777" w:rsidR="00481417" w:rsidRDefault="007F6FBB">
      <w:pPr>
        <w:spacing w:after="0"/>
      </w:pPr>
      <w:r>
        <w:rPr>
          <w:b/>
          <w:sz w:val="20"/>
        </w:rPr>
        <w:t xml:space="preserve">praegredior gressus, 3 : </w:t>
      </w:r>
      <w:r>
        <w:rPr>
          <w:sz w:val="20"/>
        </w:rPr>
        <w:t>go ahead, go before, precede, surpass</w:t>
      </w:r>
    </w:p>
    <w:p w14:paraId="4FEF0D1D" w14:textId="77777777" w:rsidR="00481417" w:rsidRDefault="007F6FBB">
      <w:pPr>
        <w:spacing w:after="0"/>
      </w:pPr>
      <w:r>
        <w:rPr>
          <w:b/>
          <w:sz w:val="20"/>
        </w:rPr>
        <w:t xml:space="preserve">praestrictis : </w:t>
      </w:r>
      <w:r>
        <w:rPr>
          <w:sz w:val="20"/>
        </w:rPr>
        <w:t>bind or tie up, graze, weaken, blunt</w:t>
      </w:r>
    </w:p>
    <w:p w14:paraId="20D6F0C6" w14:textId="77777777" w:rsidR="00481417" w:rsidRDefault="007F6FBB">
      <w:pPr>
        <w:spacing w:after="0"/>
      </w:pPr>
      <w:r>
        <w:rPr>
          <w:b/>
          <w:sz w:val="20"/>
        </w:rPr>
        <w:t xml:space="preserve">praetorium ii  n: </w:t>
      </w:r>
      <w:r>
        <w:rPr>
          <w:sz w:val="20"/>
        </w:rPr>
        <w:t>ex-praetor, praetor (official elected by the Romans who served as a judge), abb. pr.</w:t>
      </w:r>
    </w:p>
    <w:p w14:paraId="70DFA13C" w14:textId="77777777" w:rsidR="00481417" w:rsidRDefault="007F6FBB">
      <w:pPr>
        <w:spacing w:after="0"/>
      </w:pPr>
      <w:r>
        <w:rPr>
          <w:b/>
          <w:sz w:val="20"/>
        </w:rPr>
        <w:t xml:space="preserve">procedo cessi, cessum, 3 : </w:t>
      </w:r>
      <w:r>
        <w:rPr>
          <w:sz w:val="20"/>
        </w:rPr>
        <w:t>proceed, advance, appear</w:t>
      </w:r>
    </w:p>
    <w:p w14:paraId="4E397BAC" w14:textId="77777777" w:rsidR="00481417" w:rsidRDefault="007F6FBB">
      <w:pPr>
        <w:spacing w:after="0"/>
      </w:pPr>
      <w:r>
        <w:rPr>
          <w:b/>
          <w:sz w:val="20"/>
        </w:rPr>
        <w:t xml:space="preserve">proficiscor ĕre : </w:t>
      </w:r>
      <w:r>
        <w:rPr>
          <w:sz w:val="20"/>
        </w:rPr>
        <w:t>depart, set out, proceed</w:t>
      </w:r>
    </w:p>
    <w:p w14:paraId="0E4A5F83" w14:textId="77777777" w:rsidR="00481417" w:rsidRDefault="007F6FBB">
      <w:pPr>
        <w:spacing w:after="0"/>
      </w:pPr>
      <w:r>
        <w:rPr>
          <w:b/>
          <w:sz w:val="20"/>
        </w:rPr>
        <w:t>proper</w:t>
      </w:r>
      <w:r>
        <w:rPr>
          <w:b/>
          <w:sz w:val="20"/>
        </w:rPr>
        <w:t xml:space="preserve">aris : </w:t>
      </w:r>
      <w:r>
        <w:rPr>
          <w:sz w:val="20"/>
        </w:rPr>
        <w:t>hurry, speed up, be quick</w:t>
      </w:r>
    </w:p>
    <w:p w14:paraId="563ED8E4" w14:textId="77777777" w:rsidR="00481417" w:rsidRDefault="007F6FBB">
      <w:pPr>
        <w:spacing w:after="0"/>
      </w:pPr>
      <w:r>
        <w:rPr>
          <w:b/>
          <w:sz w:val="20"/>
        </w:rPr>
        <w:t xml:space="preserve">protector ōris  m: </w:t>
      </w:r>
      <w:r>
        <w:rPr>
          <w:sz w:val="20"/>
        </w:rPr>
        <w:t>protector, guardian, defender, member of corps of guards (Souter), cover, protect</w:t>
      </w:r>
    </w:p>
    <w:p w14:paraId="4413746D" w14:textId="77777777" w:rsidR="00481417" w:rsidRDefault="007F6FBB">
      <w:pPr>
        <w:spacing w:after="0"/>
      </w:pPr>
      <w:r>
        <w:rPr>
          <w:b/>
          <w:sz w:val="20"/>
        </w:rPr>
        <w:t xml:space="preserve">regia a, um : </w:t>
      </w:r>
      <w:r>
        <w:rPr>
          <w:sz w:val="20"/>
        </w:rPr>
        <w:t>palace, court, residence, king</w:t>
      </w:r>
    </w:p>
    <w:p w14:paraId="39664C05" w14:textId="77777777" w:rsidR="00481417" w:rsidRDefault="007F6FBB">
      <w:pPr>
        <w:spacing w:after="0"/>
      </w:pPr>
      <w:r>
        <w:rPr>
          <w:b/>
          <w:sz w:val="20"/>
        </w:rPr>
        <w:t xml:space="preserve">relatio ōnis  f: </w:t>
      </w:r>
      <w:r>
        <w:rPr>
          <w:sz w:val="20"/>
        </w:rPr>
        <w:t xml:space="preserve">laying of matter before Senate, such motion, referring back </w:t>
      </w:r>
      <w:r>
        <w:rPr>
          <w:sz w:val="20"/>
        </w:rPr>
        <w:t>case to magistrate</w:t>
      </w:r>
    </w:p>
    <w:p w14:paraId="247F2E2A" w14:textId="77777777" w:rsidR="00481417" w:rsidRDefault="007F6FBB">
      <w:pPr>
        <w:spacing w:after="0"/>
      </w:pPr>
      <w:r>
        <w:rPr>
          <w:b/>
          <w:sz w:val="20"/>
        </w:rPr>
        <w:t xml:space="preserve">rogo āvi, ātum, 1 : </w:t>
      </w:r>
      <w:r>
        <w:rPr>
          <w:sz w:val="20"/>
        </w:rPr>
        <w:t>funeral pyre</w:t>
      </w:r>
    </w:p>
    <w:p w14:paraId="3E1ACCA3" w14:textId="77777777" w:rsidR="00481417" w:rsidRDefault="007F6FBB">
      <w:pPr>
        <w:spacing w:after="0"/>
      </w:pPr>
      <w:r>
        <w:rPr>
          <w:b/>
          <w:sz w:val="20"/>
        </w:rPr>
        <w:t xml:space="preserve">scio īvi, ītum, 4 : </w:t>
      </w:r>
      <w:r>
        <w:rPr>
          <w:sz w:val="20"/>
        </w:rPr>
        <w:t>know, understand</w:t>
      </w:r>
    </w:p>
    <w:p w14:paraId="252958B7" w14:textId="77777777" w:rsidR="00481417" w:rsidRDefault="007F6FBB">
      <w:pPr>
        <w:spacing w:after="0"/>
      </w:pPr>
      <w:r>
        <w:rPr>
          <w:b/>
          <w:sz w:val="20"/>
        </w:rPr>
        <w:t xml:space="preserve">sollemnis e : </w:t>
      </w:r>
      <w:r>
        <w:rPr>
          <w:sz w:val="20"/>
        </w:rPr>
        <w:t xml:space="preserve">solemn observance, religious ceremony, customary practice/usage, solemn, ceremonial, sacred, in accordance w/religion/law, </w:t>
      </w:r>
      <w:r>
        <w:rPr>
          <w:sz w:val="20"/>
        </w:rPr>
        <w:t>traditional/customary</w:t>
      </w:r>
    </w:p>
    <w:p w14:paraId="3E3D339B" w14:textId="77777777" w:rsidR="00481417" w:rsidRDefault="007F6FBB">
      <w:pPr>
        <w:spacing w:after="0"/>
      </w:pPr>
      <w:r>
        <w:rPr>
          <w:b/>
          <w:sz w:val="20"/>
        </w:rPr>
        <w:t xml:space="preserve">solum : </w:t>
      </w:r>
      <w:r>
        <w:rPr>
          <w:sz w:val="20"/>
        </w:rPr>
        <w:t>only/just/merely/barely/alone, bottom, ground, floor, soil, land</w:t>
      </w:r>
    </w:p>
    <w:p w14:paraId="4CF193F4" w14:textId="77777777" w:rsidR="00481417" w:rsidRDefault="007F6FBB">
      <w:pPr>
        <w:spacing w:after="0"/>
      </w:pPr>
      <w:r>
        <w:rPr>
          <w:b/>
          <w:sz w:val="20"/>
        </w:rPr>
        <w:t xml:space="preserve">subinde : </w:t>
      </w:r>
      <w:r>
        <w:rPr>
          <w:sz w:val="20"/>
        </w:rPr>
        <w:t>immediately after, thereupon, constantly, repeatedly</w:t>
      </w:r>
    </w:p>
    <w:p w14:paraId="6AC5DEE4" w14:textId="77777777" w:rsidR="00481417" w:rsidRDefault="007F6FBB">
      <w:pPr>
        <w:spacing w:after="0"/>
      </w:pPr>
      <w:r>
        <w:rPr>
          <w:b/>
          <w:sz w:val="20"/>
        </w:rPr>
        <w:t xml:space="preserve">subirascor ātus, 3 : </w:t>
      </w:r>
      <w:r>
        <w:rPr>
          <w:sz w:val="20"/>
        </w:rPr>
        <w:t>be rather/somewhat annoyed/angry (at/with)</w:t>
      </w:r>
    </w:p>
    <w:p w14:paraId="4404B635" w14:textId="77777777" w:rsidR="00481417" w:rsidRDefault="007F6FBB">
      <w:pPr>
        <w:spacing w:after="0"/>
      </w:pPr>
      <w:r>
        <w:rPr>
          <w:b/>
          <w:sz w:val="20"/>
        </w:rPr>
        <w:t xml:space="preserve">tuus a, um : </w:t>
      </w:r>
      <w:r>
        <w:rPr>
          <w:sz w:val="20"/>
        </w:rPr>
        <w:t>you (sing.), thou/thi</w:t>
      </w:r>
      <w:r>
        <w:rPr>
          <w:sz w:val="20"/>
        </w:rPr>
        <w:t>ne/thee/thy (PERS), yourself/thyself (REFLEX)</w:t>
      </w:r>
    </w:p>
    <w:p w14:paraId="03CEDFF5" w14:textId="77777777" w:rsidR="00481417" w:rsidRDefault="007F6FBB">
      <w:pPr>
        <w:spacing w:after="0"/>
      </w:pPr>
      <w:r>
        <w:rPr>
          <w:b/>
          <w:sz w:val="20"/>
        </w:rPr>
        <w:lastRenderedPageBreak/>
        <w:t xml:space="preserve">tuus a, um : </w:t>
      </w:r>
      <w:r>
        <w:rPr>
          <w:sz w:val="20"/>
        </w:rPr>
        <w:t xml:space="preserve">you (sing.), thou/thine/thee/thy (PERS), </w:t>
      </w:r>
      <w:r>
        <w:rPr>
          <w:sz w:val="20"/>
        </w:rPr>
        <w:t>yourself/thyself (REFLEX)</w:t>
      </w:r>
    </w:p>
    <w:p w14:paraId="32725F2B" w14:textId="77777777" w:rsidR="00481417" w:rsidRDefault="00481417">
      <w:pPr>
        <w:sectPr w:rsidR="00481417">
          <w:type w:val="continuous"/>
          <w:pgSz w:w="12240" w:h="15840"/>
          <w:pgMar w:top="720" w:right="720" w:bottom="720" w:left="720" w:header="720" w:footer="720" w:gutter="0"/>
          <w:cols w:num="2" w:space="720"/>
          <w:docGrid w:linePitch="360"/>
        </w:sectPr>
      </w:pPr>
    </w:p>
    <w:p w14:paraId="68B9D20E" w14:textId="77777777" w:rsidR="00481417" w:rsidRDefault="007F6FBB">
      <w:r>
        <w:br w:type="page"/>
      </w:r>
    </w:p>
    <w:p w14:paraId="3BBC5055" w14:textId="77777777" w:rsidR="00481417" w:rsidRDefault="007F6FBB">
      <w:r>
        <w:rPr>
          <w:sz w:val="24"/>
        </w:rPr>
        <w:lastRenderedPageBreak/>
        <w:t xml:space="preserve">eius postea venit saepius arcessitus. 12 Hinc ille commotus ut iniusta perferens et indigna praefecti custodiam </w:t>
      </w:r>
      <w:r>
        <w:rPr>
          <w:sz w:val="24"/>
        </w:rPr>
        <w:t>protectoribus mandaverat fidis. Quo conperto Montius tunc quaestor acer quidem sed ad lenitatem propensior, consulens in commune advocatos palatinarum primos scholarum adlocutus est mollius docens nec decere haec fieri nec prodesse addensque vocis obiurgat</w:t>
      </w:r>
      <w:r>
        <w:rPr>
          <w:sz w:val="24"/>
        </w:rPr>
        <w:t>orio sonu quod si id placeret, post statuas Constantii deiectas super adimenda vita praefecto conveniet securius cogitari. 13 His cognitis Gallus ut serpens adpetitus telo vel saxo iamque spes extremas opperiens et succurrens saluti suae quavis ratione col</w:t>
      </w:r>
      <w:r>
        <w:rPr>
          <w:sz w:val="24"/>
        </w:rPr>
        <w:t>ligi omnes iussit armatos et cum starent attoniti, districta dentium acie stridens adeste inquit viri fortes mihi periclitanti vobiscum. 14 Montius nos tumore inusitato quodam et novo ut rebellis et maiestati recalcitrantes Augustae per</w:t>
      </w:r>
    </w:p>
    <w:p w14:paraId="4262A046" w14:textId="77777777" w:rsidR="00481417" w:rsidRDefault="007F6FBB">
      <w:pPr>
        <w:jc w:val="center"/>
      </w:pPr>
      <w:r>
        <w:t>———————————————————</w:t>
      </w:r>
      <w:r>
        <w:t>————————————————————</w:t>
      </w:r>
    </w:p>
    <w:p w14:paraId="5CAB7DA3" w14:textId="77777777" w:rsidR="00481417" w:rsidRDefault="00481417">
      <w:pPr>
        <w:sectPr w:rsidR="00481417">
          <w:type w:val="continuous"/>
          <w:pgSz w:w="12240" w:h="15840"/>
          <w:pgMar w:top="720" w:right="720" w:bottom="720" w:left="720" w:header="720" w:footer="720" w:gutter="0"/>
          <w:cols w:space="720"/>
          <w:docGrid w:linePitch="360"/>
        </w:sectPr>
      </w:pPr>
    </w:p>
    <w:p w14:paraId="39FFB8BF" w14:textId="77777777" w:rsidR="00481417" w:rsidRDefault="007F6FBB">
      <w:pPr>
        <w:spacing w:after="0"/>
      </w:pPr>
      <w:r>
        <w:rPr>
          <w:b/>
          <w:sz w:val="20"/>
        </w:rPr>
        <w:t xml:space="preserve">acer : </w:t>
      </w:r>
      <w:r>
        <w:rPr>
          <w:sz w:val="20"/>
        </w:rPr>
        <w:t>maple tree, wood of the maple tree, maple, husks of grain/beans, chaff</w:t>
      </w:r>
    </w:p>
    <w:p w14:paraId="225F4BC2" w14:textId="77777777" w:rsidR="00481417" w:rsidRDefault="007F6FBB">
      <w:pPr>
        <w:spacing w:after="0"/>
      </w:pPr>
      <w:r>
        <w:rPr>
          <w:b/>
          <w:sz w:val="20"/>
        </w:rPr>
        <w:t xml:space="preserve">acies ēi  f: </w:t>
      </w:r>
      <w:r>
        <w:rPr>
          <w:sz w:val="20"/>
        </w:rPr>
        <w:t>thread, yarn</w:t>
      </w:r>
    </w:p>
    <w:p w14:paraId="3CEA192F" w14:textId="77777777" w:rsidR="00481417" w:rsidRDefault="007F6FBB">
      <w:pPr>
        <w:spacing w:after="0"/>
      </w:pPr>
      <w:r>
        <w:rPr>
          <w:b/>
          <w:sz w:val="20"/>
        </w:rPr>
        <w:t xml:space="preserve">adimo ēmi, emptum, 3 : </w:t>
      </w:r>
      <w:r>
        <w:rPr>
          <w:sz w:val="20"/>
        </w:rPr>
        <w:t>withdraw, take away, carry off, castrate, deprive, steal, seize, annul, rescue</w:t>
      </w:r>
    </w:p>
    <w:p w14:paraId="7BD4F364" w14:textId="77777777" w:rsidR="00481417" w:rsidRDefault="007F6FBB">
      <w:pPr>
        <w:spacing w:after="0"/>
      </w:pPr>
      <w:r>
        <w:rPr>
          <w:b/>
          <w:sz w:val="20"/>
        </w:rPr>
        <w:t>alloquor cūtus,</w:t>
      </w:r>
      <w:r>
        <w:rPr>
          <w:b/>
          <w:sz w:val="20"/>
        </w:rPr>
        <w:t xml:space="preserve"> 3 : </w:t>
      </w:r>
      <w:r>
        <w:rPr>
          <w:sz w:val="20"/>
        </w:rPr>
        <w:t>speak to (friendly), address, harangue, make a speech (to), call on, console</w:t>
      </w:r>
    </w:p>
    <w:p w14:paraId="338A42EF" w14:textId="77777777" w:rsidR="00481417" w:rsidRDefault="007F6FBB">
      <w:pPr>
        <w:spacing w:after="0"/>
      </w:pPr>
      <w:r>
        <w:rPr>
          <w:b/>
          <w:sz w:val="20"/>
        </w:rPr>
        <w:t xml:space="preserve">advoco āvi, ātum, 1 : </w:t>
      </w:r>
      <w:r>
        <w:rPr>
          <w:sz w:val="20"/>
        </w:rPr>
        <w:t>call, summon, invite, convoke, call for, call in as counsel, invoke the Gods</w:t>
      </w:r>
    </w:p>
    <w:p w14:paraId="5A368B30" w14:textId="77777777" w:rsidR="00481417" w:rsidRDefault="007F6FBB">
      <w:pPr>
        <w:spacing w:after="0"/>
      </w:pPr>
      <w:r>
        <w:rPr>
          <w:b/>
          <w:sz w:val="20"/>
        </w:rPr>
        <w:t xml:space="preserve">arcesso īvi, ītum, 3 : </w:t>
      </w:r>
      <w:r>
        <w:rPr>
          <w:sz w:val="20"/>
        </w:rPr>
        <w:t>send for, summon, indict, fetch, import, invite, inv</w:t>
      </w:r>
      <w:r>
        <w:rPr>
          <w:sz w:val="20"/>
        </w:rPr>
        <w:t>oke, bring on oneself, send for, summon, indict/accuse, fetch, import, invite, invoke, bring on oneself</w:t>
      </w:r>
    </w:p>
    <w:p w14:paraId="79868B66" w14:textId="77777777" w:rsidR="00481417" w:rsidRDefault="007F6FBB">
      <w:pPr>
        <w:spacing w:after="0"/>
      </w:pPr>
      <w:r>
        <w:rPr>
          <w:b/>
          <w:sz w:val="20"/>
        </w:rPr>
        <w:t xml:space="preserve">armatus āvi, ātum, 1 : </w:t>
      </w:r>
      <w:r>
        <w:rPr>
          <w:sz w:val="20"/>
        </w:rPr>
        <w:t>armed man (usu. pl.), soldier</w:t>
      </w:r>
    </w:p>
    <w:p w14:paraId="399EB587" w14:textId="77777777" w:rsidR="00481417" w:rsidRDefault="007F6FBB">
      <w:pPr>
        <w:spacing w:after="0"/>
      </w:pPr>
      <w:r>
        <w:rPr>
          <w:b/>
          <w:sz w:val="20"/>
        </w:rPr>
        <w:t xml:space="preserve">attono ŭi, ĭtum, 1 : </w:t>
      </w:r>
      <w:r>
        <w:rPr>
          <w:sz w:val="20"/>
        </w:rPr>
        <w:t>strike with lightning, blast, drive crazy, distract</w:t>
      </w:r>
    </w:p>
    <w:p w14:paraId="18A6BE0F" w14:textId="77777777" w:rsidR="00481417" w:rsidRDefault="007F6FBB">
      <w:pPr>
        <w:spacing w:after="0"/>
      </w:pPr>
      <w:r>
        <w:rPr>
          <w:b/>
          <w:sz w:val="20"/>
        </w:rPr>
        <w:t xml:space="preserve">cogito cŏēgi, cŏactum : </w:t>
      </w:r>
      <w:r>
        <w:rPr>
          <w:sz w:val="20"/>
        </w:rPr>
        <w:t>th</w:t>
      </w:r>
      <w:r>
        <w:rPr>
          <w:sz w:val="20"/>
        </w:rPr>
        <w:t>ink, consider, reflect on, ponder, imagine, picture, intend, look forward to, collect/gather, round up, restrict/confine, force/compel, convene, congeal</w:t>
      </w:r>
    </w:p>
    <w:p w14:paraId="4FD5F9E6" w14:textId="77777777" w:rsidR="00481417" w:rsidRDefault="007F6FBB">
      <w:pPr>
        <w:spacing w:after="0"/>
      </w:pPr>
      <w:r>
        <w:rPr>
          <w:b/>
          <w:sz w:val="20"/>
        </w:rPr>
        <w:t xml:space="preserve">communis e : </w:t>
      </w:r>
      <w:r>
        <w:rPr>
          <w:sz w:val="20"/>
        </w:rPr>
        <w:t>fortify strongly, entrench, barricade, strengthen, secure, reinforce, common usage, joint/</w:t>
      </w:r>
      <w:r>
        <w:rPr>
          <w:sz w:val="20"/>
        </w:rPr>
        <w:t>common/public property/rights, public, public places/interests (pl.)</w:t>
      </w:r>
    </w:p>
    <w:p w14:paraId="5EE0CC16" w14:textId="77777777" w:rsidR="00481417" w:rsidRDefault="007F6FBB">
      <w:pPr>
        <w:spacing w:after="0"/>
      </w:pPr>
      <w:r>
        <w:rPr>
          <w:b/>
          <w:sz w:val="20"/>
        </w:rPr>
        <w:t xml:space="preserve">conperto : </w:t>
      </w:r>
      <w:r>
        <w:rPr>
          <w:sz w:val="20"/>
        </w:rPr>
        <w:t>learn/discover/find (by investigation), verify/know for certain, find guilty</w:t>
      </w:r>
    </w:p>
    <w:p w14:paraId="71025888" w14:textId="77777777" w:rsidR="00481417" w:rsidRDefault="007F6FBB">
      <w:pPr>
        <w:spacing w:after="0"/>
      </w:pPr>
      <w:r>
        <w:rPr>
          <w:b/>
          <w:sz w:val="20"/>
        </w:rPr>
        <w:t xml:space="preserve">consulo lŭi, ltum, 3 : </w:t>
      </w:r>
      <w:r>
        <w:rPr>
          <w:sz w:val="20"/>
        </w:rPr>
        <w:t>ask information/advice of, consult, take counsel, deliberate/consider, advis</w:t>
      </w:r>
      <w:r>
        <w:rPr>
          <w:sz w:val="20"/>
        </w:rPr>
        <w:t>e</w:t>
      </w:r>
    </w:p>
    <w:p w14:paraId="020B52DE" w14:textId="77777777" w:rsidR="00481417" w:rsidRDefault="007F6FBB">
      <w:pPr>
        <w:spacing w:after="0"/>
      </w:pPr>
      <w:r>
        <w:rPr>
          <w:b/>
          <w:sz w:val="20"/>
        </w:rPr>
        <w:t xml:space="preserve">convenio vēni, ventum, 4 : </w:t>
      </w:r>
      <w:r>
        <w:rPr>
          <w:sz w:val="20"/>
        </w:rPr>
        <w:t>be appropriate to, fit, be correctly shaped/consistent, harmonize, agree, tally</w:t>
      </w:r>
    </w:p>
    <w:p w14:paraId="0776D310" w14:textId="77777777" w:rsidR="00481417" w:rsidRDefault="007F6FBB">
      <w:pPr>
        <w:spacing w:after="0"/>
      </w:pPr>
      <w:r>
        <w:rPr>
          <w:b/>
          <w:sz w:val="20"/>
        </w:rPr>
        <w:t xml:space="preserve">custodia ae  f: </w:t>
      </w:r>
      <w:r>
        <w:rPr>
          <w:sz w:val="20"/>
        </w:rPr>
        <w:t xml:space="preserve">protection, safe-keeping, defense, preservation, custody, charge, prisoner, guard, sentry/watch, </w:t>
      </w:r>
      <w:r>
        <w:rPr>
          <w:sz w:val="20"/>
        </w:rPr>
        <w:t>guardian/protector/keeper, doorkeeper/watchman/janitor</w:t>
      </w:r>
    </w:p>
    <w:p w14:paraId="748BBA12" w14:textId="77777777" w:rsidR="00481417" w:rsidRDefault="007F6FBB">
      <w:pPr>
        <w:spacing w:after="0"/>
      </w:pPr>
      <w:r>
        <w:rPr>
          <w:b/>
          <w:sz w:val="20"/>
        </w:rPr>
        <w:t xml:space="preserve">decet cuit, 2 : </w:t>
      </w:r>
      <w:r>
        <w:rPr>
          <w:sz w:val="20"/>
        </w:rPr>
        <w:t>it is fitting/right/seemly/suitable/proper, it ought, become/adorn/grace</w:t>
      </w:r>
    </w:p>
    <w:p w14:paraId="2F6E2A49" w14:textId="77777777" w:rsidR="00481417" w:rsidRDefault="007F6FBB">
      <w:pPr>
        <w:spacing w:after="0"/>
      </w:pPr>
      <w:r>
        <w:rPr>
          <w:b/>
          <w:sz w:val="20"/>
        </w:rPr>
        <w:t xml:space="preserve">deicio jēci, jectum, 3 : </w:t>
      </w:r>
      <w:r>
        <w:rPr>
          <w:sz w:val="20"/>
        </w:rPr>
        <w:t>throw/pour/jump/send/put/push/force/knock/bring down, cause to fall/drop, hang</w:t>
      </w:r>
    </w:p>
    <w:p w14:paraId="3058F07D" w14:textId="77777777" w:rsidR="00481417" w:rsidRDefault="007F6FBB">
      <w:pPr>
        <w:spacing w:after="0"/>
      </w:pPr>
      <w:r>
        <w:rPr>
          <w:b/>
          <w:sz w:val="20"/>
        </w:rPr>
        <w:t xml:space="preserve">dens dentis : </w:t>
      </w:r>
      <w:r>
        <w:rPr>
          <w:sz w:val="20"/>
        </w:rPr>
        <w:t xml:space="preserve">tooth, tusk, ivory, tooth-like thing, spike, destructive power, envy, ill will, be wanting/lacking, </w:t>
      </w:r>
      <w:r>
        <w:rPr>
          <w:sz w:val="20"/>
        </w:rPr>
        <w:t>fail/miss, abandon/desert, neglect, be away/absent/missing</w:t>
      </w:r>
    </w:p>
    <w:p w14:paraId="5F0EA734" w14:textId="77777777" w:rsidR="00481417" w:rsidRDefault="007F6FBB">
      <w:pPr>
        <w:spacing w:after="0"/>
      </w:pPr>
      <w:r>
        <w:rPr>
          <w:b/>
          <w:sz w:val="20"/>
        </w:rPr>
        <w:t>dist</w:t>
      </w:r>
      <w:r>
        <w:rPr>
          <w:b/>
          <w:sz w:val="20"/>
        </w:rPr>
        <w:t xml:space="preserve">ringo nxi, ctum, 3 : </w:t>
      </w:r>
      <w:r>
        <w:rPr>
          <w:sz w:val="20"/>
        </w:rPr>
        <w:t>stretch out/apart, detain, distract, pull in different directions</w:t>
      </w:r>
    </w:p>
    <w:p w14:paraId="50314DC8" w14:textId="77777777" w:rsidR="00481417" w:rsidRDefault="007F6FBB">
      <w:pPr>
        <w:spacing w:after="0"/>
      </w:pPr>
      <w:r>
        <w:rPr>
          <w:b/>
          <w:sz w:val="20"/>
        </w:rPr>
        <w:t xml:space="preserve">exter tĕra, tĕrum : </w:t>
      </w:r>
      <w:r>
        <w:rPr>
          <w:sz w:val="20"/>
        </w:rPr>
        <w:t>foreigner (male), stand out or forth, project be visible, exist, be on record</w:t>
      </w:r>
    </w:p>
    <w:p w14:paraId="0E81CDF9" w14:textId="77777777" w:rsidR="00481417" w:rsidRDefault="007F6FBB">
      <w:pPr>
        <w:spacing w:after="0"/>
      </w:pPr>
      <w:r>
        <w:rPr>
          <w:b/>
          <w:sz w:val="20"/>
        </w:rPr>
        <w:t xml:space="preserve">fido fīsus sum : </w:t>
      </w:r>
      <w:r>
        <w:rPr>
          <w:sz w:val="20"/>
        </w:rPr>
        <w:t>split, cleave, divide, trust (in), have confidence (in</w:t>
      </w:r>
      <w:r>
        <w:rPr>
          <w:sz w:val="20"/>
        </w:rPr>
        <w:t>) (w/DAT or ABL)</w:t>
      </w:r>
    </w:p>
    <w:p w14:paraId="24C7748B" w14:textId="77777777" w:rsidR="00481417" w:rsidRDefault="007F6FBB">
      <w:pPr>
        <w:spacing w:after="0"/>
      </w:pPr>
      <w:r>
        <w:rPr>
          <w:b/>
          <w:sz w:val="20"/>
        </w:rPr>
        <w:t xml:space="preserve">fortis e : </w:t>
      </w:r>
      <w:r>
        <w:rPr>
          <w:sz w:val="20"/>
        </w:rPr>
        <w:t>chance, luck, fortune, accident, strong, powerful, mighty, vigorous, firm, steadfast, courageous, brave, bold</w:t>
      </w:r>
    </w:p>
    <w:p w14:paraId="12CEBCFC" w14:textId="77777777" w:rsidR="00481417" w:rsidRDefault="007F6FBB">
      <w:pPr>
        <w:spacing w:after="0"/>
      </w:pPr>
      <w:r>
        <w:rPr>
          <w:b/>
          <w:sz w:val="20"/>
        </w:rPr>
        <w:t xml:space="preserve">hinc : </w:t>
      </w:r>
      <w:r>
        <w:rPr>
          <w:sz w:val="20"/>
        </w:rPr>
        <w:t>from here, from this source/cause, hence, henceforth</w:t>
      </w:r>
    </w:p>
    <w:p w14:paraId="2034C3C6" w14:textId="77777777" w:rsidR="00481417" w:rsidRDefault="007F6FBB">
      <w:pPr>
        <w:spacing w:after="0"/>
      </w:pPr>
      <w:r>
        <w:rPr>
          <w:b/>
          <w:sz w:val="20"/>
        </w:rPr>
        <w:t xml:space="preserve">indignus a, um : </w:t>
      </w:r>
      <w:r>
        <w:rPr>
          <w:sz w:val="20"/>
        </w:rPr>
        <w:t>appropriate/suitable thing, worthy act, w</w:t>
      </w:r>
      <w:r>
        <w:rPr>
          <w:sz w:val="20"/>
        </w:rPr>
        <w:t>orth</w:t>
      </w:r>
    </w:p>
    <w:p w14:paraId="23474D8F" w14:textId="77777777" w:rsidR="00481417" w:rsidRDefault="007F6FBB">
      <w:pPr>
        <w:spacing w:after="0"/>
      </w:pPr>
      <w:r>
        <w:rPr>
          <w:b/>
          <w:sz w:val="20"/>
        </w:rPr>
        <w:t xml:space="preserve">inquam : </w:t>
      </w:r>
      <w:r>
        <w:rPr>
          <w:sz w:val="20"/>
        </w:rPr>
        <w:t>say (defective), (postpositive - for direct quote), [inquiens =&gt; saying]</w:t>
      </w:r>
    </w:p>
    <w:p w14:paraId="01773D7F" w14:textId="77777777" w:rsidR="00481417" w:rsidRDefault="007F6FBB">
      <w:pPr>
        <w:spacing w:after="0"/>
      </w:pPr>
      <w:r>
        <w:rPr>
          <w:b/>
          <w:sz w:val="20"/>
        </w:rPr>
        <w:t xml:space="preserve">inusitatus a, um : </w:t>
      </w:r>
      <w:r>
        <w:rPr>
          <w:sz w:val="20"/>
        </w:rPr>
        <w:t>make usual/common/habitual use of, use everyday</w:t>
      </w:r>
    </w:p>
    <w:p w14:paraId="567EDCBE" w14:textId="77777777" w:rsidR="00481417" w:rsidRDefault="007F6FBB">
      <w:pPr>
        <w:spacing w:after="0"/>
      </w:pPr>
      <w:r>
        <w:rPr>
          <w:b/>
          <w:sz w:val="20"/>
        </w:rPr>
        <w:t xml:space="preserve">lenitas īvi or ĭi, ītum, 4 : </w:t>
      </w:r>
      <w:r>
        <w:rPr>
          <w:sz w:val="20"/>
        </w:rPr>
        <w:t>smoothness, gentleness, mildness, lenience, mitigate, moderate, alleviate</w:t>
      </w:r>
      <w:r>
        <w:rPr>
          <w:sz w:val="20"/>
        </w:rPr>
        <w:t>, allay, assuage, ease, calm, placate, appease</w:t>
      </w:r>
    </w:p>
    <w:p w14:paraId="5BE75A49" w14:textId="77777777" w:rsidR="00481417" w:rsidRDefault="007F6FBB">
      <w:pPr>
        <w:spacing w:after="0"/>
      </w:pPr>
      <w:r>
        <w:rPr>
          <w:b/>
          <w:sz w:val="20"/>
        </w:rPr>
        <w:t xml:space="preserve">mollis īvi and ii, ītum, 4 : </w:t>
      </w:r>
      <w:r>
        <w:rPr>
          <w:sz w:val="20"/>
        </w:rPr>
        <w:t>soften, mitigate, make easier, civilize, tame, enfeeble, soft (cushion/grass), flexible/supple/loose/pliant, mild/tolerable, easy, calm</w:t>
      </w:r>
    </w:p>
    <w:p w14:paraId="557F9216" w14:textId="77777777" w:rsidR="00481417" w:rsidRDefault="007F6FBB">
      <w:pPr>
        <w:spacing w:after="0"/>
      </w:pPr>
      <w:r>
        <w:rPr>
          <w:b/>
          <w:sz w:val="20"/>
        </w:rPr>
        <w:t xml:space="preserve">novo āvi, ātum, 1 : </w:t>
      </w:r>
      <w:r>
        <w:rPr>
          <w:sz w:val="20"/>
        </w:rPr>
        <w:t>make new, renovate, rene</w:t>
      </w:r>
      <w:r>
        <w:rPr>
          <w:sz w:val="20"/>
        </w:rPr>
        <w:t>w, refresh, change, get to know, learn, find out, become cognizant of/acquainted/familiar with, know, know of, know how, be able (to), experience, (PERF form, PRES force)</w:t>
      </w:r>
    </w:p>
    <w:p w14:paraId="1A144198" w14:textId="77777777" w:rsidR="00481417" w:rsidRDefault="007F6FBB">
      <w:pPr>
        <w:spacing w:after="0"/>
      </w:pPr>
      <w:r>
        <w:rPr>
          <w:b/>
          <w:sz w:val="20"/>
        </w:rPr>
        <w:t xml:space="preserve">objurgatorius a, um : </w:t>
      </w:r>
      <w:r>
        <w:rPr>
          <w:sz w:val="20"/>
        </w:rPr>
        <w:t>quarrelsome person, quarrel, scold</w:t>
      </w:r>
    </w:p>
    <w:p w14:paraId="16251167" w14:textId="77777777" w:rsidR="00481417" w:rsidRDefault="007F6FBB">
      <w:pPr>
        <w:spacing w:after="0"/>
      </w:pPr>
      <w:r>
        <w:rPr>
          <w:b/>
          <w:sz w:val="20"/>
        </w:rPr>
        <w:t>opperior pĕrītus and pertus,</w:t>
      </w:r>
      <w:r>
        <w:rPr>
          <w:b/>
          <w:sz w:val="20"/>
        </w:rPr>
        <w:t xml:space="preserve"> 4 : </w:t>
      </w:r>
      <w:r>
        <w:rPr>
          <w:sz w:val="20"/>
        </w:rPr>
        <w:t>wait (for), await</w:t>
      </w:r>
    </w:p>
    <w:p w14:paraId="27196433" w14:textId="77777777" w:rsidR="00481417" w:rsidRDefault="007F6FBB">
      <w:pPr>
        <w:spacing w:after="0"/>
      </w:pPr>
      <w:r>
        <w:rPr>
          <w:b/>
          <w:sz w:val="20"/>
        </w:rPr>
        <w:t xml:space="preserve">periclitor ātus, 1 : </w:t>
      </w:r>
      <w:r>
        <w:rPr>
          <w:sz w:val="20"/>
        </w:rPr>
        <w:t>try, prove, test, make a trial of, put to the test/in peril, risk, endanger</w:t>
      </w:r>
    </w:p>
    <w:p w14:paraId="1425D2D2" w14:textId="77777777" w:rsidR="00481417" w:rsidRDefault="007F6FBB">
      <w:pPr>
        <w:spacing w:after="0"/>
      </w:pPr>
      <w:r>
        <w:rPr>
          <w:b/>
          <w:sz w:val="20"/>
        </w:rPr>
        <w:t xml:space="preserve">placeo cŭi and cĭtus, cĭtum, 2 : </w:t>
      </w:r>
      <w:r>
        <w:rPr>
          <w:sz w:val="20"/>
        </w:rPr>
        <w:t>please, satisfy, give pleasure to (with dat.)</w:t>
      </w:r>
    </w:p>
    <w:p w14:paraId="0A15710C" w14:textId="77777777" w:rsidR="00481417" w:rsidRDefault="007F6FBB">
      <w:pPr>
        <w:spacing w:after="0"/>
      </w:pPr>
      <w:r>
        <w:rPr>
          <w:b/>
          <w:sz w:val="20"/>
        </w:rPr>
        <w:t xml:space="preserve">prosum : </w:t>
      </w:r>
      <w:r>
        <w:rPr>
          <w:sz w:val="20"/>
        </w:rPr>
        <w:t>prose</w:t>
      </w:r>
    </w:p>
    <w:p w14:paraId="739E9A05" w14:textId="77777777" w:rsidR="00481417" w:rsidRDefault="007F6FBB">
      <w:pPr>
        <w:spacing w:after="0"/>
      </w:pPr>
      <w:r>
        <w:rPr>
          <w:b/>
          <w:sz w:val="20"/>
        </w:rPr>
        <w:t xml:space="preserve">propendeo di, sum, 2 : </w:t>
      </w:r>
      <w:r>
        <w:rPr>
          <w:sz w:val="20"/>
        </w:rPr>
        <w:t>hand down, weigh mo</w:t>
      </w:r>
      <w:r>
        <w:rPr>
          <w:sz w:val="20"/>
        </w:rPr>
        <w:t>re, be inclined</w:t>
      </w:r>
    </w:p>
    <w:p w14:paraId="2687A8A8" w14:textId="77777777" w:rsidR="00481417" w:rsidRDefault="007F6FBB">
      <w:pPr>
        <w:spacing w:after="0"/>
      </w:pPr>
      <w:r>
        <w:rPr>
          <w:b/>
          <w:sz w:val="20"/>
        </w:rPr>
        <w:t xml:space="preserve">protector ōris  m: </w:t>
      </w:r>
      <w:r>
        <w:rPr>
          <w:sz w:val="20"/>
        </w:rPr>
        <w:t>protector, guardian, defender, member of corps of guards (Souter), cover, protect</w:t>
      </w:r>
    </w:p>
    <w:p w14:paraId="3D5DEBCE" w14:textId="77777777" w:rsidR="00481417" w:rsidRDefault="007F6FBB">
      <w:pPr>
        <w:spacing w:after="0"/>
      </w:pPr>
      <w:r>
        <w:rPr>
          <w:b/>
          <w:sz w:val="20"/>
        </w:rPr>
        <w:lastRenderedPageBreak/>
        <w:t xml:space="preserve">quaestor ōris  m: </w:t>
      </w:r>
      <w:r>
        <w:rPr>
          <w:sz w:val="20"/>
        </w:rPr>
        <w:t>quaestor, state treasurer, quartermaster general, beg, ask, ask for, seek</w:t>
      </w:r>
    </w:p>
    <w:p w14:paraId="572C0F35" w14:textId="77777777" w:rsidR="00481417" w:rsidRDefault="007F6FBB">
      <w:pPr>
        <w:spacing w:after="0"/>
      </w:pPr>
      <w:r>
        <w:rPr>
          <w:b/>
          <w:sz w:val="20"/>
        </w:rPr>
        <w:t xml:space="preserve">quivis quaevis, quodvis : </w:t>
      </w:r>
      <w:r>
        <w:rPr>
          <w:sz w:val="20"/>
        </w:rPr>
        <w:t>how?, how so, in what</w:t>
      </w:r>
      <w:r>
        <w:rPr>
          <w:sz w:val="20"/>
        </w:rPr>
        <w:t xml:space="preserve"> way, by what/which means, whereby, at whatever price, be able, who, that, which, what, of which kind/degree, person/thing/time/point that</w:t>
      </w:r>
    </w:p>
    <w:p w14:paraId="50504822" w14:textId="77777777" w:rsidR="00481417" w:rsidRDefault="007F6FBB">
      <w:pPr>
        <w:spacing w:after="0"/>
      </w:pPr>
      <w:r>
        <w:rPr>
          <w:b/>
          <w:sz w:val="20"/>
        </w:rPr>
        <w:t xml:space="preserve">rebellis is : </w:t>
      </w:r>
      <w:r>
        <w:rPr>
          <w:sz w:val="20"/>
        </w:rPr>
        <w:t>insurgent, rebel, insurgent, rebellious</w:t>
      </w:r>
    </w:p>
    <w:p w14:paraId="32EC1F10" w14:textId="77777777" w:rsidR="00481417" w:rsidRDefault="007F6FBB">
      <w:pPr>
        <w:spacing w:after="0"/>
      </w:pPr>
      <w:r>
        <w:rPr>
          <w:b/>
          <w:sz w:val="20"/>
        </w:rPr>
        <w:t xml:space="preserve">recalcitrantes : </w:t>
      </w:r>
      <w:r>
        <w:rPr>
          <w:sz w:val="20"/>
        </w:rPr>
        <w:t>be disobedient, P:deny access</w:t>
      </w:r>
    </w:p>
    <w:p w14:paraId="27707311" w14:textId="77777777" w:rsidR="00481417" w:rsidRDefault="007F6FBB">
      <w:pPr>
        <w:spacing w:after="0"/>
      </w:pPr>
      <w:r>
        <w:rPr>
          <w:b/>
          <w:sz w:val="20"/>
        </w:rPr>
        <w:t>saepis psi, ptum</w:t>
      </w:r>
      <w:r>
        <w:rPr>
          <w:b/>
          <w:sz w:val="20"/>
        </w:rPr>
        <w:t xml:space="preserve">, īre : </w:t>
      </w:r>
      <w:r>
        <w:rPr>
          <w:sz w:val="20"/>
        </w:rPr>
        <w:t>surround/envelop/enfold/encircle, clothe/cover/protect, close/seal off, shut in, hedge, fence, anything planted/erected to form surrounding barrier, hedge, fence, anything planted/erected to form surrounding barrier</w:t>
      </w:r>
    </w:p>
    <w:p w14:paraId="1FFB2D3E" w14:textId="77777777" w:rsidR="00481417" w:rsidRDefault="007F6FBB">
      <w:pPr>
        <w:spacing w:after="0"/>
      </w:pPr>
      <w:r>
        <w:rPr>
          <w:b/>
          <w:sz w:val="20"/>
        </w:rPr>
        <w:t xml:space="preserve">saxum : </w:t>
      </w:r>
      <w:r>
        <w:rPr>
          <w:sz w:val="20"/>
        </w:rPr>
        <w:t>stone</w:t>
      </w:r>
    </w:p>
    <w:p w14:paraId="020363BE" w14:textId="77777777" w:rsidR="00481417" w:rsidRDefault="007F6FBB">
      <w:pPr>
        <w:spacing w:after="0"/>
      </w:pPr>
      <w:r>
        <w:rPr>
          <w:b/>
          <w:sz w:val="20"/>
        </w:rPr>
        <w:t xml:space="preserve">scholaris e : </w:t>
      </w:r>
      <w:r>
        <w:rPr>
          <w:sz w:val="20"/>
        </w:rPr>
        <w:t>scho</w:t>
      </w:r>
      <w:r>
        <w:rPr>
          <w:sz w:val="20"/>
        </w:rPr>
        <w:t>lar, student (Bee), imperial guard (pl.) (L+S), of/belonging to a school, used in school</w:t>
      </w:r>
    </w:p>
    <w:p w14:paraId="571616AF" w14:textId="77777777" w:rsidR="00481417" w:rsidRDefault="007F6FBB">
      <w:pPr>
        <w:spacing w:after="0"/>
      </w:pPr>
      <w:r>
        <w:rPr>
          <w:b/>
          <w:sz w:val="20"/>
        </w:rPr>
        <w:t xml:space="preserve">securus a, um : </w:t>
      </w:r>
      <w:r>
        <w:rPr>
          <w:sz w:val="20"/>
        </w:rPr>
        <w:t>ax (battle/headsman's), hatchet, chopper, (death) blow, vine-dresser's blade</w:t>
      </w:r>
    </w:p>
    <w:p w14:paraId="05712D4B" w14:textId="77777777" w:rsidR="00481417" w:rsidRDefault="007F6FBB">
      <w:pPr>
        <w:spacing w:after="0"/>
      </w:pPr>
      <w:r>
        <w:rPr>
          <w:b/>
          <w:sz w:val="20"/>
        </w:rPr>
        <w:t xml:space="preserve">serpens entis : </w:t>
      </w:r>
      <w:r>
        <w:rPr>
          <w:sz w:val="20"/>
        </w:rPr>
        <w:t>serpent, snake, crawl, move slowly on, glide, creep on</w:t>
      </w:r>
    </w:p>
    <w:p w14:paraId="61E34812" w14:textId="77777777" w:rsidR="00481417" w:rsidRDefault="007F6FBB">
      <w:pPr>
        <w:spacing w:after="0"/>
      </w:pPr>
      <w:r>
        <w:rPr>
          <w:b/>
          <w:sz w:val="20"/>
        </w:rPr>
        <w:t xml:space="preserve">sonus : </w:t>
      </w:r>
      <w:r>
        <w:rPr>
          <w:sz w:val="20"/>
        </w:rPr>
        <w:t>make a noise/sound, speak/utter, emit sound, be spoken of (as), express/denote</w:t>
      </w:r>
    </w:p>
    <w:p w14:paraId="6750D2B9" w14:textId="77777777" w:rsidR="00481417" w:rsidRDefault="007F6FBB">
      <w:pPr>
        <w:spacing w:after="0"/>
      </w:pPr>
      <w:r>
        <w:rPr>
          <w:b/>
          <w:sz w:val="20"/>
        </w:rPr>
        <w:t xml:space="preserve">spes spēi : </w:t>
      </w:r>
      <w:r>
        <w:rPr>
          <w:sz w:val="20"/>
        </w:rPr>
        <w:t>hope/anticipation/expectation, prospect/hope/promise, (inheriting/succeeding)</w:t>
      </w:r>
    </w:p>
    <w:p w14:paraId="22B0EA89" w14:textId="77777777" w:rsidR="00481417" w:rsidRDefault="007F6FBB">
      <w:pPr>
        <w:spacing w:after="0"/>
      </w:pPr>
      <w:r>
        <w:rPr>
          <w:b/>
          <w:sz w:val="20"/>
        </w:rPr>
        <w:t xml:space="preserve">sto stĕti, stătum, 1 : </w:t>
      </w:r>
      <w:r>
        <w:rPr>
          <w:sz w:val="20"/>
        </w:rPr>
        <w:t>stand, stand still, stand firm, remain, rest</w:t>
      </w:r>
    </w:p>
    <w:p w14:paraId="78224FC0" w14:textId="77777777" w:rsidR="00481417" w:rsidRDefault="007F6FBB">
      <w:pPr>
        <w:spacing w:after="0"/>
      </w:pPr>
      <w:r>
        <w:rPr>
          <w:b/>
          <w:sz w:val="20"/>
        </w:rPr>
        <w:t xml:space="preserve">statua ae  f: </w:t>
      </w:r>
      <w:r>
        <w:rPr>
          <w:sz w:val="20"/>
        </w:rPr>
        <w:t>statue, image, position, situation, condition, rank, standing, status</w:t>
      </w:r>
    </w:p>
    <w:p w14:paraId="575A6B9D" w14:textId="77777777" w:rsidR="00481417" w:rsidRDefault="007F6FBB">
      <w:pPr>
        <w:spacing w:after="0"/>
      </w:pPr>
      <w:r>
        <w:rPr>
          <w:b/>
          <w:sz w:val="20"/>
        </w:rPr>
        <w:t xml:space="preserve">strideo di, 2 : </w:t>
      </w:r>
      <w:r>
        <w:rPr>
          <w:sz w:val="20"/>
        </w:rPr>
        <w:t>creak, squeak, grate, shriek, whistle, (make shrill sound), hiss, gnash</w:t>
      </w:r>
    </w:p>
    <w:p w14:paraId="42DF5168" w14:textId="77777777" w:rsidR="00481417" w:rsidRDefault="007F6FBB">
      <w:pPr>
        <w:spacing w:after="0"/>
      </w:pPr>
      <w:r>
        <w:rPr>
          <w:b/>
          <w:sz w:val="20"/>
        </w:rPr>
        <w:t xml:space="preserve">succurrens : </w:t>
      </w:r>
      <w:r>
        <w:rPr>
          <w:sz w:val="20"/>
        </w:rPr>
        <w:t>run to the aid of, help</w:t>
      </w:r>
    </w:p>
    <w:p w14:paraId="0C42E7CA" w14:textId="77777777" w:rsidR="00481417" w:rsidRDefault="007F6FBB">
      <w:pPr>
        <w:spacing w:after="0"/>
      </w:pPr>
      <w:r>
        <w:rPr>
          <w:b/>
          <w:sz w:val="20"/>
        </w:rPr>
        <w:t xml:space="preserve">telum is  f: </w:t>
      </w:r>
      <w:r>
        <w:rPr>
          <w:sz w:val="20"/>
        </w:rPr>
        <w:t>web, warp (threads that run length</w:t>
      </w:r>
      <w:r>
        <w:rPr>
          <w:sz w:val="20"/>
        </w:rPr>
        <w:t>wise in the loom), fenugreek (herb)</w:t>
      </w:r>
    </w:p>
    <w:p w14:paraId="7DC2DE29" w14:textId="77777777" w:rsidR="00481417" w:rsidRDefault="007F6FBB">
      <w:pPr>
        <w:spacing w:after="0"/>
      </w:pPr>
      <w:r>
        <w:rPr>
          <w:b/>
          <w:sz w:val="20"/>
        </w:rPr>
        <w:t xml:space="preserve">tumor ōris  m: </w:t>
      </w:r>
      <w:r>
        <w:rPr>
          <w:sz w:val="20"/>
        </w:rPr>
        <w:t>swollen or distended condition, swelling, swell (sea, waves), excitement</w:t>
      </w:r>
    </w:p>
    <w:p w14:paraId="37D1CA6C" w14:textId="77777777" w:rsidR="00481417" w:rsidRDefault="007F6FBB">
      <w:pPr>
        <w:spacing w:after="0"/>
      </w:pPr>
      <w:r>
        <w:rPr>
          <w:b/>
          <w:sz w:val="20"/>
        </w:rPr>
        <w:t xml:space="preserve">vox vōcis  f: </w:t>
      </w:r>
      <w:r>
        <w:rPr>
          <w:sz w:val="20"/>
        </w:rPr>
        <w:t>voice, tone, expression</w:t>
      </w:r>
    </w:p>
    <w:p w14:paraId="064F7112" w14:textId="77777777" w:rsidR="00481417" w:rsidRDefault="00481417">
      <w:pPr>
        <w:sectPr w:rsidR="00481417">
          <w:type w:val="continuous"/>
          <w:pgSz w:w="12240" w:h="15840"/>
          <w:pgMar w:top="720" w:right="720" w:bottom="720" w:left="720" w:header="720" w:footer="720" w:gutter="0"/>
          <w:cols w:num="2" w:space="720"/>
          <w:docGrid w:linePitch="360"/>
        </w:sectPr>
      </w:pPr>
    </w:p>
    <w:p w14:paraId="30B17F3B" w14:textId="77777777" w:rsidR="00481417" w:rsidRDefault="007F6FBB">
      <w:r>
        <w:br w:type="page"/>
      </w:r>
    </w:p>
    <w:p w14:paraId="246ABD0C" w14:textId="77777777" w:rsidR="00481417" w:rsidRDefault="007F6FBB">
      <w:r>
        <w:rPr>
          <w:sz w:val="24"/>
        </w:rPr>
        <w:lastRenderedPageBreak/>
        <w:t>haec quae strepit incusat iratus nimirum quod contumacem praefectum, quid re</w:t>
      </w:r>
      <w:r>
        <w:rPr>
          <w:sz w:val="24"/>
        </w:rPr>
        <w:t xml:space="preserve">rum ordo postulat ignorare dissimulantem formidine tenus iusserim custodiri. 15 Nihil morati post haec militares avidi saepe turbarum adorti sunt Montium primum, qui divertebat in proximo, levi corpore senem atque morbosum, et hirsutis resticulis cruribus </w:t>
      </w:r>
      <w:r>
        <w:rPr>
          <w:sz w:val="24"/>
        </w:rPr>
        <w:t>eius innexis divaricaturn sine spiramento ullo ad usque praetorium traxere praefecti. 16 Et eodem impetu Domitianum praecipitem per scalas itidem funibus constrinxerunt, eosque coniunctos per ampla spatia civitatis acri raptavere discursu. Iamque artuum et</w:t>
      </w:r>
      <w:r>
        <w:rPr>
          <w:sz w:val="24"/>
        </w:rPr>
        <w:t xml:space="preserve"> membrorum divulsa conpage superscandentes corpora mortuorum ad ultimam truncata deformitatem velut exsaturati mox abiecerunt in flumen. 17 Incenderat autem audaces usque ad insaniam homines ad haec, quae nefariis egere conatibus, Luscus quidam curator urb</w:t>
      </w:r>
      <w:r>
        <w:rPr>
          <w:sz w:val="24"/>
        </w:rPr>
        <w:t>is subito visus: eosque ut heiulans baiolorum praecentor</w:t>
      </w:r>
    </w:p>
    <w:p w14:paraId="2DE33B32" w14:textId="77777777" w:rsidR="00481417" w:rsidRDefault="007F6FBB">
      <w:pPr>
        <w:jc w:val="center"/>
      </w:pPr>
      <w:r>
        <w:t>———————————————————————————————————————</w:t>
      </w:r>
    </w:p>
    <w:p w14:paraId="0162ABBC" w14:textId="77777777" w:rsidR="00481417" w:rsidRDefault="00481417">
      <w:pPr>
        <w:sectPr w:rsidR="00481417">
          <w:type w:val="continuous"/>
          <w:pgSz w:w="12240" w:h="15840"/>
          <w:pgMar w:top="720" w:right="720" w:bottom="720" w:left="720" w:header="720" w:footer="720" w:gutter="0"/>
          <w:cols w:space="720"/>
          <w:docGrid w:linePitch="360"/>
        </w:sectPr>
      </w:pPr>
    </w:p>
    <w:p w14:paraId="4162F21C" w14:textId="77777777" w:rsidR="00481417" w:rsidRDefault="007F6FBB">
      <w:pPr>
        <w:spacing w:after="0"/>
      </w:pPr>
      <w:r>
        <w:rPr>
          <w:b/>
          <w:sz w:val="20"/>
        </w:rPr>
        <w:t xml:space="preserve">abicio : </w:t>
      </w:r>
      <w:r>
        <w:rPr>
          <w:sz w:val="20"/>
        </w:rPr>
        <w:t>throw/cast away/down/aside, abandon, slight, humble, debase, sell too cheaply</w:t>
      </w:r>
    </w:p>
    <w:p w14:paraId="0BEEF976" w14:textId="77777777" w:rsidR="00481417" w:rsidRDefault="007F6FBB">
      <w:pPr>
        <w:spacing w:after="0"/>
      </w:pPr>
      <w:r>
        <w:rPr>
          <w:b/>
          <w:sz w:val="20"/>
        </w:rPr>
        <w:t xml:space="preserve">acer : </w:t>
      </w:r>
      <w:r>
        <w:rPr>
          <w:sz w:val="20"/>
        </w:rPr>
        <w:t>maple tree, wood of the maple tree, maple, husks of</w:t>
      </w:r>
      <w:r>
        <w:rPr>
          <w:sz w:val="20"/>
        </w:rPr>
        <w:t xml:space="preserve"> grain/beans, chaff</w:t>
      </w:r>
    </w:p>
    <w:p w14:paraId="69E4E846" w14:textId="77777777" w:rsidR="00481417" w:rsidRDefault="007F6FBB">
      <w:pPr>
        <w:spacing w:after="0"/>
      </w:pPr>
      <w:r>
        <w:rPr>
          <w:b/>
          <w:sz w:val="20"/>
        </w:rPr>
        <w:t xml:space="preserve">adorior ortus, 4 : </w:t>
      </w:r>
      <w:r>
        <w:rPr>
          <w:sz w:val="20"/>
        </w:rPr>
        <w:t>assail/assault/attack, rise against (military/political/plague), accost/address</w:t>
      </w:r>
    </w:p>
    <w:p w14:paraId="0DAFBF6B" w14:textId="77777777" w:rsidR="00481417" w:rsidRDefault="007F6FBB">
      <w:pPr>
        <w:spacing w:after="0"/>
      </w:pPr>
      <w:r>
        <w:rPr>
          <w:b/>
          <w:sz w:val="20"/>
        </w:rPr>
        <w:t xml:space="preserve">audax ācis : </w:t>
      </w:r>
      <w:r>
        <w:rPr>
          <w:sz w:val="20"/>
        </w:rPr>
        <w:t>bold, daring, courageous, reckless, rash, audacious, presumptuous, desperate</w:t>
      </w:r>
    </w:p>
    <w:p w14:paraId="2A4F1442" w14:textId="77777777" w:rsidR="00481417" w:rsidRDefault="007F6FBB">
      <w:pPr>
        <w:spacing w:after="0"/>
      </w:pPr>
      <w:r>
        <w:rPr>
          <w:b/>
          <w:sz w:val="20"/>
        </w:rPr>
        <w:t xml:space="preserve">conatus ātus, 1 : </w:t>
      </w:r>
      <w:r>
        <w:rPr>
          <w:sz w:val="20"/>
        </w:rPr>
        <w:t>effort, attempt/design/attemp</w:t>
      </w:r>
      <w:r>
        <w:rPr>
          <w:sz w:val="20"/>
        </w:rPr>
        <w:t>ted action (in pejorative sense), (usu. pl.) (L+S)</w:t>
      </w:r>
    </w:p>
    <w:p w14:paraId="36C8FE25" w14:textId="77777777" w:rsidR="00481417" w:rsidRDefault="007F6FBB">
      <w:pPr>
        <w:spacing w:after="0"/>
      </w:pPr>
      <w:r>
        <w:rPr>
          <w:b/>
          <w:sz w:val="20"/>
        </w:rPr>
        <w:t xml:space="preserve">coniungo nxi, nctum, 3 : </w:t>
      </w:r>
      <w:r>
        <w:rPr>
          <w:sz w:val="20"/>
        </w:rPr>
        <w:t>he/she/it/they (by GENDER/NUMBER), DEMONST: that, he/she/it, they/them</w:t>
      </w:r>
    </w:p>
    <w:p w14:paraId="57CAA6EF" w14:textId="77777777" w:rsidR="00481417" w:rsidRDefault="007F6FBB">
      <w:pPr>
        <w:spacing w:after="0"/>
      </w:pPr>
      <w:r>
        <w:rPr>
          <w:b/>
          <w:sz w:val="20"/>
        </w:rPr>
        <w:t xml:space="preserve">conpage : </w:t>
      </w:r>
      <w:r>
        <w:rPr>
          <w:sz w:val="20"/>
        </w:rPr>
        <w:t>action of binding together, fastening, bond, tie, joint, structure, framework</w:t>
      </w:r>
    </w:p>
    <w:p w14:paraId="14730255" w14:textId="77777777" w:rsidR="00481417" w:rsidRDefault="007F6FBB">
      <w:pPr>
        <w:spacing w:after="0"/>
      </w:pPr>
      <w:r>
        <w:rPr>
          <w:b/>
          <w:sz w:val="20"/>
        </w:rPr>
        <w:t xml:space="preserve">contumax ācis : </w:t>
      </w:r>
      <w:r>
        <w:rPr>
          <w:sz w:val="20"/>
        </w:rPr>
        <w:t>proud</w:t>
      </w:r>
      <w:r>
        <w:rPr>
          <w:sz w:val="20"/>
        </w:rPr>
        <w:t>/unyielding/stubborn/defiant, (usu. bad), insolent/stiff-necked/obstinate</w:t>
      </w:r>
    </w:p>
    <w:p w14:paraId="1B2D32C0" w14:textId="77777777" w:rsidR="00481417" w:rsidRDefault="007F6FBB">
      <w:pPr>
        <w:spacing w:after="0"/>
      </w:pPr>
      <w:r>
        <w:rPr>
          <w:b/>
          <w:sz w:val="20"/>
        </w:rPr>
        <w:t xml:space="preserve">crus ūris  n: </w:t>
      </w:r>
      <w:r>
        <w:rPr>
          <w:sz w:val="20"/>
        </w:rPr>
        <w:t>leg, shank, shin, main stem of shrub, stock, upright support of a bridge</w:t>
      </w:r>
    </w:p>
    <w:p w14:paraId="3000A83F" w14:textId="77777777" w:rsidR="00481417" w:rsidRDefault="007F6FBB">
      <w:pPr>
        <w:spacing w:after="0"/>
      </w:pPr>
      <w:r>
        <w:rPr>
          <w:b/>
          <w:sz w:val="20"/>
        </w:rPr>
        <w:t xml:space="preserve">curator : </w:t>
      </w:r>
      <w:r>
        <w:rPr>
          <w:sz w:val="20"/>
        </w:rPr>
        <w:t>manager, superintendent, supervisor, overseer, keeper, guardian (of minor/ward), arra</w:t>
      </w:r>
      <w:r>
        <w:rPr>
          <w:sz w:val="20"/>
        </w:rPr>
        <w:t>nge/see/attend to, take care of, provide for, worry/care about, heal/cure</w:t>
      </w:r>
    </w:p>
    <w:p w14:paraId="24435114" w14:textId="77777777" w:rsidR="00481417" w:rsidRDefault="007F6FBB">
      <w:pPr>
        <w:spacing w:after="0"/>
      </w:pPr>
      <w:r>
        <w:rPr>
          <w:b/>
          <w:sz w:val="20"/>
        </w:rPr>
        <w:t xml:space="preserve">custodio īvi, or ĭi, ītum, 4 : </w:t>
      </w:r>
      <w:r>
        <w:rPr>
          <w:sz w:val="20"/>
        </w:rPr>
        <w:t>guard/protect/preserve, watch over, keep safe, take heed/care, observe, restrain</w:t>
      </w:r>
    </w:p>
    <w:p w14:paraId="458A3E16" w14:textId="77777777" w:rsidR="00481417" w:rsidRDefault="007F6FBB">
      <w:pPr>
        <w:spacing w:after="0"/>
      </w:pPr>
      <w:r>
        <w:rPr>
          <w:b/>
          <w:sz w:val="20"/>
        </w:rPr>
        <w:t xml:space="preserve">deformitas ātis  f: </w:t>
      </w:r>
      <w:r>
        <w:rPr>
          <w:sz w:val="20"/>
        </w:rPr>
        <w:t>ugliness, deformity, blemish, disfigurement, disre</w:t>
      </w:r>
      <w:r>
        <w:rPr>
          <w:sz w:val="20"/>
        </w:rPr>
        <w:t>pair, disgrace, degradation</w:t>
      </w:r>
    </w:p>
    <w:p w14:paraId="637CB951" w14:textId="77777777" w:rsidR="00481417" w:rsidRDefault="007F6FBB">
      <w:pPr>
        <w:spacing w:after="0"/>
      </w:pPr>
      <w:r>
        <w:rPr>
          <w:b/>
          <w:sz w:val="20"/>
        </w:rPr>
        <w:t xml:space="preserve">dissimulo āvi, ātum, 1 : </w:t>
      </w:r>
      <w:r>
        <w:rPr>
          <w:sz w:val="20"/>
        </w:rPr>
        <w:t>conceal, dissemble, disguise, hide, ignore</w:t>
      </w:r>
    </w:p>
    <w:p w14:paraId="42DE44C6" w14:textId="77777777" w:rsidR="00481417" w:rsidRDefault="007F6FBB">
      <w:pPr>
        <w:spacing w:after="0"/>
      </w:pPr>
      <w:r>
        <w:rPr>
          <w:b/>
          <w:sz w:val="20"/>
        </w:rPr>
        <w:t xml:space="preserve">divertebat : </w:t>
      </w:r>
      <w:r>
        <w:rPr>
          <w:sz w:val="20"/>
        </w:rPr>
        <w:t>separate, divert, turn away/in, digress, oppose, divorce/leave marriage</w:t>
      </w:r>
    </w:p>
    <w:p w14:paraId="64012C6E" w14:textId="77777777" w:rsidR="00481417" w:rsidRDefault="007F6FBB">
      <w:pPr>
        <w:spacing w:after="0"/>
      </w:pPr>
      <w:r>
        <w:rPr>
          <w:b/>
          <w:sz w:val="20"/>
        </w:rPr>
        <w:t xml:space="preserve">divello velli : </w:t>
      </w:r>
      <w:r>
        <w:rPr>
          <w:sz w:val="20"/>
        </w:rPr>
        <w:t xml:space="preserve">alienate/estrange, compel (persons) to part </w:t>
      </w:r>
      <w:r>
        <w:rPr>
          <w:sz w:val="20"/>
        </w:rPr>
        <w:t>company, force away, separate from</w:t>
      </w:r>
    </w:p>
    <w:p w14:paraId="1C126343" w14:textId="77777777" w:rsidR="00481417" w:rsidRDefault="007F6FBB">
      <w:pPr>
        <w:spacing w:after="0"/>
      </w:pPr>
      <w:r>
        <w:rPr>
          <w:b/>
          <w:sz w:val="20"/>
        </w:rPr>
        <w:t xml:space="preserve">exsaturati : </w:t>
      </w:r>
      <w:r>
        <w:rPr>
          <w:sz w:val="20"/>
        </w:rPr>
        <w:t>satire</w:t>
      </w:r>
    </w:p>
    <w:p w14:paraId="0876B904" w14:textId="77777777" w:rsidR="00481417" w:rsidRDefault="007F6FBB">
      <w:pPr>
        <w:spacing w:after="0"/>
      </w:pPr>
      <w:r>
        <w:rPr>
          <w:b/>
          <w:sz w:val="20"/>
        </w:rPr>
        <w:t xml:space="preserve">formido āvi, ātum, 1  n: </w:t>
      </w:r>
      <w:r>
        <w:rPr>
          <w:sz w:val="20"/>
        </w:rPr>
        <w:t>fear/terror/alarm, religious dread/awe, thing/reason which scares, bogy/horror, dread, fear, be afraid of, be afraid for (the safety of) (w/DAT)</w:t>
      </w:r>
    </w:p>
    <w:p w14:paraId="4DA4805B" w14:textId="77777777" w:rsidR="00481417" w:rsidRDefault="007F6FBB">
      <w:pPr>
        <w:spacing w:after="0"/>
      </w:pPr>
      <w:r>
        <w:rPr>
          <w:b/>
          <w:sz w:val="20"/>
        </w:rPr>
        <w:t xml:space="preserve">funis is  m: </w:t>
      </w:r>
      <w:r>
        <w:rPr>
          <w:sz w:val="20"/>
        </w:rPr>
        <w:t xml:space="preserve">rope, line, cord, </w:t>
      </w:r>
      <w:r>
        <w:rPr>
          <w:sz w:val="20"/>
        </w:rPr>
        <w:t>sheet, cable, measuring-line/rope, lot (Plater)</w:t>
      </w:r>
    </w:p>
    <w:p w14:paraId="3ADCFBD9" w14:textId="77777777" w:rsidR="00481417" w:rsidRDefault="007F6FBB">
      <w:pPr>
        <w:spacing w:after="0"/>
      </w:pPr>
      <w:r>
        <w:rPr>
          <w:b/>
          <w:sz w:val="20"/>
        </w:rPr>
        <w:t xml:space="preserve">hejulor : </w:t>
      </w:r>
      <w:r>
        <w:rPr>
          <w:sz w:val="20"/>
        </w:rPr>
        <w:t>wail, lament</w:t>
      </w:r>
    </w:p>
    <w:p w14:paraId="4AB69709" w14:textId="77777777" w:rsidR="00481417" w:rsidRDefault="007F6FBB">
      <w:pPr>
        <w:spacing w:after="0"/>
      </w:pPr>
      <w:r>
        <w:rPr>
          <w:b/>
          <w:sz w:val="20"/>
        </w:rPr>
        <w:t xml:space="preserve">ignoro āvi, ātum, 1 : </w:t>
      </w:r>
      <w:r>
        <w:rPr>
          <w:sz w:val="20"/>
        </w:rPr>
        <w:t>not know, be unfamiliar with, disregard, ignore, be ignorant of</w:t>
      </w:r>
    </w:p>
    <w:p w14:paraId="59CD20FD" w14:textId="77777777" w:rsidR="00481417" w:rsidRDefault="007F6FBB">
      <w:pPr>
        <w:spacing w:after="0"/>
      </w:pPr>
      <w:r>
        <w:rPr>
          <w:b/>
          <w:sz w:val="20"/>
        </w:rPr>
        <w:t xml:space="preserve">impetus ūs : </w:t>
      </w:r>
      <w:r>
        <w:rPr>
          <w:sz w:val="20"/>
        </w:rPr>
        <w:t>attack, assault, charge, attempt, impetus, vigor, violent mental urge, fury</w:t>
      </w:r>
    </w:p>
    <w:p w14:paraId="2D777941" w14:textId="77777777" w:rsidR="00481417" w:rsidRDefault="007F6FBB">
      <w:pPr>
        <w:spacing w:after="0"/>
      </w:pPr>
      <w:r>
        <w:rPr>
          <w:b/>
          <w:sz w:val="20"/>
        </w:rPr>
        <w:t>incendo di</w:t>
      </w:r>
      <w:r>
        <w:rPr>
          <w:b/>
          <w:sz w:val="20"/>
        </w:rPr>
        <w:t xml:space="preserve">, sum, 3 : </w:t>
      </w:r>
      <w:r>
        <w:rPr>
          <w:sz w:val="20"/>
        </w:rPr>
        <w:t>set on fire, set fire to, kindle, burn, cause to flame/burn, keep fire burning</w:t>
      </w:r>
    </w:p>
    <w:p w14:paraId="5B73894E" w14:textId="77777777" w:rsidR="00481417" w:rsidRDefault="007F6FBB">
      <w:pPr>
        <w:spacing w:after="0"/>
      </w:pPr>
      <w:r>
        <w:rPr>
          <w:b/>
          <w:sz w:val="20"/>
        </w:rPr>
        <w:t xml:space="preserve">incuso āvi, ātum, āre : </w:t>
      </w:r>
      <w:r>
        <w:rPr>
          <w:sz w:val="20"/>
        </w:rPr>
        <w:t>accuse, blame, criticize, condemn, hammer out</w:t>
      </w:r>
    </w:p>
    <w:p w14:paraId="7A67553E" w14:textId="77777777" w:rsidR="00481417" w:rsidRDefault="007F6FBB">
      <w:pPr>
        <w:spacing w:after="0"/>
      </w:pPr>
      <w:r>
        <w:rPr>
          <w:b/>
          <w:sz w:val="20"/>
        </w:rPr>
        <w:t xml:space="preserve">innecto nexŭi, nexum, 3 : </w:t>
      </w:r>
      <w:r>
        <w:rPr>
          <w:sz w:val="20"/>
        </w:rPr>
        <w:t>tie, fasten (to), devise, weave (plots)</w:t>
      </w:r>
    </w:p>
    <w:p w14:paraId="693E188B" w14:textId="77777777" w:rsidR="00481417" w:rsidRDefault="007F6FBB">
      <w:pPr>
        <w:spacing w:after="0"/>
      </w:pPr>
      <w:r>
        <w:rPr>
          <w:b/>
          <w:sz w:val="20"/>
        </w:rPr>
        <w:t xml:space="preserve">insanio īvi and ĭi, ītum : </w:t>
      </w:r>
      <w:r>
        <w:rPr>
          <w:sz w:val="20"/>
        </w:rPr>
        <w:t>be mad, act crazily</w:t>
      </w:r>
    </w:p>
    <w:p w14:paraId="0E40716E" w14:textId="77777777" w:rsidR="00481417" w:rsidRDefault="007F6FBB">
      <w:pPr>
        <w:spacing w:after="0"/>
      </w:pPr>
      <w:r>
        <w:rPr>
          <w:b/>
          <w:sz w:val="20"/>
        </w:rPr>
        <w:t xml:space="preserve">irascor : </w:t>
      </w:r>
      <w:r>
        <w:rPr>
          <w:sz w:val="20"/>
        </w:rPr>
        <w:t>get/be/become angry, fly into a rage, be angry at (with DAT), feel resentment</w:t>
      </w:r>
    </w:p>
    <w:p w14:paraId="594C2FC6" w14:textId="77777777" w:rsidR="00481417" w:rsidRDefault="007F6FBB">
      <w:pPr>
        <w:spacing w:after="0"/>
      </w:pPr>
      <w:r>
        <w:rPr>
          <w:b/>
          <w:sz w:val="20"/>
        </w:rPr>
        <w:t xml:space="preserve">itidem : </w:t>
      </w:r>
      <w:r>
        <w:rPr>
          <w:sz w:val="20"/>
        </w:rPr>
        <w:t>going, gait, departure, go, walk, march, advance, pass, flow, pass (time), ride, sail</w:t>
      </w:r>
    </w:p>
    <w:p w14:paraId="5AD19C37" w14:textId="77777777" w:rsidR="00481417" w:rsidRDefault="007F6FBB">
      <w:pPr>
        <w:spacing w:after="0"/>
      </w:pPr>
      <w:r>
        <w:rPr>
          <w:b/>
          <w:sz w:val="20"/>
        </w:rPr>
        <w:t xml:space="preserve">jubeo jussi, jussum : </w:t>
      </w:r>
      <w:r>
        <w:rPr>
          <w:sz w:val="20"/>
        </w:rPr>
        <w:t>orde</w:t>
      </w:r>
      <w:r>
        <w:rPr>
          <w:sz w:val="20"/>
        </w:rPr>
        <w:t>r/tell/command/direct, enjoin/command, decree/enact, request/ask/bid, pray</w:t>
      </w:r>
    </w:p>
    <w:p w14:paraId="3662C94A" w14:textId="77777777" w:rsidR="00481417" w:rsidRDefault="007F6FBB">
      <w:pPr>
        <w:spacing w:after="0"/>
      </w:pPr>
      <w:r>
        <w:rPr>
          <w:b/>
          <w:sz w:val="20"/>
        </w:rPr>
        <w:t xml:space="preserve">moror : </w:t>
      </w:r>
      <w:r>
        <w:rPr>
          <w:sz w:val="20"/>
        </w:rPr>
        <w:t>delay, stay, stay behind, devote attention to, die, expire, pass/die/wither away/out, fail, come to an end, decay</w:t>
      </w:r>
    </w:p>
    <w:p w14:paraId="06D0F786" w14:textId="77777777" w:rsidR="00481417" w:rsidRDefault="007F6FBB">
      <w:pPr>
        <w:spacing w:after="0"/>
      </w:pPr>
      <w:r>
        <w:rPr>
          <w:b/>
          <w:sz w:val="20"/>
        </w:rPr>
        <w:t xml:space="preserve">morbosus a, um : </w:t>
      </w:r>
      <w:r>
        <w:rPr>
          <w:sz w:val="20"/>
        </w:rPr>
        <w:t>sickness, illness, weakness, disease, dist</w:t>
      </w:r>
      <w:r>
        <w:rPr>
          <w:sz w:val="20"/>
        </w:rPr>
        <w:t>emper, distress, vice</w:t>
      </w:r>
    </w:p>
    <w:p w14:paraId="19B488C7" w14:textId="77777777" w:rsidR="00481417" w:rsidRDefault="007F6FBB">
      <w:pPr>
        <w:spacing w:after="0"/>
      </w:pPr>
      <w:r>
        <w:rPr>
          <w:b/>
          <w:sz w:val="20"/>
        </w:rPr>
        <w:t xml:space="preserve">morior mortŭus, 3 : </w:t>
      </w:r>
      <w:r>
        <w:rPr>
          <w:sz w:val="20"/>
        </w:rPr>
        <w:t>die, expire, pass/die/wither away/out, fail, come to an end, decay</w:t>
      </w:r>
    </w:p>
    <w:p w14:paraId="3DEFFD81" w14:textId="77777777" w:rsidR="00481417" w:rsidRDefault="007F6FBB">
      <w:pPr>
        <w:spacing w:after="0"/>
      </w:pPr>
      <w:r>
        <w:rPr>
          <w:b/>
          <w:sz w:val="20"/>
        </w:rPr>
        <w:t xml:space="preserve">nefarius a, um : </w:t>
      </w:r>
      <w:r>
        <w:rPr>
          <w:sz w:val="20"/>
        </w:rPr>
        <w:t>crime, wicked/impious/nefarious/heinous act</w:t>
      </w:r>
    </w:p>
    <w:p w14:paraId="3ADD1515" w14:textId="77777777" w:rsidR="00481417" w:rsidRDefault="007F6FBB">
      <w:pPr>
        <w:spacing w:after="0"/>
      </w:pPr>
      <w:r>
        <w:rPr>
          <w:b/>
          <w:sz w:val="20"/>
        </w:rPr>
        <w:t xml:space="preserve">nimirum : </w:t>
      </w:r>
      <w:r>
        <w:rPr>
          <w:sz w:val="20"/>
        </w:rPr>
        <w:t>without doubt, evidently, forsooth</w:t>
      </w:r>
    </w:p>
    <w:p w14:paraId="4E7E8A97" w14:textId="77777777" w:rsidR="00481417" w:rsidRDefault="007F6FBB">
      <w:pPr>
        <w:spacing w:after="0"/>
      </w:pPr>
      <w:r>
        <w:rPr>
          <w:b/>
          <w:sz w:val="20"/>
        </w:rPr>
        <w:t xml:space="preserve">ordo ĭnis  m: </w:t>
      </w:r>
      <w:r>
        <w:rPr>
          <w:sz w:val="20"/>
        </w:rPr>
        <w:t>row, order/rank, succession</w:t>
      </w:r>
      <w:r>
        <w:rPr>
          <w:sz w:val="20"/>
        </w:rPr>
        <w:t>, series, class, bank (oars), order (of monks) (Bee), begin</w:t>
      </w:r>
    </w:p>
    <w:p w14:paraId="67979307" w14:textId="77777777" w:rsidR="00481417" w:rsidRDefault="007F6FBB">
      <w:pPr>
        <w:spacing w:after="0"/>
      </w:pPr>
      <w:r>
        <w:rPr>
          <w:b/>
          <w:sz w:val="20"/>
        </w:rPr>
        <w:t xml:space="preserve">postulo āvi, ātum, 1 : </w:t>
      </w:r>
      <w:r>
        <w:rPr>
          <w:sz w:val="20"/>
        </w:rPr>
        <w:t>demand, claim, require, ask/pray for</w:t>
      </w:r>
    </w:p>
    <w:p w14:paraId="3CF05B05" w14:textId="77777777" w:rsidR="00481417" w:rsidRDefault="007F6FBB">
      <w:pPr>
        <w:spacing w:after="0"/>
      </w:pPr>
      <w:r>
        <w:rPr>
          <w:b/>
          <w:sz w:val="20"/>
        </w:rPr>
        <w:t xml:space="preserve">praecento āre : </w:t>
      </w:r>
      <w:r>
        <w:rPr>
          <w:sz w:val="20"/>
        </w:rPr>
        <w:t>sing consolation for, predict</w:t>
      </w:r>
    </w:p>
    <w:p w14:paraId="6BE0A2BC" w14:textId="77777777" w:rsidR="00481417" w:rsidRDefault="007F6FBB">
      <w:pPr>
        <w:spacing w:after="0"/>
      </w:pPr>
      <w:r>
        <w:rPr>
          <w:b/>
          <w:sz w:val="20"/>
        </w:rPr>
        <w:t xml:space="preserve">praecipito cēpi, ceptum, 3 : </w:t>
      </w:r>
      <w:r>
        <w:rPr>
          <w:sz w:val="20"/>
        </w:rPr>
        <w:t>throw headlong, cast down, take or receive in advance, antici</w:t>
      </w:r>
      <w:r>
        <w:rPr>
          <w:sz w:val="20"/>
        </w:rPr>
        <w:t>pate, warn, order, teach, instruct</w:t>
      </w:r>
    </w:p>
    <w:p w14:paraId="23CFF0EC" w14:textId="77777777" w:rsidR="00481417" w:rsidRDefault="007F6FBB">
      <w:pPr>
        <w:spacing w:after="0"/>
      </w:pPr>
      <w:r>
        <w:rPr>
          <w:b/>
          <w:sz w:val="20"/>
        </w:rPr>
        <w:t xml:space="preserve">praetorium ii  n: </w:t>
      </w:r>
      <w:r>
        <w:rPr>
          <w:sz w:val="20"/>
        </w:rPr>
        <w:t>ex-praetor, praetor (official elected by the Romans who served as a judge), abb. pr.</w:t>
      </w:r>
    </w:p>
    <w:p w14:paraId="7B5A537D" w14:textId="77777777" w:rsidR="00481417" w:rsidRDefault="007F6FBB">
      <w:pPr>
        <w:spacing w:after="0"/>
      </w:pPr>
      <w:r>
        <w:rPr>
          <w:b/>
          <w:sz w:val="20"/>
        </w:rPr>
        <w:lastRenderedPageBreak/>
        <w:t xml:space="preserve">raptavere : </w:t>
      </w:r>
      <w:r>
        <w:rPr>
          <w:sz w:val="20"/>
        </w:rPr>
        <w:t>drag violently off, ravage</w:t>
      </w:r>
    </w:p>
    <w:p w14:paraId="5341E6BC" w14:textId="77777777" w:rsidR="00481417" w:rsidRDefault="007F6FBB">
      <w:pPr>
        <w:spacing w:after="0"/>
      </w:pPr>
      <w:r>
        <w:rPr>
          <w:b/>
          <w:sz w:val="20"/>
        </w:rPr>
        <w:t xml:space="preserve">resticulis : </w:t>
      </w:r>
      <w:r>
        <w:rPr>
          <w:sz w:val="20"/>
        </w:rPr>
        <w:t>thin rope</w:t>
      </w:r>
    </w:p>
    <w:p w14:paraId="223D8BBF" w14:textId="77777777" w:rsidR="00481417" w:rsidRDefault="007F6FBB">
      <w:pPr>
        <w:spacing w:after="0"/>
      </w:pPr>
      <w:r>
        <w:rPr>
          <w:b/>
          <w:sz w:val="20"/>
        </w:rPr>
        <w:t xml:space="preserve">scala ae : </w:t>
      </w:r>
      <w:r>
        <w:rPr>
          <w:sz w:val="20"/>
        </w:rPr>
        <w:t>ladder (pl.)</w:t>
      </w:r>
    </w:p>
    <w:p w14:paraId="2E26E2DF" w14:textId="77777777" w:rsidR="00481417" w:rsidRDefault="007F6FBB">
      <w:pPr>
        <w:spacing w:after="0"/>
      </w:pPr>
      <w:r>
        <w:rPr>
          <w:b/>
          <w:sz w:val="20"/>
        </w:rPr>
        <w:t xml:space="preserve">senex sĕnis : </w:t>
      </w:r>
      <w:r>
        <w:rPr>
          <w:sz w:val="20"/>
        </w:rPr>
        <w:t>old man</w:t>
      </w:r>
    </w:p>
    <w:p w14:paraId="24DA5F9A" w14:textId="77777777" w:rsidR="00481417" w:rsidRDefault="007F6FBB">
      <w:pPr>
        <w:spacing w:after="0"/>
      </w:pPr>
      <w:r>
        <w:rPr>
          <w:b/>
          <w:sz w:val="20"/>
        </w:rPr>
        <w:t>spatior āt</w:t>
      </w:r>
      <w:r>
        <w:rPr>
          <w:b/>
          <w:sz w:val="20"/>
        </w:rPr>
        <w:t xml:space="preserve">us, 1 : </w:t>
      </w:r>
      <w:r>
        <w:rPr>
          <w:sz w:val="20"/>
        </w:rPr>
        <w:t>walk, take a walk, promenade, spread</w:t>
      </w:r>
    </w:p>
    <w:p w14:paraId="68926192" w14:textId="77777777" w:rsidR="00481417" w:rsidRDefault="007F6FBB">
      <w:pPr>
        <w:spacing w:after="0"/>
      </w:pPr>
      <w:r>
        <w:rPr>
          <w:b/>
          <w:sz w:val="20"/>
        </w:rPr>
        <w:t xml:space="preserve">spiramentum i  n: </w:t>
      </w:r>
      <w:r>
        <w:rPr>
          <w:sz w:val="20"/>
        </w:rPr>
        <w:t>air/breathing-passage, vent, pause, breathing space, draught, breath of air</w:t>
      </w:r>
    </w:p>
    <w:p w14:paraId="52B61AF2" w14:textId="77777777" w:rsidR="00481417" w:rsidRDefault="007F6FBB">
      <w:pPr>
        <w:spacing w:after="0"/>
      </w:pPr>
      <w:r>
        <w:rPr>
          <w:b/>
          <w:sz w:val="20"/>
        </w:rPr>
        <w:t xml:space="preserve">strepit : </w:t>
      </w:r>
      <w:r>
        <w:rPr>
          <w:sz w:val="20"/>
        </w:rPr>
        <w:t>make a loud noise, shout confusedly, resound</w:t>
      </w:r>
    </w:p>
    <w:p w14:paraId="2F3487E3" w14:textId="77777777" w:rsidR="00481417" w:rsidRDefault="007F6FBB">
      <w:pPr>
        <w:spacing w:after="0"/>
      </w:pPr>
      <w:r>
        <w:rPr>
          <w:b/>
          <w:sz w:val="20"/>
        </w:rPr>
        <w:t xml:space="preserve">subeo ĭi, ĭtum, īre : </w:t>
      </w:r>
      <w:r>
        <w:rPr>
          <w:sz w:val="20"/>
        </w:rPr>
        <w:t>go/move/pass/sink/extend underneath/into, climb/come/go up, ascend, steal in on</w:t>
      </w:r>
    </w:p>
    <w:p w14:paraId="0D4DDE5E" w14:textId="77777777" w:rsidR="00481417" w:rsidRDefault="007F6FBB">
      <w:pPr>
        <w:spacing w:after="0"/>
      </w:pPr>
      <w:r>
        <w:rPr>
          <w:b/>
          <w:sz w:val="20"/>
        </w:rPr>
        <w:t xml:space="preserve">superscandentes : </w:t>
      </w:r>
      <w:r>
        <w:rPr>
          <w:sz w:val="20"/>
        </w:rPr>
        <w:t>climb over</w:t>
      </w:r>
    </w:p>
    <w:p w14:paraId="7F5879E3" w14:textId="77777777" w:rsidR="00481417" w:rsidRDefault="007F6FBB">
      <w:pPr>
        <w:spacing w:after="0"/>
      </w:pPr>
      <w:r>
        <w:rPr>
          <w:b/>
          <w:sz w:val="20"/>
        </w:rPr>
        <w:t xml:space="preserve">trunco āvi, ātum, 1 : </w:t>
      </w:r>
      <w:r>
        <w:rPr>
          <w:sz w:val="20"/>
        </w:rPr>
        <w:t>trunk (of a tree)</w:t>
      </w:r>
    </w:p>
    <w:p w14:paraId="0048ED15" w14:textId="77777777" w:rsidR="00481417" w:rsidRDefault="007F6FBB">
      <w:pPr>
        <w:spacing w:after="0"/>
      </w:pPr>
      <w:r>
        <w:rPr>
          <w:b/>
          <w:sz w:val="20"/>
        </w:rPr>
        <w:t xml:space="preserve">turba ae  f: </w:t>
      </w:r>
      <w:r>
        <w:rPr>
          <w:sz w:val="20"/>
        </w:rPr>
        <w:t>commotion, uproar, turmoil, tumult, disturbance, crowd, mob, multitude</w:t>
      </w:r>
    </w:p>
    <w:p w14:paraId="08BBFC99" w14:textId="77777777" w:rsidR="00481417" w:rsidRDefault="00481417">
      <w:pPr>
        <w:sectPr w:rsidR="00481417">
          <w:type w:val="continuous"/>
          <w:pgSz w:w="12240" w:h="15840"/>
          <w:pgMar w:top="720" w:right="720" w:bottom="720" w:left="720" w:header="720" w:footer="720" w:gutter="0"/>
          <w:cols w:num="2" w:space="720"/>
          <w:docGrid w:linePitch="360"/>
        </w:sectPr>
      </w:pPr>
    </w:p>
    <w:p w14:paraId="2ED63561" w14:textId="77777777" w:rsidR="00481417" w:rsidRDefault="007F6FBB">
      <w:r>
        <w:br w:type="page"/>
      </w:r>
    </w:p>
    <w:p w14:paraId="6ACA8A24" w14:textId="77777777" w:rsidR="00481417" w:rsidRDefault="007F6FBB">
      <w:r>
        <w:rPr>
          <w:sz w:val="24"/>
        </w:rPr>
        <w:lastRenderedPageBreak/>
        <w:t>ad ex</w:t>
      </w:r>
      <w:r>
        <w:rPr>
          <w:sz w:val="24"/>
        </w:rPr>
        <w:t>pediendum quod orsi sunt incitans vocibus crebris. Qui haut longe postea ideo vivus exustus est.</w:t>
      </w:r>
      <w:r>
        <w:rPr>
          <w:sz w:val="24"/>
        </w:rPr>
        <w:br/>
      </w:r>
      <w:r>
        <w:rPr>
          <w:sz w:val="24"/>
        </w:rPr>
        <w:br/>
        <w:t>18 Et quia Montius inter dilancinantium manus spiritum efflaturus Epigonum et Eusebium nec professionem nec dignitatem ostendens aliquotiens increpabat, qui s</w:t>
      </w:r>
      <w:r>
        <w:rPr>
          <w:sz w:val="24"/>
        </w:rPr>
        <w:t>int hi magna quaerebatur industria, et nequid intepesceret, Epigonus e Lycia philosophus ducitur et Eusebius ab Emissa Pittacas cognomento, concitatus orator, cum quaestor non hos sed tribunos fabricarum insimulasset promittentes armorum si novas res agita</w:t>
      </w:r>
      <w:r>
        <w:rPr>
          <w:sz w:val="24"/>
        </w:rPr>
        <w:t>ri conperissent. 19 Isdem diebus Apollinaris Domitiani gener, paulo ante agens palatii Caesaris curam, ad Mesopotamiam missus a socero per militares numeros immodice scrutabatur, an quaedam altiora meditantis iam Galli secreta susceperint scripta, qui conp</w:t>
      </w:r>
      <w:r>
        <w:rPr>
          <w:sz w:val="24"/>
        </w:rPr>
        <w:t>ertis Antiochiae gestis per minorem Armeniam lapsus Constantinopolim petit exindeque per protectores retractus artissime tenebatur.</w:t>
      </w:r>
      <w:r>
        <w:rPr>
          <w:sz w:val="24"/>
        </w:rPr>
        <w:br/>
      </w:r>
      <w:r>
        <w:rPr>
          <w:sz w:val="24"/>
        </w:rPr>
        <w:br/>
        <w:t>20 Quae dum</w:t>
      </w:r>
    </w:p>
    <w:p w14:paraId="772275B5" w14:textId="77777777" w:rsidR="00481417" w:rsidRDefault="007F6FBB">
      <w:pPr>
        <w:jc w:val="center"/>
      </w:pPr>
      <w:r>
        <w:t>———————————————————————————————————————</w:t>
      </w:r>
    </w:p>
    <w:p w14:paraId="000A9546" w14:textId="77777777" w:rsidR="00481417" w:rsidRDefault="00481417">
      <w:pPr>
        <w:sectPr w:rsidR="00481417">
          <w:type w:val="continuous"/>
          <w:pgSz w:w="12240" w:h="15840"/>
          <w:pgMar w:top="720" w:right="720" w:bottom="720" w:left="720" w:header="720" w:footer="720" w:gutter="0"/>
          <w:cols w:space="720"/>
          <w:docGrid w:linePitch="360"/>
        </w:sectPr>
      </w:pPr>
    </w:p>
    <w:p w14:paraId="310D3CED" w14:textId="77777777" w:rsidR="00481417" w:rsidRDefault="007F6FBB">
      <w:pPr>
        <w:spacing w:after="0"/>
      </w:pPr>
      <w:r>
        <w:rPr>
          <w:b/>
          <w:sz w:val="20"/>
        </w:rPr>
        <w:t xml:space="preserve">agitaris : </w:t>
      </w:r>
      <w:r>
        <w:rPr>
          <w:sz w:val="20"/>
        </w:rPr>
        <w:t>stir/drive/shake/move about, revolve, live, co</w:t>
      </w:r>
      <w:r>
        <w:rPr>
          <w:sz w:val="20"/>
        </w:rPr>
        <w:t>ntrol, ride, consider, pursue</w:t>
      </w:r>
    </w:p>
    <w:p w14:paraId="63E7272A" w14:textId="77777777" w:rsidR="00481417" w:rsidRDefault="007F6FBB">
      <w:pPr>
        <w:spacing w:after="0"/>
      </w:pPr>
      <w:r>
        <w:rPr>
          <w:b/>
          <w:sz w:val="20"/>
        </w:rPr>
        <w:t xml:space="preserve">armus i  m: </w:t>
      </w:r>
      <w:r>
        <w:rPr>
          <w:sz w:val="20"/>
        </w:rPr>
        <w:t>forequarter (of an animal), shoulder, upper arm, side, flank, shoulder cut meat</w:t>
      </w:r>
    </w:p>
    <w:p w14:paraId="35D66048" w14:textId="77777777" w:rsidR="00481417" w:rsidRDefault="007F6FBB">
      <w:pPr>
        <w:spacing w:after="0"/>
      </w:pPr>
      <w:r>
        <w:rPr>
          <w:b/>
          <w:sz w:val="20"/>
        </w:rPr>
        <w:t xml:space="preserve">cognomentum i  n: </w:t>
      </w:r>
      <w:r>
        <w:rPr>
          <w:sz w:val="20"/>
        </w:rPr>
        <w:t>surname, family/3rd/allusive name, sobriquet, name, cult name of a god</w:t>
      </w:r>
    </w:p>
    <w:p w14:paraId="7C3884D1" w14:textId="77777777" w:rsidR="00481417" w:rsidRDefault="007F6FBB">
      <w:pPr>
        <w:spacing w:after="0"/>
      </w:pPr>
      <w:r>
        <w:rPr>
          <w:b/>
          <w:sz w:val="20"/>
        </w:rPr>
        <w:t xml:space="preserve">concito āvi, ātum, 1 : </w:t>
      </w:r>
      <w:r>
        <w:rPr>
          <w:sz w:val="20"/>
        </w:rPr>
        <w:t>rapidly, stir up, disturb, discharge/hurl (missile), flow rapidly/strong current, rush, move, set in violent motion, stir up, muster, rouse, excite, incite, provoke, move, set in violent motion, stir up, muster, rouse, excite, incite</w:t>
      </w:r>
      <w:r>
        <w:rPr>
          <w:sz w:val="20"/>
        </w:rPr>
        <w:t>, provoke</w:t>
      </w:r>
    </w:p>
    <w:p w14:paraId="1F4C3DE3" w14:textId="77777777" w:rsidR="00481417" w:rsidRDefault="007F6FBB">
      <w:pPr>
        <w:spacing w:after="0"/>
      </w:pPr>
      <w:r>
        <w:rPr>
          <w:b/>
          <w:sz w:val="20"/>
        </w:rPr>
        <w:t xml:space="preserve">conpertis : </w:t>
      </w:r>
      <w:r>
        <w:rPr>
          <w:sz w:val="20"/>
        </w:rPr>
        <w:t>learn/discover/find (by investigation), verify/know for certain, find guilty</w:t>
      </w:r>
    </w:p>
    <w:p w14:paraId="4AEEFFF6" w14:textId="77777777" w:rsidR="00481417" w:rsidRDefault="007F6FBB">
      <w:pPr>
        <w:spacing w:after="0"/>
      </w:pPr>
      <w:r>
        <w:rPr>
          <w:b/>
          <w:sz w:val="20"/>
        </w:rPr>
        <w:t xml:space="preserve">dignitas ātis : </w:t>
      </w:r>
      <w:r>
        <w:rPr>
          <w:sz w:val="20"/>
        </w:rPr>
        <w:t>worth, excellence, fitness/suitability (for task),, honor, esteem, standing</w:t>
      </w:r>
    </w:p>
    <w:p w14:paraId="4DDE59AE" w14:textId="77777777" w:rsidR="00481417" w:rsidRDefault="007F6FBB">
      <w:pPr>
        <w:spacing w:after="0"/>
      </w:pPr>
      <w:r>
        <w:rPr>
          <w:b/>
          <w:sz w:val="20"/>
        </w:rPr>
        <w:t xml:space="preserve">dilancinantium : </w:t>
      </w:r>
      <w:r>
        <w:rPr>
          <w:sz w:val="20"/>
        </w:rPr>
        <w:t>tear in/to pieces, rend (apart), mangle</w:t>
      </w:r>
    </w:p>
    <w:p w14:paraId="662355D4" w14:textId="77777777" w:rsidR="00481417" w:rsidRDefault="007F6FBB">
      <w:pPr>
        <w:spacing w:after="0"/>
      </w:pPr>
      <w:r>
        <w:rPr>
          <w:b/>
          <w:sz w:val="20"/>
        </w:rPr>
        <w:t>emitto m</w:t>
      </w:r>
      <w:r>
        <w:rPr>
          <w:b/>
          <w:sz w:val="20"/>
        </w:rPr>
        <w:t xml:space="preserve">īsi, missum, 3 : </w:t>
      </w:r>
      <w:r>
        <w:rPr>
          <w:sz w:val="20"/>
        </w:rPr>
        <w:t>hurl, let go, utter, send out, drive, force, cast, discharge, expel, publish</w:t>
      </w:r>
    </w:p>
    <w:p w14:paraId="74A09C40" w14:textId="77777777" w:rsidR="00481417" w:rsidRDefault="007F6FBB">
      <w:pPr>
        <w:spacing w:after="0"/>
      </w:pPr>
      <w:r>
        <w:rPr>
          <w:b/>
          <w:sz w:val="20"/>
        </w:rPr>
        <w:t xml:space="preserve">expedio īvi or ĭi, ītum, 4 : </w:t>
      </w:r>
      <w:r>
        <w:rPr>
          <w:sz w:val="20"/>
        </w:rPr>
        <w:t>disengage, loose, set free, be expedient, procure, obtain, make ready</w:t>
      </w:r>
    </w:p>
    <w:p w14:paraId="50973537" w14:textId="77777777" w:rsidR="00481417" w:rsidRDefault="007F6FBB">
      <w:pPr>
        <w:spacing w:after="0"/>
      </w:pPr>
      <w:r>
        <w:rPr>
          <w:b/>
          <w:sz w:val="20"/>
        </w:rPr>
        <w:t xml:space="preserve">exuro ussi, ustum, 3 : </w:t>
      </w:r>
      <w:r>
        <w:rPr>
          <w:sz w:val="20"/>
        </w:rPr>
        <w:t>burn (up/out/completely), destroy/devast</w:t>
      </w:r>
      <w:r>
        <w:rPr>
          <w:sz w:val="20"/>
        </w:rPr>
        <w:t>ate by fire, dry up, parch, scald</w:t>
      </w:r>
    </w:p>
    <w:p w14:paraId="53E16375" w14:textId="77777777" w:rsidR="00481417" w:rsidRDefault="007F6FBB">
      <w:pPr>
        <w:spacing w:after="0"/>
      </w:pPr>
      <w:r>
        <w:rPr>
          <w:b/>
          <w:sz w:val="20"/>
        </w:rPr>
        <w:t xml:space="preserve">fabricaris : </w:t>
      </w:r>
      <w:r>
        <w:rPr>
          <w:sz w:val="20"/>
        </w:rPr>
        <w:t>build/construct/fashion/forge/shape, train, get ready (meal), invent/devise</w:t>
      </w:r>
    </w:p>
    <w:p w14:paraId="08B16F9A" w14:textId="77777777" w:rsidR="00481417" w:rsidRDefault="007F6FBB">
      <w:pPr>
        <w:spacing w:after="0"/>
      </w:pPr>
      <w:r>
        <w:rPr>
          <w:b/>
          <w:sz w:val="20"/>
        </w:rPr>
        <w:t xml:space="preserve">gener ĕri : </w:t>
      </w:r>
      <w:r>
        <w:rPr>
          <w:sz w:val="20"/>
        </w:rPr>
        <w:t>son-in-law, birth/descent/origin, race/family/house/stock/ancestry, offspring/descent</w:t>
      </w:r>
    </w:p>
    <w:p w14:paraId="1A13103C" w14:textId="77777777" w:rsidR="00481417" w:rsidRDefault="007F6FBB">
      <w:pPr>
        <w:spacing w:after="0"/>
      </w:pPr>
      <w:r>
        <w:rPr>
          <w:b/>
          <w:sz w:val="20"/>
        </w:rPr>
        <w:t xml:space="preserve">gero gessi, gestum : </w:t>
      </w:r>
      <w:r>
        <w:rPr>
          <w:sz w:val="20"/>
        </w:rPr>
        <w:t>bear, carry, w</w:t>
      </w:r>
      <w:r>
        <w:rPr>
          <w:sz w:val="20"/>
        </w:rPr>
        <w:t>ear, carry on, manage, govern, (se gerere = to conduct oneself)</w:t>
      </w:r>
    </w:p>
    <w:p w14:paraId="6862847E" w14:textId="77777777" w:rsidR="00481417" w:rsidRDefault="007F6FBB">
      <w:pPr>
        <w:spacing w:after="0"/>
      </w:pPr>
      <w:r>
        <w:rPr>
          <w:b/>
          <w:sz w:val="20"/>
        </w:rPr>
        <w:t xml:space="preserve">incito āvi, ātum, 1 : </w:t>
      </w:r>
      <w:r>
        <w:rPr>
          <w:sz w:val="20"/>
        </w:rPr>
        <w:t>enrage, urge on, inspire, arouse</w:t>
      </w:r>
    </w:p>
    <w:p w14:paraId="2681C68B" w14:textId="77777777" w:rsidR="00481417" w:rsidRDefault="007F6FBB">
      <w:pPr>
        <w:spacing w:after="0"/>
      </w:pPr>
      <w:r>
        <w:rPr>
          <w:b/>
          <w:sz w:val="20"/>
        </w:rPr>
        <w:t xml:space="preserve">increpo ŭi, ĭtum : </w:t>
      </w:r>
      <w:r>
        <w:rPr>
          <w:sz w:val="20"/>
        </w:rPr>
        <w:t>rebuke, chide, reprove, protest at/indignantly, complain loudly/scornfully</w:t>
      </w:r>
    </w:p>
    <w:p w14:paraId="5BAA8422" w14:textId="77777777" w:rsidR="00481417" w:rsidRDefault="007F6FBB">
      <w:pPr>
        <w:spacing w:after="0"/>
      </w:pPr>
      <w:r>
        <w:rPr>
          <w:b/>
          <w:sz w:val="20"/>
        </w:rPr>
        <w:t xml:space="preserve">industria : </w:t>
      </w:r>
      <w:r>
        <w:rPr>
          <w:sz w:val="20"/>
        </w:rPr>
        <w:t>industry, purpose/diligence, pu</w:t>
      </w:r>
      <w:r>
        <w:rPr>
          <w:sz w:val="20"/>
        </w:rPr>
        <w:t>rposeful/diligent activity, purposefulness (pl.)</w:t>
      </w:r>
    </w:p>
    <w:p w14:paraId="379BEAB0" w14:textId="77777777" w:rsidR="00481417" w:rsidRDefault="007F6FBB">
      <w:pPr>
        <w:spacing w:after="0"/>
      </w:pPr>
      <w:r>
        <w:rPr>
          <w:b/>
          <w:sz w:val="20"/>
        </w:rPr>
        <w:t xml:space="preserve">insimulo āvi, ātum, 1 : </w:t>
      </w:r>
      <w:r>
        <w:rPr>
          <w:sz w:val="20"/>
        </w:rPr>
        <w:t>accuse, charge, allege</w:t>
      </w:r>
    </w:p>
    <w:p w14:paraId="73872FB6" w14:textId="77777777" w:rsidR="00481417" w:rsidRDefault="007F6FBB">
      <w:pPr>
        <w:spacing w:after="0"/>
      </w:pPr>
      <w:r>
        <w:rPr>
          <w:b/>
          <w:sz w:val="20"/>
        </w:rPr>
        <w:t xml:space="preserve">intepesceret : </w:t>
      </w:r>
      <w:r>
        <w:rPr>
          <w:sz w:val="20"/>
        </w:rPr>
        <w:t>become warm</w:t>
      </w:r>
    </w:p>
    <w:p w14:paraId="243E47CA" w14:textId="77777777" w:rsidR="00481417" w:rsidRDefault="007F6FBB">
      <w:pPr>
        <w:spacing w:after="0"/>
      </w:pPr>
      <w:r>
        <w:rPr>
          <w:b/>
          <w:sz w:val="20"/>
        </w:rPr>
        <w:t xml:space="preserve">meditor ātus, 1 : </w:t>
      </w:r>
      <w:r>
        <w:rPr>
          <w:sz w:val="20"/>
        </w:rPr>
        <w:t>consider/contemplate/ponder, meditate, think about, reflect on, devise/plan</w:t>
      </w:r>
    </w:p>
    <w:p w14:paraId="0454CECD" w14:textId="77777777" w:rsidR="00481417" w:rsidRDefault="007F6FBB">
      <w:pPr>
        <w:spacing w:after="0"/>
      </w:pPr>
      <w:r>
        <w:rPr>
          <w:b/>
          <w:sz w:val="20"/>
        </w:rPr>
        <w:t xml:space="preserve">novo āvi, ātum, 1 : </w:t>
      </w:r>
      <w:r>
        <w:rPr>
          <w:sz w:val="20"/>
        </w:rPr>
        <w:t>make new, renovate, renew, refresh, change, get to know, learn, find out, become cognizant of/acquainted/familiar with, know, know of, know how, be able (to), experience, (PERF form, PRES force)</w:t>
      </w:r>
    </w:p>
    <w:p w14:paraId="448E4DB6" w14:textId="77777777" w:rsidR="00481417" w:rsidRDefault="007F6FBB">
      <w:pPr>
        <w:spacing w:after="0"/>
      </w:pPr>
      <w:r>
        <w:rPr>
          <w:b/>
          <w:sz w:val="20"/>
        </w:rPr>
        <w:t xml:space="preserve">numerus i  m: </w:t>
      </w:r>
      <w:r>
        <w:rPr>
          <w:sz w:val="20"/>
        </w:rPr>
        <w:t>number/sum/total/rank, (sup</w:t>
      </w:r>
      <w:r>
        <w:rPr>
          <w:sz w:val="20"/>
        </w:rPr>
        <w:t>erior) numerical strength/plurality, category, tally</w:t>
      </w:r>
    </w:p>
    <w:p w14:paraId="224824A6" w14:textId="77777777" w:rsidR="00481417" w:rsidRDefault="007F6FBB">
      <w:pPr>
        <w:spacing w:after="0"/>
      </w:pPr>
      <w:r>
        <w:rPr>
          <w:b/>
          <w:sz w:val="20"/>
        </w:rPr>
        <w:t xml:space="preserve">orator ōris  m: </w:t>
      </w:r>
      <w:r>
        <w:rPr>
          <w:sz w:val="20"/>
        </w:rPr>
        <w:t>speaker, orator, beg, ask for, pray, beseech, plead, entreat, worship, adore</w:t>
      </w:r>
    </w:p>
    <w:p w14:paraId="44B2AC80" w14:textId="77777777" w:rsidR="00481417" w:rsidRDefault="007F6FBB">
      <w:pPr>
        <w:spacing w:after="0"/>
      </w:pPr>
      <w:r>
        <w:rPr>
          <w:b/>
          <w:sz w:val="20"/>
        </w:rPr>
        <w:t xml:space="preserve">ordior orsus, 4 : </w:t>
      </w:r>
      <w:r>
        <w:rPr>
          <w:sz w:val="20"/>
        </w:rPr>
        <w:t>begin</w:t>
      </w:r>
    </w:p>
    <w:p w14:paraId="15908D2F" w14:textId="77777777" w:rsidR="00481417" w:rsidRDefault="007F6FBB">
      <w:pPr>
        <w:spacing w:after="0"/>
      </w:pPr>
      <w:r>
        <w:rPr>
          <w:b/>
          <w:sz w:val="20"/>
        </w:rPr>
        <w:t xml:space="preserve">ostendo di, sum, and tum : </w:t>
      </w:r>
      <w:r>
        <w:rPr>
          <w:sz w:val="20"/>
        </w:rPr>
        <w:t>show, reveal, make clear, point out, display, exhibit</w:t>
      </w:r>
    </w:p>
    <w:p w14:paraId="65850004" w14:textId="77777777" w:rsidR="00481417" w:rsidRDefault="007F6FBB">
      <w:pPr>
        <w:spacing w:after="0"/>
      </w:pPr>
      <w:r>
        <w:rPr>
          <w:b/>
          <w:sz w:val="20"/>
        </w:rPr>
        <w:t>paulu</w:t>
      </w:r>
      <w:r>
        <w:rPr>
          <w:b/>
          <w:sz w:val="20"/>
        </w:rPr>
        <w:t xml:space="preserve">m : </w:t>
      </w:r>
      <w:r>
        <w:rPr>
          <w:sz w:val="20"/>
        </w:rPr>
        <w:t>little/bit, to a small extent, somewhat, only a small amount/short while, little/small, (only a) small amount/quantity/extent, little bit/while, trifle</w:t>
      </w:r>
    </w:p>
    <w:p w14:paraId="3A5E7F48" w14:textId="77777777" w:rsidR="00481417" w:rsidRDefault="007F6FBB">
      <w:pPr>
        <w:spacing w:after="0"/>
      </w:pPr>
      <w:r>
        <w:rPr>
          <w:b/>
          <w:sz w:val="20"/>
        </w:rPr>
        <w:t xml:space="preserve">philosophus a, um : </w:t>
      </w:r>
      <w:r>
        <w:rPr>
          <w:sz w:val="20"/>
        </w:rPr>
        <w:t>philosopher</w:t>
      </w:r>
    </w:p>
    <w:p w14:paraId="5645C13A" w14:textId="77777777" w:rsidR="00481417" w:rsidRDefault="007F6FBB">
      <w:pPr>
        <w:spacing w:after="0"/>
      </w:pPr>
      <w:r>
        <w:rPr>
          <w:b/>
          <w:sz w:val="20"/>
        </w:rPr>
        <w:t xml:space="preserve">professio ōnis  f: </w:t>
      </w:r>
      <w:r>
        <w:rPr>
          <w:sz w:val="20"/>
        </w:rPr>
        <w:t>profession</w:t>
      </w:r>
    </w:p>
    <w:p w14:paraId="4D12A044" w14:textId="77777777" w:rsidR="00481417" w:rsidRDefault="007F6FBB">
      <w:pPr>
        <w:spacing w:after="0"/>
      </w:pPr>
      <w:r>
        <w:rPr>
          <w:b/>
          <w:sz w:val="20"/>
        </w:rPr>
        <w:t xml:space="preserve">promitto mīsi, missum, 3 : </w:t>
      </w:r>
      <w:r>
        <w:rPr>
          <w:sz w:val="20"/>
        </w:rPr>
        <w:t>promise</w:t>
      </w:r>
    </w:p>
    <w:p w14:paraId="5E9B3482" w14:textId="77777777" w:rsidR="00481417" w:rsidRDefault="007F6FBB">
      <w:pPr>
        <w:spacing w:after="0"/>
      </w:pPr>
      <w:r>
        <w:rPr>
          <w:b/>
          <w:sz w:val="20"/>
        </w:rPr>
        <w:t>pro</w:t>
      </w:r>
      <w:r>
        <w:rPr>
          <w:b/>
          <w:sz w:val="20"/>
        </w:rPr>
        <w:t xml:space="preserve">tector ōris  m: </w:t>
      </w:r>
      <w:r>
        <w:rPr>
          <w:sz w:val="20"/>
        </w:rPr>
        <w:t>protector, guardian, defender, member of corps of guards (Souter), cover, protect</w:t>
      </w:r>
    </w:p>
    <w:p w14:paraId="033A36F9" w14:textId="77777777" w:rsidR="00481417" w:rsidRDefault="007F6FBB">
      <w:pPr>
        <w:spacing w:after="0"/>
      </w:pPr>
      <w:r>
        <w:rPr>
          <w:b/>
          <w:sz w:val="20"/>
        </w:rPr>
        <w:t xml:space="preserve">quaestor ōris  m: </w:t>
      </w:r>
      <w:r>
        <w:rPr>
          <w:sz w:val="20"/>
        </w:rPr>
        <w:t>quaestor, state treasurer, quartermaster general, beg, ask, ask for, seek</w:t>
      </w:r>
    </w:p>
    <w:p w14:paraId="6B5B9677" w14:textId="77777777" w:rsidR="00481417" w:rsidRDefault="007F6FBB">
      <w:pPr>
        <w:spacing w:after="0"/>
      </w:pPr>
      <w:r>
        <w:rPr>
          <w:b/>
          <w:sz w:val="20"/>
        </w:rPr>
        <w:t xml:space="preserve">retraho xi, ctum, 3 : </w:t>
      </w:r>
      <w:r>
        <w:rPr>
          <w:sz w:val="20"/>
        </w:rPr>
        <w:t>draw back, withdraw, make known again, diver</w:t>
      </w:r>
      <w:r>
        <w:rPr>
          <w:sz w:val="20"/>
        </w:rPr>
        <w:t>t, bring back</w:t>
      </w:r>
    </w:p>
    <w:p w14:paraId="33A85349" w14:textId="77777777" w:rsidR="00481417" w:rsidRDefault="007F6FBB">
      <w:pPr>
        <w:spacing w:after="0"/>
      </w:pPr>
      <w:r>
        <w:rPr>
          <w:b/>
          <w:sz w:val="20"/>
        </w:rPr>
        <w:t xml:space="preserve">scribo psi, ptum, 3 : </w:t>
      </w:r>
      <w:r>
        <w:rPr>
          <w:sz w:val="20"/>
        </w:rPr>
        <w:t>write, compose</w:t>
      </w:r>
    </w:p>
    <w:p w14:paraId="5B8FF242" w14:textId="77777777" w:rsidR="00481417" w:rsidRDefault="007F6FBB">
      <w:pPr>
        <w:spacing w:after="0"/>
      </w:pPr>
      <w:r>
        <w:rPr>
          <w:b/>
          <w:sz w:val="20"/>
        </w:rPr>
        <w:t xml:space="preserve">scrutabatur : </w:t>
      </w:r>
      <w:r>
        <w:rPr>
          <w:sz w:val="20"/>
        </w:rPr>
        <w:t>search/probe/examine carefully/thoroughly, explore/scan/scrutinize/investigate</w:t>
      </w:r>
    </w:p>
    <w:p w14:paraId="3C4DA68B" w14:textId="77777777" w:rsidR="00481417" w:rsidRDefault="007F6FBB">
      <w:pPr>
        <w:spacing w:after="0"/>
      </w:pPr>
      <w:r>
        <w:rPr>
          <w:b/>
          <w:sz w:val="20"/>
        </w:rPr>
        <w:t xml:space="preserve">secerno crēvi, crētum, 3 : </w:t>
      </w:r>
      <w:r>
        <w:rPr>
          <w:sz w:val="20"/>
        </w:rPr>
        <w:t>separate</w:t>
      </w:r>
    </w:p>
    <w:p w14:paraId="09FAF0CD" w14:textId="77777777" w:rsidR="00481417" w:rsidRDefault="007F6FBB">
      <w:pPr>
        <w:spacing w:after="0"/>
      </w:pPr>
      <w:r>
        <w:rPr>
          <w:b/>
          <w:sz w:val="20"/>
        </w:rPr>
        <w:t xml:space="preserve">socer : </w:t>
      </w:r>
      <w:r>
        <w:rPr>
          <w:sz w:val="20"/>
        </w:rPr>
        <w:t>father in law</w:t>
      </w:r>
    </w:p>
    <w:p w14:paraId="7AF494D4" w14:textId="77777777" w:rsidR="00481417" w:rsidRDefault="007F6FBB">
      <w:pPr>
        <w:spacing w:after="0"/>
      </w:pPr>
      <w:r>
        <w:rPr>
          <w:b/>
          <w:sz w:val="20"/>
        </w:rPr>
        <w:t xml:space="preserve">spiritus ūs : </w:t>
      </w:r>
      <w:r>
        <w:rPr>
          <w:sz w:val="20"/>
        </w:rPr>
        <w:t>breath, breathing, air, soul, life</w:t>
      </w:r>
    </w:p>
    <w:p w14:paraId="13FE773D" w14:textId="77777777" w:rsidR="00481417" w:rsidRDefault="007F6FBB">
      <w:pPr>
        <w:spacing w:after="0"/>
      </w:pPr>
      <w:r>
        <w:rPr>
          <w:b/>
          <w:sz w:val="20"/>
        </w:rPr>
        <w:t xml:space="preserve">suscipio cēpi, ceptum, 3 : </w:t>
      </w:r>
      <w:r>
        <w:rPr>
          <w:sz w:val="20"/>
        </w:rPr>
        <w:t>undertake, support, accept, receive, take up</w:t>
      </w:r>
    </w:p>
    <w:p w14:paraId="24311A21" w14:textId="77777777" w:rsidR="00481417" w:rsidRDefault="007F6FBB">
      <w:pPr>
        <w:spacing w:after="0"/>
      </w:pPr>
      <w:r>
        <w:rPr>
          <w:b/>
          <w:sz w:val="20"/>
        </w:rPr>
        <w:t xml:space="preserve">teneo tĕnŭi, tentum, 2 : </w:t>
      </w:r>
      <w:r>
        <w:rPr>
          <w:sz w:val="20"/>
        </w:rPr>
        <w:t>hold, keep, comprehend, possess, master, preserve, [tenere memoria =&gt; remember]</w:t>
      </w:r>
    </w:p>
    <w:p w14:paraId="0AC43BF5" w14:textId="77777777" w:rsidR="00481417" w:rsidRDefault="007F6FBB">
      <w:pPr>
        <w:spacing w:after="0"/>
      </w:pPr>
      <w:r>
        <w:rPr>
          <w:b/>
          <w:sz w:val="20"/>
        </w:rPr>
        <w:lastRenderedPageBreak/>
        <w:t xml:space="preserve">vivus a, um : </w:t>
      </w:r>
      <w:r>
        <w:rPr>
          <w:sz w:val="20"/>
        </w:rPr>
        <w:t>be alive, live, survive, reside</w:t>
      </w:r>
    </w:p>
    <w:p w14:paraId="253CE2EC" w14:textId="77777777" w:rsidR="00481417" w:rsidRDefault="007F6FBB">
      <w:pPr>
        <w:spacing w:after="0"/>
      </w:pPr>
      <w:r>
        <w:rPr>
          <w:b/>
          <w:sz w:val="20"/>
        </w:rPr>
        <w:t xml:space="preserve">vox vōcis  f: </w:t>
      </w:r>
      <w:r>
        <w:rPr>
          <w:sz w:val="20"/>
        </w:rPr>
        <w:t>voice, tone, expres</w:t>
      </w:r>
      <w:r>
        <w:rPr>
          <w:sz w:val="20"/>
        </w:rPr>
        <w:t>sion</w:t>
      </w:r>
    </w:p>
    <w:p w14:paraId="2BDA4510" w14:textId="77777777" w:rsidR="00481417" w:rsidRDefault="00481417">
      <w:pPr>
        <w:sectPr w:rsidR="00481417">
          <w:type w:val="continuous"/>
          <w:pgSz w:w="12240" w:h="15840"/>
          <w:pgMar w:top="720" w:right="720" w:bottom="720" w:left="720" w:header="720" w:footer="720" w:gutter="0"/>
          <w:cols w:num="2" w:space="720"/>
          <w:docGrid w:linePitch="360"/>
        </w:sectPr>
      </w:pPr>
    </w:p>
    <w:p w14:paraId="6F983BAB" w14:textId="77777777" w:rsidR="00481417" w:rsidRDefault="007F6FBB">
      <w:r>
        <w:br w:type="page"/>
      </w:r>
    </w:p>
    <w:p w14:paraId="3E360C8D" w14:textId="77777777" w:rsidR="00481417" w:rsidRDefault="007F6FBB">
      <w:r>
        <w:rPr>
          <w:sz w:val="24"/>
        </w:rPr>
        <w:lastRenderedPageBreak/>
        <w:t>ita struuntur, indicatum est apud Tyrum indumentum regale textum occulte, incertum quo locante vel cuius usibus apparatum. Ideoque rector provinciae tunc pater Apollinaris eiusdem nominis ut conscius ductus est aliique congregati sun</w:t>
      </w:r>
      <w:r>
        <w:rPr>
          <w:sz w:val="24"/>
        </w:rPr>
        <w:t>t ex diversis civitatibus multi, qui atrocium criminum ponderibus urgebantur.</w:t>
      </w:r>
      <w:r>
        <w:rPr>
          <w:sz w:val="24"/>
        </w:rPr>
        <w:br/>
      </w:r>
      <w:r>
        <w:rPr>
          <w:sz w:val="24"/>
        </w:rPr>
        <w:br/>
        <w:t>21 Iamque lituis cladium concrepantibus internarum non celate ut antea turbidum saeviebat ingenium a veri consideratione detortum et nullo inpositorum vel conpositorum fidem sol</w:t>
      </w:r>
      <w:r>
        <w:rPr>
          <w:sz w:val="24"/>
        </w:rPr>
        <w:t xml:space="preserve">lemniter inquirente nec discernente a societate noxiorum insontes velut exturbatum e iudiciis fas omne discessit, et causarum legitima silente defensione carnifex rapinarum sequester et obductio capitum et bonorum ubique multatio versabatur per orientales </w:t>
      </w:r>
      <w:r>
        <w:rPr>
          <w:sz w:val="24"/>
        </w:rPr>
        <w:t>provincias, quas recensere puto nunc oportunum absque Mesopotamia digesta, cum bella Parthica dicerentur, et Aegypto, quam necessario aliud reieci ad tempus.</w:t>
      </w:r>
      <w:r>
        <w:rPr>
          <w:sz w:val="24"/>
        </w:rPr>
        <w:br/>
      </w:r>
      <w:r>
        <w:rPr>
          <w:sz w:val="24"/>
        </w:rPr>
        <w:br/>
        <w:t>Orientis provinciarum descriptio.</w:t>
      </w:r>
      <w:r>
        <w:rPr>
          <w:sz w:val="24"/>
        </w:rPr>
        <w:br/>
      </w:r>
      <w:r>
        <w:rPr>
          <w:sz w:val="24"/>
        </w:rPr>
        <w:br/>
        <w:t>[8] 1</w:t>
      </w:r>
    </w:p>
    <w:p w14:paraId="3A8C59C2" w14:textId="77777777" w:rsidR="00481417" w:rsidRDefault="007F6FBB">
      <w:pPr>
        <w:jc w:val="center"/>
      </w:pPr>
      <w:r>
        <w:t>———————————————————————————————————————</w:t>
      </w:r>
    </w:p>
    <w:p w14:paraId="355C4DD4" w14:textId="77777777" w:rsidR="00481417" w:rsidRDefault="00481417">
      <w:pPr>
        <w:sectPr w:rsidR="00481417">
          <w:type w:val="continuous"/>
          <w:pgSz w:w="12240" w:h="15840"/>
          <w:pgMar w:top="720" w:right="720" w:bottom="720" w:left="720" w:header="720" w:footer="720" w:gutter="0"/>
          <w:cols w:space="720"/>
          <w:docGrid w:linePitch="360"/>
        </w:sectPr>
      </w:pPr>
    </w:p>
    <w:p w14:paraId="31229C80" w14:textId="77777777" w:rsidR="00481417" w:rsidRDefault="007F6FBB">
      <w:pPr>
        <w:spacing w:after="0"/>
      </w:pPr>
      <w:r>
        <w:rPr>
          <w:b/>
          <w:sz w:val="20"/>
        </w:rPr>
        <w:t xml:space="preserve">absque : </w:t>
      </w:r>
      <w:r>
        <w:rPr>
          <w:sz w:val="20"/>
        </w:rPr>
        <w:t>by (agent), from (departure, cause, remote origin (time), after (reference)</w:t>
      </w:r>
    </w:p>
    <w:p w14:paraId="17DAB637" w14:textId="77777777" w:rsidR="00481417" w:rsidRDefault="007F6FBB">
      <w:pPr>
        <w:spacing w:after="0"/>
      </w:pPr>
      <w:r>
        <w:rPr>
          <w:b/>
          <w:sz w:val="20"/>
        </w:rPr>
        <w:t xml:space="preserve">antea : </w:t>
      </w:r>
      <w:r>
        <w:rPr>
          <w:sz w:val="20"/>
        </w:rPr>
        <w:t>before, before this, formerly, previously, in the past</w:t>
      </w:r>
    </w:p>
    <w:p w14:paraId="3C8D1C0B" w14:textId="77777777" w:rsidR="00481417" w:rsidRDefault="007F6FBB">
      <w:pPr>
        <w:spacing w:after="0"/>
      </w:pPr>
      <w:r>
        <w:rPr>
          <w:b/>
          <w:sz w:val="20"/>
        </w:rPr>
        <w:t xml:space="preserve">appario ĕre : </w:t>
      </w:r>
      <w:r>
        <w:rPr>
          <w:sz w:val="20"/>
        </w:rPr>
        <w:t>acquire, gain in addition</w:t>
      </w:r>
    </w:p>
    <w:p w14:paraId="0C79B774" w14:textId="77777777" w:rsidR="00481417" w:rsidRDefault="007F6FBB">
      <w:pPr>
        <w:spacing w:after="0"/>
      </w:pPr>
      <w:r>
        <w:rPr>
          <w:b/>
          <w:sz w:val="20"/>
        </w:rPr>
        <w:t xml:space="preserve">atrocium : </w:t>
      </w:r>
      <w:r>
        <w:rPr>
          <w:sz w:val="20"/>
        </w:rPr>
        <w:t>fierce, savage, bloody, heinous, cruel, severe, terrible,</w:t>
      </w:r>
      <w:r>
        <w:rPr>
          <w:sz w:val="20"/>
        </w:rPr>
        <w:t xml:space="preserve"> frightening, dreadful</w:t>
      </w:r>
    </w:p>
    <w:p w14:paraId="347F8E5F" w14:textId="77777777" w:rsidR="00481417" w:rsidRDefault="007F6FBB">
      <w:pPr>
        <w:spacing w:after="0"/>
      </w:pPr>
      <w:r>
        <w:rPr>
          <w:b/>
          <w:sz w:val="20"/>
        </w:rPr>
        <w:t xml:space="preserve">carnifex fĭcis  m: </w:t>
      </w:r>
      <w:r>
        <w:rPr>
          <w:sz w:val="20"/>
        </w:rPr>
        <w:t>executioner, hangman, murderer, butcher, torturer, scoundrel, villain</w:t>
      </w:r>
    </w:p>
    <w:p w14:paraId="1C8592F4" w14:textId="77777777" w:rsidR="00481417" w:rsidRDefault="007F6FBB">
      <w:pPr>
        <w:spacing w:after="0"/>
      </w:pPr>
      <w:r>
        <w:rPr>
          <w:b/>
          <w:sz w:val="20"/>
        </w:rPr>
        <w:t xml:space="preserve">causaris : </w:t>
      </w:r>
      <w:r>
        <w:rPr>
          <w:sz w:val="20"/>
        </w:rPr>
        <w:t>cause</w:t>
      </w:r>
    </w:p>
    <w:p w14:paraId="4B635635" w14:textId="77777777" w:rsidR="00481417" w:rsidRDefault="007F6FBB">
      <w:pPr>
        <w:spacing w:after="0"/>
      </w:pPr>
      <w:r>
        <w:rPr>
          <w:b/>
          <w:sz w:val="20"/>
        </w:rPr>
        <w:t xml:space="preserve">celo āvi, ātum, 1 : </w:t>
      </w:r>
      <w:r>
        <w:rPr>
          <w:sz w:val="20"/>
        </w:rPr>
        <w:t>stallion, chisel, engraving tool, burin</w:t>
      </w:r>
    </w:p>
    <w:p w14:paraId="3CEF189B" w14:textId="77777777" w:rsidR="00481417" w:rsidRDefault="007F6FBB">
      <w:pPr>
        <w:spacing w:after="0"/>
      </w:pPr>
      <w:r>
        <w:rPr>
          <w:b/>
          <w:sz w:val="20"/>
        </w:rPr>
        <w:t xml:space="preserve">cladium : </w:t>
      </w:r>
      <w:r>
        <w:rPr>
          <w:sz w:val="20"/>
        </w:rPr>
        <w:t>defeat, reverse, casualties, slaughter/carnage/devastatio</w:t>
      </w:r>
      <w:r>
        <w:rPr>
          <w:sz w:val="20"/>
        </w:rPr>
        <w:t>n, ruins, dissolution</w:t>
      </w:r>
    </w:p>
    <w:p w14:paraId="3B8FB49F" w14:textId="77777777" w:rsidR="00481417" w:rsidRDefault="007F6FBB">
      <w:pPr>
        <w:spacing w:after="0"/>
      </w:pPr>
      <w:r>
        <w:rPr>
          <w:b/>
          <w:sz w:val="20"/>
        </w:rPr>
        <w:t xml:space="preserve">concrepantibus : </w:t>
      </w:r>
      <w:r>
        <w:rPr>
          <w:sz w:val="20"/>
        </w:rPr>
        <w:t>make noise (door), grate/creak, sound, crash/clash, rattle, snap (fingers)</w:t>
      </w:r>
    </w:p>
    <w:p w14:paraId="13110817" w14:textId="77777777" w:rsidR="00481417" w:rsidRDefault="007F6FBB">
      <w:pPr>
        <w:spacing w:after="0"/>
      </w:pPr>
      <w:r>
        <w:rPr>
          <w:b/>
          <w:sz w:val="20"/>
        </w:rPr>
        <w:t xml:space="preserve">congrego āvi, ātum, 1 : </w:t>
      </w:r>
      <w:r>
        <w:rPr>
          <w:sz w:val="20"/>
        </w:rPr>
        <w:t>collect/bring together/assemble/convene, flock, congregate, group, concentrate</w:t>
      </w:r>
    </w:p>
    <w:p w14:paraId="0F70030B" w14:textId="77777777" w:rsidR="00481417" w:rsidRDefault="007F6FBB">
      <w:pPr>
        <w:spacing w:after="0"/>
      </w:pPr>
      <w:r>
        <w:rPr>
          <w:b/>
          <w:sz w:val="20"/>
        </w:rPr>
        <w:t xml:space="preserve">conpositor : </w:t>
      </w:r>
      <w:r>
        <w:rPr>
          <w:sz w:val="20"/>
        </w:rPr>
        <w:t>writer, composer, orderer,</w:t>
      </w:r>
      <w:r>
        <w:rPr>
          <w:sz w:val="20"/>
        </w:rPr>
        <w:t xml:space="preserve"> arranger, disposer, maker (L+S), compare, place/put/add/collect together, collate, match (up), store/hoard, calm</w:t>
      </w:r>
    </w:p>
    <w:p w14:paraId="573188AC" w14:textId="77777777" w:rsidR="00481417" w:rsidRDefault="007F6FBB">
      <w:pPr>
        <w:spacing w:after="0"/>
      </w:pPr>
      <w:r>
        <w:rPr>
          <w:b/>
          <w:sz w:val="20"/>
        </w:rPr>
        <w:t xml:space="preserve">conscius a, um : </w:t>
      </w:r>
      <w:r>
        <w:rPr>
          <w:sz w:val="20"/>
        </w:rPr>
        <w:t>accomplice, accessory, partner, confidante, one privy to (crime/plot), witness</w:t>
      </w:r>
    </w:p>
    <w:p w14:paraId="225519DC" w14:textId="77777777" w:rsidR="00481417" w:rsidRDefault="007F6FBB">
      <w:pPr>
        <w:spacing w:after="0"/>
      </w:pPr>
      <w:r>
        <w:rPr>
          <w:b/>
          <w:sz w:val="20"/>
        </w:rPr>
        <w:t xml:space="preserve">consideratio ōnis  f: </w:t>
      </w:r>
      <w:r>
        <w:rPr>
          <w:sz w:val="20"/>
        </w:rPr>
        <w:t>gaze/inspection/act of l</w:t>
      </w:r>
      <w:r>
        <w:rPr>
          <w:sz w:val="20"/>
        </w:rPr>
        <w:t>ooking, mental examination/contemplation/consideration</w:t>
      </w:r>
    </w:p>
    <w:p w14:paraId="35CDCB90" w14:textId="77777777" w:rsidR="00481417" w:rsidRDefault="007F6FBB">
      <w:pPr>
        <w:spacing w:after="0"/>
      </w:pPr>
      <w:r>
        <w:rPr>
          <w:b/>
          <w:sz w:val="20"/>
        </w:rPr>
        <w:t xml:space="preserve">defensio ōnis  f: </w:t>
      </w:r>
      <w:r>
        <w:rPr>
          <w:sz w:val="20"/>
        </w:rPr>
        <w:t>defense/protection, act of defending, argument/justification in defense, excuse</w:t>
      </w:r>
    </w:p>
    <w:p w14:paraId="33072775" w14:textId="77777777" w:rsidR="00481417" w:rsidRDefault="007F6FBB">
      <w:pPr>
        <w:spacing w:after="0"/>
      </w:pPr>
      <w:r>
        <w:rPr>
          <w:b/>
          <w:sz w:val="20"/>
        </w:rPr>
        <w:t xml:space="preserve">descriptio ōnis : </w:t>
      </w:r>
      <w:r>
        <w:rPr>
          <w:sz w:val="20"/>
        </w:rPr>
        <w:t>description/descriptive story, drawing of diagram/plan, indictment, transcript</w:t>
      </w:r>
    </w:p>
    <w:p w14:paraId="34818CAB" w14:textId="77777777" w:rsidR="00481417" w:rsidRDefault="007F6FBB">
      <w:pPr>
        <w:spacing w:after="0"/>
      </w:pPr>
      <w:r>
        <w:rPr>
          <w:b/>
          <w:sz w:val="20"/>
        </w:rPr>
        <w:t>detorq</w:t>
      </w:r>
      <w:r>
        <w:rPr>
          <w:b/>
          <w:sz w:val="20"/>
        </w:rPr>
        <w:t xml:space="preserve">ueo si, tum : </w:t>
      </w:r>
      <w:r>
        <w:rPr>
          <w:sz w:val="20"/>
        </w:rPr>
        <w:t>turn/twist/bend/pull away/aside, deflect, deviate (path), divert, sway</w:t>
      </w:r>
    </w:p>
    <w:p w14:paraId="68FE5BCD" w14:textId="77777777" w:rsidR="00481417" w:rsidRDefault="007F6FBB">
      <w:pPr>
        <w:spacing w:after="0"/>
      </w:pPr>
      <w:r>
        <w:rPr>
          <w:b/>
          <w:sz w:val="20"/>
        </w:rPr>
        <w:t xml:space="preserve">digero gessi, gestum, 3 : </w:t>
      </w:r>
      <w:r>
        <w:rPr>
          <w:sz w:val="20"/>
        </w:rPr>
        <w:t>scatter/disperse, carry/move away, distribute/disseminate, divide off, separate</w:t>
      </w:r>
    </w:p>
    <w:p w14:paraId="0114C5F5" w14:textId="77777777" w:rsidR="00481417" w:rsidRDefault="007F6FBB">
      <w:pPr>
        <w:spacing w:after="0"/>
      </w:pPr>
      <w:r>
        <w:rPr>
          <w:b/>
          <w:sz w:val="20"/>
        </w:rPr>
        <w:t xml:space="preserve">discerno crēvi, crētum, 3 : </w:t>
      </w:r>
      <w:r>
        <w:rPr>
          <w:sz w:val="20"/>
        </w:rPr>
        <w:t>see, discern, distinguish, separate</w:t>
      </w:r>
    </w:p>
    <w:p w14:paraId="14FAEC7F" w14:textId="77777777" w:rsidR="00481417" w:rsidRDefault="007F6FBB">
      <w:pPr>
        <w:spacing w:after="0"/>
      </w:pPr>
      <w:r>
        <w:rPr>
          <w:b/>
          <w:sz w:val="20"/>
        </w:rPr>
        <w:t>d</w:t>
      </w:r>
      <w:r>
        <w:rPr>
          <w:b/>
          <w:sz w:val="20"/>
        </w:rPr>
        <w:t xml:space="preserve">iverto ti, sum, 3 : </w:t>
      </w:r>
      <w:r>
        <w:rPr>
          <w:sz w:val="20"/>
        </w:rPr>
        <w:t>separate, divert, turn away/in, digress, oppose, divorce/leave marriage</w:t>
      </w:r>
    </w:p>
    <w:p w14:paraId="794F8938" w14:textId="77777777" w:rsidR="00481417" w:rsidRDefault="007F6FBB">
      <w:pPr>
        <w:spacing w:after="0"/>
      </w:pPr>
      <w:r>
        <w:rPr>
          <w:b/>
          <w:sz w:val="20"/>
        </w:rPr>
        <w:t xml:space="preserve">exturbo āvi, ātum, 1 : </w:t>
      </w:r>
      <w:r>
        <w:rPr>
          <w:sz w:val="20"/>
        </w:rPr>
        <w:t>drive away, put away a wife</w:t>
      </w:r>
    </w:p>
    <w:p w14:paraId="7B5020D0" w14:textId="77777777" w:rsidR="00481417" w:rsidRDefault="007F6FBB">
      <w:pPr>
        <w:spacing w:after="0"/>
      </w:pPr>
      <w:r>
        <w:rPr>
          <w:b/>
          <w:sz w:val="20"/>
        </w:rPr>
        <w:t xml:space="preserve">fas indecl.  n: </w:t>
      </w:r>
      <w:r>
        <w:rPr>
          <w:sz w:val="20"/>
        </w:rPr>
        <w:t>speak, talk, say, happen, come about, result (from), take place, be held, occur, arise (event)</w:t>
      </w:r>
    </w:p>
    <w:p w14:paraId="4C07D0B6" w14:textId="77777777" w:rsidR="00481417" w:rsidRDefault="007F6FBB">
      <w:pPr>
        <w:spacing w:after="0"/>
      </w:pPr>
      <w:r>
        <w:rPr>
          <w:b/>
          <w:sz w:val="20"/>
        </w:rPr>
        <w:t>fi</w:t>
      </w:r>
      <w:r>
        <w:rPr>
          <w:b/>
          <w:sz w:val="20"/>
        </w:rPr>
        <w:t xml:space="preserve">des : </w:t>
      </w:r>
      <w:r>
        <w:rPr>
          <w:sz w:val="20"/>
        </w:rPr>
        <w:t>chord, instrument string, constellation Lyra, stringed instrument (pl.), lyre, chord, instrument string, constellation Lyra, stringed instrument (pl.), lyre, faith, loyalty, honesty, credit, confidence, trust, belief, good faith, split, cleave, divid</w:t>
      </w:r>
      <w:r>
        <w:rPr>
          <w:sz w:val="20"/>
        </w:rPr>
        <w:t>e</w:t>
      </w:r>
    </w:p>
    <w:p w14:paraId="62DEA76A" w14:textId="77777777" w:rsidR="00481417" w:rsidRDefault="007F6FBB">
      <w:pPr>
        <w:spacing w:after="0"/>
      </w:pPr>
      <w:r>
        <w:rPr>
          <w:b/>
          <w:sz w:val="20"/>
        </w:rPr>
        <w:t xml:space="preserve">indumentum i  n: </w:t>
      </w:r>
      <w:r>
        <w:rPr>
          <w:sz w:val="20"/>
        </w:rPr>
        <w:t>garment, robe, something put on, (mask, sauce)</w:t>
      </w:r>
    </w:p>
    <w:p w14:paraId="12C96A6C" w14:textId="77777777" w:rsidR="00481417" w:rsidRDefault="007F6FBB">
      <w:pPr>
        <w:spacing w:after="0"/>
      </w:pPr>
      <w:r>
        <w:rPr>
          <w:b/>
          <w:sz w:val="20"/>
        </w:rPr>
        <w:t xml:space="preserve">ingenium ii  n: </w:t>
      </w:r>
      <w:r>
        <w:rPr>
          <w:sz w:val="20"/>
        </w:rPr>
        <w:t>trick, clever device</w:t>
      </w:r>
    </w:p>
    <w:p w14:paraId="54046DB3" w14:textId="77777777" w:rsidR="00481417" w:rsidRDefault="007F6FBB">
      <w:pPr>
        <w:spacing w:after="0"/>
      </w:pPr>
      <w:r>
        <w:rPr>
          <w:b/>
          <w:sz w:val="20"/>
        </w:rPr>
        <w:t xml:space="preserve">inpositor : </w:t>
      </w:r>
      <w:r>
        <w:rPr>
          <w:sz w:val="20"/>
        </w:rPr>
        <w:t>impose, put upon, establish, inflict, assign/place in command, set</w:t>
      </w:r>
    </w:p>
    <w:p w14:paraId="48F15C45" w14:textId="77777777" w:rsidR="00481417" w:rsidRDefault="007F6FBB">
      <w:pPr>
        <w:spacing w:after="0"/>
      </w:pPr>
      <w:r>
        <w:rPr>
          <w:b/>
          <w:sz w:val="20"/>
        </w:rPr>
        <w:t xml:space="preserve">inquiro sīvi, sītum, 3 : </w:t>
      </w:r>
      <w:r>
        <w:rPr>
          <w:sz w:val="20"/>
        </w:rPr>
        <w:t xml:space="preserve">examine, investigate, scrutinize, seek </w:t>
      </w:r>
      <w:r>
        <w:rPr>
          <w:sz w:val="20"/>
        </w:rPr>
        <w:t>grounds for accusation, search, seek</w:t>
      </w:r>
    </w:p>
    <w:p w14:paraId="6E6DA0A6" w14:textId="77777777" w:rsidR="00481417" w:rsidRDefault="007F6FBB">
      <w:pPr>
        <w:spacing w:after="0"/>
      </w:pPr>
      <w:r>
        <w:rPr>
          <w:b/>
          <w:sz w:val="20"/>
        </w:rPr>
        <w:t xml:space="preserve">insons ntis : </w:t>
      </w:r>
      <w:r>
        <w:rPr>
          <w:sz w:val="20"/>
        </w:rPr>
        <w:t>guiltless, innocent, harmless</w:t>
      </w:r>
    </w:p>
    <w:p w14:paraId="7EB8FB7C" w14:textId="77777777" w:rsidR="00481417" w:rsidRDefault="007F6FBB">
      <w:pPr>
        <w:spacing w:after="0"/>
      </w:pPr>
      <w:r>
        <w:rPr>
          <w:b/>
          <w:sz w:val="20"/>
        </w:rPr>
        <w:t xml:space="preserve">internaris : </w:t>
      </w:r>
      <w:r>
        <w:rPr>
          <w:sz w:val="20"/>
        </w:rPr>
        <w:t>nostril, nose (pl.)</w:t>
      </w:r>
    </w:p>
    <w:p w14:paraId="1994B591" w14:textId="77777777" w:rsidR="00481417" w:rsidRDefault="007F6FBB">
      <w:pPr>
        <w:spacing w:after="0"/>
      </w:pPr>
      <w:r>
        <w:rPr>
          <w:b/>
          <w:sz w:val="20"/>
        </w:rPr>
        <w:t xml:space="preserve">lituus i : </w:t>
      </w:r>
      <w:r>
        <w:rPr>
          <w:sz w:val="20"/>
        </w:rPr>
        <w:t>curved staff carried by augurs, a kind of war-trumpet curved at one end</w:t>
      </w:r>
    </w:p>
    <w:p w14:paraId="79063657" w14:textId="77777777" w:rsidR="00481417" w:rsidRDefault="007F6FBB">
      <w:pPr>
        <w:spacing w:after="0"/>
      </w:pPr>
      <w:r>
        <w:rPr>
          <w:b/>
          <w:sz w:val="20"/>
        </w:rPr>
        <w:t xml:space="preserve">multatio ōnis  f: </w:t>
      </w:r>
      <w:r>
        <w:rPr>
          <w:sz w:val="20"/>
        </w:rPr>
        <w:t>imposition of fine</w:t>
      </w:r>
    </w:p>
    <w:p w14:paraId="7E5FB06C" w14:textId="77777777" w:rsidR="00481417" w:rsidRDefault="007F6FBB">
      <w:pPr>
        <w:spacing w:after="0"/>
      </w:pPr>
      <w:r>
        <w:rPr>
          <w:b/>
          <w:sz w:val="20"/>
        </w:rPr>
        <w:t xml:space="preserve">necessarius a, um : </w:t>
      </w:r>
      <w:r>
        <w:rPr>
          <w:sz w:val="20"/>
        </w:rPr>
        <w:t>necessities (pl.), what is needed, necessities of life</w:t>
      </w:r>
    </w:p>
    <w:p w14:paraId="38001326" w14:textId="77777777" w:rsidR="00481417" w:rsidRDefault="007F6FBB">
      <w:pPr>
        <w:spacing w:after="0"/>
      </w:pPr>
      <w:r>
        <w:rPr>
          <w:b/>
          <w:sz w:val="20"/>
        </w:rPr>
        <w:t xml:space="preserve">noxius a, um : </w:t>
      </w:r>
      <w:r>
        <w:rPr>
          <w:sz w:val="20"/>
        </w:rPr>
        <w:t>night [prima nocte =&gt; early in the night, multa nocte =&gt; late at night]</w:t>
      </w:r>
    </w:p>
    <w:p w14:paraId="75EB72A4" w14:textId="77777777" w:rsidR="00481417" w:rsidRDefault="007F6FBB">
      <w:pPr>
        <w:spacing w:after="0"/>
      </w:pPr>
      <w:r>
        <w:rPr>
          <w:b/>
          <w:sz w:val="20"/>
        </w:rPr>
        <w:t xml:space="preserve">obductio ōnis  f: </w:t>
      </w:r>
      <w:r>
        <w:rPr>
          <w:sz w:val="20"/>
        </w:rPr>
        <w:t>act of covering/veiling/enveloping, affliction/distress (Souter)</w:t>
      </w:r>
    </w:p>
    <w:p w14:paraId="6499F59D" w14:textId="77777777" w:rsidR="00481417" w:rsidRDefault="007F6FBB">
      <w:pPr>
        <w:spacing w:after="0"/>
      </w:pPr>
      <w:r>
        <w:rPr>
          <w:b/>
          <w:sz w:val="20"/>
        </w:rPr>
        <w:t xml:space="preserve">occulte : </w:t>
      </w:r>
      <w:r>
        <w:rPr>
          <w:sz w:val="20"/>
        </w:rPr>
        <w:t>s</w:t>
      </w:r>
      <w:r>
        <w:rPr>
          <w:sz w:val="20"/>
        </w:rPr>
        <w:t>ecretly, secrecy, hiding, cover, cover up, hide, cover over, conceal</w:t>
      </w:r>
    </w:p>
    <w:p w14:paraId="01706194" w14:textId="77777777" w:rsidR="00481417" w:rsidRDefault="007F6FBB">
      <w:pPr>
        <w:spacing w:after="0"/>
      </w:pPr>
      <w:r>
        <w:rPr>
          <w:b/>
          <w:sz w:val="20"/>
        </w:rPr>
        <w:lastRenderedPageBreak/>
        <w:t xml:space="preserve">oriental : </w:t>
      </w:r>
      <w:r>
        <w:rPr>
          <w:sz w:val="20"/>
        </w:rPr>
        <w:t>eastern, of/belonging to the east, easterly, oriental</w:t>
      </w:r>
    </w:p>
    <w:p w14:paraId="4F5C2090" w14:textId="77777777" w:rsidR="00481417" w:rsidRDefault="007F6FBB">
      <w:pPr>
        <w:spacing w:after="0"/>
      </w:pPr>
      <w:r>
        <w:rPr>
          <w:b/>
          <w:sz w:val="20"/>
        </w:rPr>
        <w:t xml:space="preserve">puto āvi, ātum, 1 : </w:t>
      </w:r>
      <w:r>
        <w:rPr>
          <w:sz w:val="20"/>
        </w:rPr>
        <w:t>think, believe, suppose, hold, reckon, estimate, value, clear up, settle</w:t>
      </w:r>
    </w:p>
    <w:p w14:paraId="1C5A1E31" w14:textId="77777777" w:rsidR="00481417" w:rsidRDefault="007F6FBB">
      <w:pPr>
        <w:spacing w:after="0"/>
      </w:pPr>
      <w:r>
        <w:rPr>
          <w:b/>
          <w:sz w:val="20"/>
        </w:rPr>
        <w:t xml:space="preserve">rapina ae  f: </w:t>
      </w:r>
      <w:r>
        <w:rPr>
          <w:sz w:val="20"/>
        </w:rPr>
        <w:t>robbery, plunde</w:t>
      </w:r>
      <w:r>
        <w:rPr>
          <w:sz w:val="20"/>
        </w:rPr>
        <w:t>r, booty, rape</w:t>
      </w:r>
    </w:p>
    <w:p w14:paraId="4844EFA1" w14:textId="77777777" w:rsidR="00481417" w:rsidRDefault="007F6FBB">
      <w:pPr>
        <w:spacing w:after="0"/>
      </w:pPr>
      <w:r>
        <w:rPr>
          <w:b/>
          <w:sz w:val="20"/>
        </w:rPr>
        <w:t xml:space="preserve">recenseo sŭi, sum, and sītum : </w:t>
      </w:r>
      <w:r>
        <w:rPr>
          <w:sz w:val="20"/>
        </w:rPr>
        <w:t>review/examine/survey/muster, enumerate/count, make census/roll, pass in review</w:t>
      </w:r>
    </w:p>
    <w:p w14:paraId="17A9C550" w14:textId="77777777" w:rsidR="00481417" w:rsidRDefault="007F6FBB">
      <w:pPr>
        <w:spacing w:after="0"/>
      </w:pPr>
      <w:r>
        <w:rPr>
          <w:b/>
          <w:sz w:val="20"/>
        </w:rPr>
        <w:t xml:space="preserve">regal : </w:t>
      </w:r>
      <w:r>
        <w:rPr>
          <w:sz w:val="20"/>
        </w:rPr>
        <w:t>royal, regal</w:t>
      </w:r>
    </w:p>
    <w:p w14:paraId="67034F06" w14:textId="77777777" w:rsidR="00481417" w:rsidRDefault="007F6FBB">
      <w:pPr>
        <w:spacing w:after="0"/>
      </w:pPr>
      <w:r>
        <w:rPr>
          <w:b/>
          <w:sz w:val="20"/>
        </w:rPr>
        <w:t xml:space="preserve">reicio rejēci, jectum, 3 : </w:t>
      </w:r>
      <w:r>
        <w:rPr>
          <w:sz w:val="20"/>
        </w:rPr>
        <w:t>throw back, drive back, repulse, repel, refuse, reject, scorn</w:t>
      </w:r>
    </w:p>
    <w:p w14:paraId="04FB8588" w14:textId="77777777" w:rsidR="00481417" w:rsidRDefault="007F6FBB">
      <w:pPr>
        <w:spacing w:after="0"/>
      </w:pPr>
      <w:r>
        <w:rPr>
          <w:b/>
          <w:sz w:val="20"/>
        </w:rPr>
        <w:t>saevio ii, ītum, 4 :</w:t>
      </w:r>
      <w:r>
        <w:rPr>
          <w:b/>
          <w:sz w:val="20"/>
        </w:rPr>
        <w:t xml:space="preserve"> </w:t>
      </w:r>
      <w:r>
        <w:rPr>
          <w:sz w:val="20"/>
        </w:rPr>
        <w:t>rage, rave, bluster, be/act angry/violent/ferocious, vent rage on (DAT)</w:t>
      </w:r>
    </w:p>
    <w:p w14:paraId="403E588C" w14:textId="77777777" w:rsidR="00481417" w:rsidRDefault="007F6FBB">
      <w:pPr>
        <w:spacing w:after="0"/>
      </w:pPr>
      <w:r>
        <w:rPr>
          <w:b/>
          <w:sz w:val="20"/>
        </w:rPr>
        <w:t xml:space="preserve">sequester tris  m: </w:t>
      </w:r>
      <w:r>
        <w:rPr>
          <w:sz w:val="20"/>
        </w:rPr>
        <w:t>depositary, third party to hold disputed property, go-between/intermediary</w:t>
      </w:r>
    </w:p>
    <w:p w14:paraId="32D7B7CB" w14:textId="77777777" w:rsidR="00481417" w:rsidRDefault="007F6FBB">
      <w:pPr>
        <w:spacing w:after="0"/>
      </w:pPr>
      <w:r>
        <w:rPr>
          <w:b/>
          <w:sz w:val="20"/>
        </w:rPr>
        <w:t xml:space="preserve">sileo ŭi : </w:t>
      </w:r>
      <w:r>
        <w:rPr>
          <w:sz w:val="20"/>
        </w:rPr>
        <w:t>be silent, not to speak (about), be quiet, not to function</w:t>
      </w:r>
    </w:p>
    <w:p w14:paraId="18B2C4C9" w14:textId="77777777" w:rsidR="00481417" w:rsidRDefault="007F6FBB">
      <w:pPr>
        <w:spacing w:after="0"/>
      </w:pPr>
      <w:r>
        <w:rPr>
          <w:b/>
          <w:sz w:val="20"/>
        </w:rPr>
        <w:t xml:space="preserve">societas ātis  f: </w:t>
      </w:r>
      <w:r>
        <w:rPr>
          <w:sz w:val="20"/>
        </w:rPr>
        <w:t>s</w:t>
      </w:r>
      <w:r>
        <w:rPr>
          <w:sz w:val="20"/>
        </w:rPr>
        <w:t>ociety, alliance/partnership, trading company, fellowship, communion</w:t>
      </w:r>
    </w:p>
    <w:p w14:paraId="1D3404ED" w14:textId="77777777" w:rsidR="00481417" w:rsidRDefault="007F6FBB">
      <w:pPr>
        <w:spacing w:after="0"/>
      </w:pPr>
      <w:r>
        <w:rPr>
          <w:b/>
          <w:sz w:val="20"/>
        </w:rPr>
        <w:t xml:space="preserve">sollemniter : </w:t>
      </w:r>
      <w:r>
        <w:rPr>
          <w:sz w:val="20"/>
        </w:rPr>
        <w:t>solemnly, with due ritual/ceremony, with proper/necessary formalities (legal)</w:t>
      </w:r>
    </w:p>
    <w:p w14:paraId="6FADAA86" w14:textId="77777777" w:rsidR="00481417" w:rsidRDefault="007F6FBB">
      <w:pPr>
        <w:spacing w:after="0"/>
      </w:pPr>
      <w:r>
        <w:rPr>
          <w:b/>
          <w:sz w:val="20"/>
        </w:rPr>
        <w:t xml:space="preserve">struo xi, ctum, 3 : </w:t>
      </w:r>
      <w:r>
        <w:rPr>
          <w:sz w:val="20"/>
        </w:rPr>
        <w:t>build, construct</w:t>
      </w:r>
    </w:p>
    <w:p w14:paraId="7473B9E2" w14:textId="77777777" w:rsidR="00481417" w:rsidRDefault="007F6FBB">
      <w:pPr>
        <w:spacing w:after="0"/>
      </w:pPr>
      <w:r>
        <w:rPr>
          <w:b/>
          <w:sz w:val="20"/>
        </w:rPr>
        <w:t xml:space="preserve">textum i : </w:t>
      </w:r>
      <w:r>
        <w:rPr>
          <w:sz w:val="20"/>
        </w:rPr>
        <w:t>woven fabric, cloth, framework, web, atomic str</w:t>
      </w:r>
      <w:r>
        <w:rPr>
          <w:sz w:val="20"/>
        </w:rPr>
        <w:t>ucture, ratio atoms/void</w:t>
      </w:r>
    </w:p>
    <w:p w14:paraId="16AEFFD3" w14:textId="77777777" w:rsidR="00481417" w:rsidRDefault="007F6FBB">
      <w:pPr>
        <w:spacing w:after="0"/>
      </w:pPr>
      <w:r>
        <w:rPr>
          <w:b/>
          <w:sz w:val="20"/>
        </w:rPr>
        <w:t xml:space="preserve">ubique : </w:t>
      </w:r>
      <w:r>
        <w:rPr>
          <w:sz w:val="20"/>
        </w:rPr>
        <w:t>where, in what place, (time) when, whenever, as soon as, in which, with whom</w:t>
      </w:r>
    </w:p>
    <w:p w14:paraId="52990AB5" w14:textId="77777777" w:rsidR="00481417" w:rsidRDefault="007F6FBB">
      <w:pPr>
        <w:spacing w:after="0"/>
      </w:pPr>
      <w:r>
        <w:rPr>
          <w:b/>
          <w:sz w:val="20"/>
        </w:rPr>
        <w:t xml:space="preserve">verso āvi, ātum, 1 : </w:t>
      </w:r>
      <w:r>
        <w:rPr>
          <w:sz w:val="20"/>
        </w:rPr>
        <w:t>keep turning/going round, spin, whirl, turn over and over, stir, maneuver, sweep clean, sweep together, sweep (to the ground</w:t>
      </w:r>
      <w:r>
        <w:rPr>
          <w:sz w:val="20"/>
        </w:rPr>
        <w:t>), skim, sweep, sweep along, turn, turn around, change, alter, overthrow, destroy</w:t>
      </w:r>
    </w:p>
    <w:p w14:paraId="543C9F6A" w14:textId="77777777" w:rsidR="00481417" w:rsidRDefault="00481417">
      <w:pPr>
        <w:sectPr w:rsidR="00481417">
          <w:type w:val="continuous"/>
          <w:pgSz w:w="12240" w:h="15840"/>
          <w:pgMar w:top="720" w:right="720" w:bottom="720" w:left="720" w:header="720" w:footer="720" w:gutter="0"/>
          <w:cols w:num="2" w:space="720"/>
          <w:docGrid w:linePitch="360"/>
        </w:sectPr>
      </w:pPr>
    </w:p>
    <w:p w14:paraId="34BC814C" w14:textId="77777777" w:rsidR="00481417" w:rsidRDefault="007F6FBB">
      <w:r>
        <w:br w:type="page"/>
      </w:r>
    </w:p>
    <w:p w14:paraId="3EB907A4" w14:textId="77777777" w:rsidR="00481417" w:rsidRDefault="007F6FBB">
      <w:r>
        <w:rPr>
          <w:sz w:val="24"/>
        </w:rPr>
        <w:lastRenderedPageBreak/>
        <w:t>Superatis Tauri montis verticibus qui ad solis ortum sublimius attolluntur, Cilicia spatiis porrigitur late distentis dives bonis omnibus terra, eiusque lat</w:t>
      </w:r>
      <w:r>
        <w:rPr>
          <w:sz w:val="24"/>
        </w:rPr>
        <w:t>eri dextro adnexa Isauria, pari sorte uberi palmite viget et frugibus minutis, quam mediam navigabile flumen Calycadnus interscindit. 2 Et hanc quidem praeter oppida multa duae civitates exornant Seleucia opus Seleuci regis, et Claudiopolis quam deduxit co</w:t>
      </w:r>
      <w:r>
        <w:rPr>
          <w:sz w:val="24"/>
        </w:rPr>
        <w:t>loniam Claudius Caesar. Isaura enim antehac nimium potens, olim subversa ut rebellatrix interneciva aegre vestigia claritudinis pristinae monstrat admodum pauca. 3 Ciliciam vero, quae Cydno amni exultat, Tarsus nobilitat, urbs perspicabilis hanc condidisse</w:t>
      </w:r>
      <w:r>
        <w:rPr>
          <w:sz w:val="24"/>
        </w:rPr>
        <w:t xml:space="preserve"> Perseus memoratur, Iovis filius et Danaes, vel certe ex Aethiopia profectus Sandan quidam nomine vir opulentus et nobilis et Anazarbus auctoris vocabulum referens, et Mopsuestia vatis illius domicilium Mopsi, quem a</w:t>
      </w:r>
    </w:p>
    <w:p w14:paraId="5B66FFE9" w14:textId="77777777" w:rsidR="00481417" w:rsidRDefault="007F6FBB">
      <w:pPr>
        <w:jc w:val="center"/>
      </w:pPr>
      <w:r>
        <w:t>———————————————————————————————————————</w:t>
      </w:r>
    </w:p>
    <w:p w14:paraId="1974659D" w14:textId="77777777" w:rsidR="00481417" w:rsidRDefault="00481417">
      <w:pPr>
        <w:sectPr w:rsidR="00481417">
          <w:type w:val="continuous"/>
          <w:pgSz w:w="12240" w:h="15840"/>
          <w:pgMar w:top="720" w:right="720" w:bottom="720" w:left="720" w:header="720" w:footer="720" w:gutter="0"/>
          <w:cols w:space="720"/>
          <w:docGrid w:linePitch="360"/>
        </w:sectPr>
      </w:pPr>
    </w:p>
    <w:p w14:paraId="216AF4F4" w14:textId="77777777" w:rsidR="00481417" w:rsidRDefault="007F6FBB">
      <w:pPr>
        <w:spacing w:after="0"/>
      </w:pPr>
      <w:r>
        <w:rPr>
          <w:b/>
          <w:sz w:val="20"/>
        </w:rPr>
        <w:t xml:space="preserve">admodum : </w:t>
      </w:r>
      <w:r>
        <w:rPr>
          <w:sz w:val="20"/>
        </w:rPr>
        <w:t>very, exceedingly, greatly, quite, excessively, just so, certainly, completely</w:t>
      </w:r>
    </w:p>
    <w:p w14:paraId="1F4401F8" w14:textId="77777777" w:rsidR="00481417" w:rsidRDefault="007F6FBB">
      <w:pPr>
        <w:spacing w:after="0"/>
      </w:pPr>
      <w:r>
        <w:rPr>
          <w:b/>
          <w:sz w:val="20"/>
        </w:rPr>
        <w:t xml:space="preserve">adnecto : </w:t>
      </w:r>
      <w:r>
        <w:rPr>
          <w:sz w:val="20"/>
        </w:rPr>
        <w:t>tie on/to, tie up (ship), bind to, fasten on, attach, connect, join, annex</w:t>
      </w:r>
    </w:p>
    <w:p w14:paraId="0F0C4BF5" w14:textId="77777777" w:rsidR="00481417" w:rsidRDefault="007F6FBB">
      <w:pPr>
        <w:spacing w:after="0"/>
      </w:pPr>
      <w:r>
        <w:rPr>
          <w:b/>
          <w:sz w:val="20"/>
        </w:rPr>
        <w:t xml:space="preserve">aeger gra, grum : </w:t>
      </w:r>
      <w:r>
        <w:rPr>
          <w:sz w:val="20"/>
        </w:rPr>
        <w:t>sick person, invalid, patient</w:t>
      </w:r>
    </w:p>
    <w:p w14:paraId="65CAA6B5" w14:textId="77777777" w:rsidR="00481417" w:rsidRDefault="007F6FBB">
      <w:pPr>
        <w:spacing w:after="0"/>
      </w:pPr>
      <w:r>
        <w:rPr>
          <w:b/>
          <w:sz w:val="20"/>
        </w:rPr>
        <w:t xml:space="preserve">amnis is  m: </w:t>
      </w:r>
      <w:r>
        <w:rPr>
          <w:sz w:val="20"/>
        </w:rPr>
        <w:t>river (real/personified), stream, current, (running) water, the river Ocean</w:t>
      </w:r>
    </w:p>
    <w:p w14:paraId="2A6A4A24" w14:textId="77777777" w:rsidR="00481417" w:rsidRDefault="007F6FBB">
      <w:pPr>
        <w:spacing w:after="0"/>
      </w:pPr>
      <w:r>
        <w:rPr>
          <w:b/>
          <w:sz w:val="20"/>
        </w:rPr>
        <w:t xml:space="preserve">antehac like antidea for antea, and antideo for anteeo : </w:t>
      </w:r>
      <w:r>
        <w:rPr>
          <w:sz w:val="20"/>
        </w:rPr>
        <w:t>before this time, up til now, before now/then, previously, earlier, in the past</w:t>
      </w:r>
    </w:p>
    <w:p w14:paraId="4AAB1F7E" w14:textId="77777777" w:rsidR="00481417" w:rsidRDefault="007F6FBB">
      <w:pPr>
        <w:spacing w:after="0"/>
      </w:pPr>
      <w:r>
        <w:rPr>
          <w:b/>
          <w:sz w:val="20"/>
        </w:rPr>
        <w:t xml:space="preserve">attollo : </w:t>
      </w:r>
      <w:r>
        <w:rPr>
          <w:sz w:val="20"/>
        </w:rPr>
        <w:t xml:space="preserve">raise/lift </w:t>
      </w:r>
      <w:r>
        <w:rPr>
          <w:sz w:val="20"/>
        </w:rPr>
        <w:t>up/towards/to a higher position, erect, build, exalt, extol, exalt</w:t>
      </w:r>
    </w:p>
    <w:p w14:paraId="21E40B81" w14:textId="77777777" w:rsidR="00481417" w:rsidRDefault="007F6FBB">
      <w:pPr>
        <w:spacing w:after="0"/>
      </w:pPr>
      <w:r>
        <w:rPr>
          <w:b/>
          <w:sz w:val="20"/>
        </w:rPr>
        <w:t xml:space="preserve">auctor ōris  comm: </w:t>
      </w:r>
      <w:r>
        <w:rPr>
          <w:sz w:val="20"/>
        </w:rPr>
        <w:t>seller, vendor, originator, historian, authority, proposer, supporter, founder, increase/enlarge (much), grow, prosper/bless (with) (w/ABL)</w:t>
      </w:r>
    </w:p>
    <w:p w14:paraId="449A0877" w14:textId="77777777" w:rsidR="00481417" w:rsidRDefault="007F6FBB">
      <w:pPr>
        <w:spacing w:after="0"/>
      </w:pPr>
      <w:r>
        <w:rPr>
          <w:b/>
          <w:sz w:val="20"/>
        </w:rPr>
        <w:t xml:space="preserve">certus a, um : </w:t>
      </w:r>
      <w:r>
        <w:rPr>
          <w:sz w:val="20"/>
        </w:rPr>
        <w:t>that which is f</w:t>
      </w:r>
      <w:r>
        <w:rPr>
          <w:sz w:val="20"/>
        </w:rPr>
        <w:t>ixed/regular/definite/specified/certain/fact/reliable/settled</w:t>
      </w:r>
    </w:p>
    <w:p w14:paraId="64438456" w14:textId="77777777" w:rsidR="00481417" w:rsidRDefault="007F6FBB">
      <w:pPr>
        <w:spacing w:after="0"/>
      </w:pPr>
      <w:r>
        <w:rPr>
          <w:b/>
          <w:sz w:val="20"/>
        </w:rPr>
        <w:t xml:space="preserve">claritudo ĭnis  f: </w:t>
      </w:r>
      <w:r>
        <w:rPr>
          <w:sz w:val="20"/>
        </w:rPr>
        <w:t>clearness, brightness, distinctness, loudness, celebrity, distinction, renown</w:t>
      </w:r>
    </w:p>
    <w:p w14:paraId="0D38BF8C" w14:textId="77777777" w:rsidR="00481417" w:rsidRDefault="007F6FBB">
      <w:pPr>
        <w:spacing w:after="0"/>
      </w:pPr>
      <w:r>
        <w:rPr>
          <w:b/>
          <w:sz w:val="20"/>
        </w:rPr>
        <w:t xml:space="preserve">colonia : </w:t>
      </w:r>
      <w:r>
        <w:rPr>
          <w:sz w:val="20"/>
        </w:rPr>
        <w:t>colony/settlement or people thereof, colony of bees, land attached to farm</w:t>
      </w:r>
    </w:p>
    <w:p w14:paraId="55190B57" w14:textId="77777777" w:rsidR="00481417" w:rsidRDefault="007F6FBB">
      <w:pPr>
        <w:spacing w:after="0"/>
      </w:pPr>
      <w:r>
        <w:rPr>
          <w:b/>
          <w:sz w:val="20"/>
        </w:rPr>
        <w:t xml:space="preserve">condo dĭdi, </w:t>
      </w:r>
      <w:r>
        <w:rPr>
          <w:b/>
          <w:sz w:val="20"/>
        </w:rPr>
        <w:t xml:space="preserve">dĭtum, 3 : </w:t>
      </w:r>
      <w:r>
        <w:rPr>
          <w:sz w:val="20"/>
        </w:rPr>
        <w:t>one who stores (provisions), preserve/pickle, embalm/mummify, spice, season/flavor/render pleasant/give zest</w:t>
      </w:r>
    </w:p>
    <w:p w14:paraId="3CD4EC43" w14:textId="77777777" w:rsidR="00481417" w:rsidRDefault="007F6FBB">
      <w:pPr>
        <w:spacing w:after="0"/>
      </w:pPr>
      <w:r>
        <w:rPr>
          <w:b/>
          <w:sz w:val="20"/>
        </w:rPr>
        <w:t xml:space="preserve">deduco xi, ctum : </w:t>
      </w:r>
      <w:r>
        <w:rPr>
          <w:sz w:val="20"/>
        </w:rPr>
        <w:t>lead/draw//pull/bring/stretch down/away/out/off, escort, eject/evict (claimant)</w:t>
      </w:r>
    </w:p>
    <w:p w14:paraId="4F789025" w14:textId="77777777" w:rsidR="00481417" w:rsidRDefault="007F6FBB">
      <w:pPr>
        <w:spacing w:after="0"/>
      </w:pPr>
      <w:r>
        <w:rPr>
          <w:b/>
          <w:sz w:val="20"/>
        </w:rPr>
        <w:t xml:space="preserve">dexter tĕra, tĕrum : </w:t>
      </w:r>
      <w:r>
        <w:rPr>
          <w:sz w:val="20"/>
        </w:rPr>
        <w:t>right hand, right</w:t>
      </w:r>
      <w:r>
        <w:rPr>
          <w:sz w:val="20"/>
        </w:rPr>
        <w:t>-hand side</w:t>
      </w:r>
    </w:p>
    <w:p w14:paraId="5F3EB20F" w14:textId="77777777" w:rsidR="00481417" w:rsidRDefault="007F6FBB">
      <w:pPr>
        <w:spacing w:after="0"/>
      </w:pPr>
      <w:r>
        <w:rPr>
          <w:b/>
          <w:sz w:val="20"/>
        </w:rPr>
        <w:t xml:space="preserve">distendo di, tum : </w:t>
      </w:r>
      <w:r>
        <w:rPr>
          <w:sz w:val="20"/>
        </w:rPr>
        <w:t>stretch (apart), spread out, distend, extend, rack, detract, perplex</w:t>
      </w:r>
    </w:p>
    <w:p w14:paraId="0341C265" w14:textId="77777777" w:rsidR="00481417" w:rsidRDefault="007F6FBB">
      <w:pPr>
        <w:spacing w:after="0"/>
      </w:pPr>
      <w:r>
        <w:rPr>
          <w:b/>
          <w:sz w:val="20"/>
        </w:rPr>
        <w:t xml:space="preserve">dives ĭtis : </w:t>
      </w:r>
      <w:r>
        <w:rPr>
          <w:sz w:val="20"/>
        </w:rPr>
        <w:t>rich man, goddess</w:t>
      </w:r>
    </w:p>
    <w:p w14:paraId="0CCB411C" w14:textId="77777777" w:rsidR="00481417" w:rsidRDefault="007F6FBB">
      <w:pPr>
        <w:spacing w:after="0"/>
      </w:pPr>
      <w:r>
        <w:rPr>
          <w:b/>
          <w:sz w:val="20"/>
        </w:rPr>
        <w:t xml:space="preserve">domicilium ii  n: </w:t>
      </w:r>
      <w:r>
        <w:rPr>
          <w:sz w:val="20"/>
        </w:rPr>
        <w:t>residence, home, dwelling, abode</w:t>
      </w:r>
    </w:p>
    <w:p w14:paraId="6C8D8D4A" w14:textId="77777777" w:rsidR="00481417" w:rsidRDefault="007F6FBB">
      <w:pPr>
        <w:spacing w:after="0"/>
      </w:pPr>
      <w:r>
        <w:rPr>
          <w:b/>
          <w:sz w:val="20"/>
        </w:rPr>
        <w:t xml:space="preserve">duo ae, ŏ : </w:t>
      </w:r>
      <w:r>
        <w:rPr>
          <w:sz w:val="20"/>
        </w:rPr>
        <w:t>two (pl.)</w:t>
      </w:r>
    </w:p>
    <w:p w14:paraId="0D72309C" w14:textId="77777777" w:rsidR="00481417" w:rsidRDefault="007F6FBB">
      <w:pPr>
        <w:spacing w:after="0"/>
      </w:pPr>
      <w:r>
        <w:rPr>
          <w:b/>
          <w:sz w:val="20"/>
        </w:rPr>
        <w:t xml:space="preserve">exorno āvi, ātum, 1 : </w:t>
      </w:r>
      <w:r>
        <w:rPr>
          <w:sz w:val="20"/>
        </w:rPr>
        <w:t>furnish with, adorn, embellish</w:t>
      </w:r>
    </w:p>
    <w:p w14:paraId="70BF880B" w14:textId="77777777" w:rsidR="00481417" w:rsidRDefault="007F6FBB">
      <w:pPr>
        <w:spacing w:after="0"/>
      </w:pPr>
      <w:r>
        <w:rPr>
          <w:b/>
          <w:sz w:val="20"/>
        </w:rPr>
        <w:t xml:space="preserve">exultat : </w:t>
      </w:r>
      <w:r>
        <w:rPr>
          <w:sz w:val="20"/>
        </w:rPr>
        <w:t>jump about, let oneself go, exult</w:t>
      </w:r>
    </w:p>
    <w:p w14:paraId="7ED2F0C0" w14:textId="77777777" w:rsidR="00481417" w:rsidRDefault="007F6FBB">
      <w:pPr>
        <w:spacing w:after="0"/>
      </w:pPr>
      <w:r>
        <w:rPr>
          <w:b/>
          <w:sz w:val="20"/>
        </w:rPr>
        <w:t xml:space="preserve">frugis : </w:t>
      </w:r>
      <w:r>
        <w:rPr>
          <w:sz w:val="20"/>
        </w:rPr>
        <w:t>crops (pl.), fruits, produce, legumes, honest men</w:t>
      </w:r>
    </w:p>
    <w:p w14:paraId="7D6ADF2C" w14:textId="77777777" w:rsidR="00481417" w:rsidRDefault="007F6FBB">
      <w:pPr>
        <w:spacing w:after="0"/>
      </w:pPr>
      <w:r>
        <w:rPr>
          <w:b/>
          <w:sz w:val="20"/>
        </w:rPr>
        <w:t xml:space="preserve">interscindo scĭdi, scissum, 3 : </w:t>
      </w:r>
      <w:r>
        <w:rPr>
          <w:sz w:val="20"/>
        </w:rPr>
        <w:t>cut down, cut through, sever</w:t>
      </w:r>
    </w:p>
    <w:p w14:paraId="08008AB5" w14:textId="77777777" w:rsidR="00481417" w:rsidRDefault="007F6FBB">
      <w:pPr>
        <w:spacing w:after="0"/>
      </w:pPr>
      <w:r>
        <w:rPr>
          <w:b/>
          <w:sz w:val="20"/>
        </w:rPr>
        <w:t xml:space="preserve">medius : </w:t>
      </w:r>
      <w:r>
        <w:rPr>
          <w:sz w:val="20"/>
        </w:rPr>
        <w:t>mediator, one who stands in the middle, one who comes between</w:t>
      </w:r>
    </w:p>
    <w:p w14:paraId="17D5EEA4" w14:textId="77777777" w:rsidR="00481417" w:rsidRDefault="007F6FBB">
      <w:pPr>
        <w:spacing w:after="0"/>
      </w:pPr>
      <w:r>
        <w:rPr>
          <w:b/>
          <w:sz w:val="20"/>
        </w:rPr>
        <w:t xml:space="preserve">memoro āvi, ātum : </w:t>
      </w:r>
      <w:r>
        <w:rPr>
          <w:sz w:val="20"/>
        </w:rPr>
        <w:t>re</w:t>
      </w:r>
      <w:r>
        <w:rPr>
          <w:sz w:val="20"/>
        </w:rPr>
        <w:t>member, be mindful of (w/GEN/ACC), mention/recount/relate, remind/speak of</w:t>
      </w:r>
    </w:p>
    <w:p w14:paraId="0530B57D" w14:textId="77777777" w:rsidR="00481417" w:rsidRDefault="007F6FBB">
      <w:pPr>
        <w:spacing w:after="0"/>
      </w:pPr>
      <w:r>
        <w:rPr>
          <w:b/>
          <w:sz w:val="20"/>
        </w:rPr>
        <w:t xml:space="preserve">minuo ŭi, ūtum, 3  n: </w:t>
      </w:r>
      <w:r>
        <w:rPr>
          <w:sz w:val="20"/>
        </w:rPr>
        <w:t>lessen, reduce, diminish, impair, abate</w:t>
      </w:r>
    </w:p>
    <w:p w14:paraId="38AF40D2" w14:textId="77777777" w:rsidR="00481417" w:rsidRDefault="007F6FBB">
      <w:pPr>
        <w:spacing w:after="0"/>
      </w:pPr>
      <w:r>
        <w:rPr>
          <w:b/>
          <w:sz w:val="20"/>
        </w:rPr>
        <w:t xml:space="preserve">navigabilis e : </w:t>
      </w:r>
      <w:r>
        <w:rPr>
          <w:sz w:val="20"/>
        </w:rPr>
        <w:t>navigable, suitable for shipping</w:t>
      </w:r>
    </w:p>
    <w:p w14:paraId="36568BE9" w14:textId="77777777" w:rsidR="00481417" w:rsidRDefault="007F6FBB">
      <w:pPr>
        <w:spacing w:after="0"/>
      </w:pPr>
      <w:r>
        <w:rPr>
          <w:b/>
          <w:sz w:val="20"/>
        </w:rPr>
        <w:t xml:space="preserve">nobilito āvi, ātum, 1 : </w:t>
      </w:r>
      <w:r>
        <w:rPr>
          <w:sz w:val="20"/>
        </w:rPr>
        <w:t>make known/noted/renown, render famous/notorio</w:t>
      </w:r>
      <w:r>
        <w:rPr>
          <w:sz w:val="20"/>
        </w:rPr>
        <w:t>us, ennoble, make more majestic</w:t>
      </w:r>
    </w:p>
    <w:p w14:paraId="31423865" w14:textId="77777777" w:rsidR="00481417" w:rsidRDefault="007F6FBB">
      <w:pPr>
        <w:spacing w:after="0"/>
      </w:pPr>
      <w:r>
        <w:rPr>
          <w:b/>
          <w:sz w:val="20"/>
        </w:rPr>
        <w:t xml:space="preserve">olim : </w:t>
      </w:r>
      <w:r>
        <w:rPr>
          <w:sz w:val="20"/>
        </w:rPr>
        <w:t>formerly, once, once upon a time, in the future</w:t>
      </w:r>
    </w:p>
    <w:p w14:paraId="547A50DC" w14:textId="77777777" w:rsidR="00481417" w:rsidRDefault="007F6FBB">
      <w:pPr>
        <w:spacing w:after="0"/>
      </w:pPr>
      <w:r>
        <w:rPr>
          <w:b/>
          <w:sz w:val="20"/>
        </w:rPr>
        <w:t xml:space="preserve">opus : </w:t>
      </w:r>
      <w:r>
        <w:rPr>
          <w:sz w:val="20"/>
        </w:rPr>
        <w:t>need, work, fortifications (pl.), works, [opus est =&gt; is useful, beneficial]</w:t>
      </w:r>
    </w:p>
    <w:p w14:paraId="737CDD6A" w14:textId="77777777" w:rsidR="00481417" w:rsidRDefault="007F6FBB">
      <w:pPr>
        <w:spacing w:after="0"/>
      </w:pPr>
      <w:r>
        <w:rPr>
          <w:b/>
          <w:sz w:val="20"/>
        </w:rPr>
        <w:t xml:space="preserve">palmes : </w:t>
      </w:r>
      <w:r>
        <w:rPr>
          <w:sz w:val="20"/>
        </w:rPr>
        <w:t>young vine branch/shoot/sprig/sprout, vine, bough, branch, palm/width of the</w:t>
      </w:r>
      <w:r>
        <w:rPr>
          <w:sz w:val="20"/>
        </w:rPr>
        <w:t xml:space="preserve"> hand, hand, palm tree/branch, date, palm award/first place</w:t>
      </w:r>
    </w:p>
    <w:p w14:paraId="18470F04" w14:textId="77777777" w:rsidR="00481417" w:rsidRDefault="007F6FBB">
      <w:pPr>
        <w:spacing w:after="0"/>
      </w:pPr>
      <w:r>
        <w:rPr>
          <w:b/>
          <w:sz w:val="20"/>
        </w:rPr>
        <w:t xml:space="preserve">pristinus a, um : </w:t>
      </w:r>
      <w:r>
        <w:rPr>
          <w:sz w:val="20"/>
        </w:rPr>
        <w:t>sea monster, whale, sawfish, light oared vessel</w:t>
      </w:r>
    </w:p>
    <w:p w14:paraId="7917C851" w14:textId="77777777" w:rsidR="00481417" w:rsidRDefault="007F6FBB">
      <w:pPr>
        <w:spacing w:after="0"/>
      </w:pPr>
      <w:r>
        <w:rPr>
          <w:b/>
          <w:sz w:val="20"/>
        </w:rPr>
        <w:t xml:space="preserve">proficiscor ĕre : </w:t>
      </w:r>
      <w:r>
        <w:rPr>
          <w:sz w:val="20"/>
        </w:rPr>
        <w:t>depart, set out, proceed</w:t>
      </w:r>
    </w:p>
    <w:p w14:paraId="206CD0A7" w14:textId="77777777" w:rsidR="00481417" w:rsidRDefault="007F6FBB">
      <w:pPr>
        <w:spacing w:after="0"/>
      </w:pPr>
      <w:r>
        <w:rPr>
          <w:b/>
          <w:sz w:val="20"/>
        </w:rPr>
        <w:t xml:space="preserve">rebellatrix īcis  f: </w:t>
      </w:r>
      <w:r>
        <w:rPr>
          <w:sz w:val="20"/>
        </w:rPr>
        <w:t>rebel, she who renews the war</w:t>
      </w:r>
    </w:p>
    <w:p w14:paraId="098D48A6" w14:textId="77777777" w:rsidR="00481417" w:rsidRDefault="007F6FBB">
      <w:pPr>
        <w:spacing w:after="0"/>
      </w:pPr>
      <w:r>
        <w:rPr>
          <w:b/>
          <w:sz w:val="20"/>
        </w:rPr>
        <w:t xml:space="preserve">sol sōlis  m: </w:t>
      </w:r>
      <w:r>
        <w:rPr>
          <w:sz w:val="20"/>
        </w:rPr>
        <w:t xml:space="preserve">bottom, ground, </w:t>
      </w:r>
      <w:r>
        <w:rPr>
          <w:sz w:val="20"/>
        </w:rPr>
        <w:t>floor, soil, land</w:t>
      </w:r>
    </w:p>
    <w:p w14:paraId="0C28C1B4" w14:textId="77777777" w:rsidR="00481417" w:rsidRDefault="007F6FBB">
      <w:pPr>
        <w:spacing w:after="0"/>
      </w:pPr>
      <w:r>
        <w:rPr>
          <w:b/>
          <w:sz w:val="20"/>
        </w:rPr>
        <w:t xml:space="preserve">spatium ii  n: </w:t>
      </w:r>
      <w:r>
        <w:rPr>
          <w:sz w:val="20"/>
        </w:rPr>
        <w:t>space, area/expanse, room (for), intervening space, gap/interval, length/width</w:t>
      </w:r>
    </w:p>
    <w:p w14:paraId="129BCF1D" w14:textId="77777777" w:rsidR="00481417" w:rsidRDefault="007F6FBB">
      <w:pPr>
        <w:spacing w:after="0"/>
      </w:pPr>
      <w:r>
        <w:rPr>
          <w:b/>
          <w:sz w:val="20"/>
        </w:rPr>
        <w:t xml:space="preserve">sublimis e : </w:t>
      </w:r>
      <w:r>
        <w:rPr>
          <w:sz w:val="20"/>
        </w:rPr>
        <w:t>high, lofty, eminent, exalted, elevated, raised on high, in high position</w:t>
      </w:r>
    </w:p>
    <w:p w14:paraId="7E655244" w14:textId="77777777" w:rsidR="00481417" w:rsidRDefault="007F6FBB">
      <w:pPr>
        <w:spacing w:after="0"/>
      </w:pPr>
      <w:r>
        <w:rPr>
          <w:b/>
          <w:sz w:val="20"/>
        </w:rPr>
        <w:t xml:space="preserve">subverto ti, sum, 3 : </w:t>
      </w:r>
      <w:r>
        <w:rPr>
          <w:sz w:val="20"/>
        </w:rPr>
        <w:t>overturn, cause to topple, overthro</w:t>
      </w:r>
      <w:r>
        <w:rPr>
          <w:sz w:val="20"/>
        </w:rPr>
        <w:t>w, destroy, subvert</w:t>
      </w:r>
    </w:p>
    <w:p w14:paraId="1011E687" w14:textId="77777777" w:rsidR="00481417" w:rsidRDefault="007F6FBB">
      <w:pPr>
        <w:spacing w:after="0"/>
      </w:pPr>
      <w:r>
        <w:rPr>
          <w:b/>
          <w:sz w:val="20"/>
        </w:rPr>
        <w:t xml:space="preserve">vates : </w:t>
      </w:r>
      <w:r>
        <w:rPr>
          <w:sz w:val="20"/>
        </w:rPr>
        <w:t>prophet/seer, mouthpiece of deity, oracle, soothsayer, poet (divinely inspired), prophetess/ mouthpiece of deity, oracle/soothsayer, poetess (divinely inspired)</w:t>
      </w:r>
    </w:p>
    <w:p w14:paraId="19C58B35" w14:textId="77777777" w:rsidR="00481417" w:rsidRDefault="007F6FBB">
      <w:pPr>
        <w:spacing w:after="0"/>
      </w:pPr>
      <w:r>
        <w:rPr>
          <w:b/>
          <w:sz w:val="20"/>
        </w:rPr>
        <w:t xml:space="preserve">vertex ĭcis  m: </w:t>
      </w:r>
      <w:r>
        <w:rPr>
          <w:sz w:val="20"/>
        </w:rPr>
        <w:t xml:space="preserve">whirlpool, eddy, vortex, crown of the head, </w:t>
      </w:r>
      <w:r>
        <w:rPr>
          <w:sz w:val="20"/>
        </w:rPr>
        <w:t>peak, top, summit, the pole</w:t>
      </w:r>
    </w:p>
    <w:p w14:paraId="4A7A32A4" w14:textId="77777777" w:rsidR="00481417" w:rsidRDefault="007F6FBB">
      <w:pPr>
        <w:spacing w:after="0"/>
      </w:pPr>
      <w:r>
        <w:rPr>
          <w:b/>
          <w:sz w:val="20"/>
        </w:rPr>
        <w:t xml:space="preserve">vestigium ii  n: </w:t>
      </w:r>
      <w:r>
        <w:rPr>
          <w:sz w:val="20"/>
        </w:rPr>
        <w:t>step, track, trace, footstep</w:t>
      </w:r>
    </w:p>
    <w:p w14:paraId="4CF594DE" w14:textId="77777777" w:rsidR="00481417" w:rsidRDefault="007F6FBB">
      <w:pPr>
        <w:spacing w:after="0"/>
      </w:pPr>
      <w:r>
        <w:rPr>
          <w:b/>
          <w:sz w:val="20"/>
        </w:rPr>
        <w:t xml:space="preserve">vigeo ēre : </w:t>
      </w:r>
      <w:r>
        <w:rPr>
          <w:sz w:val="20"/>
        </w:rPr>
        <w:t>be strong/vigorous, thrive, flourish, bloom/blossom, be active, be effective</w:t>
      </w:r>
    </w:p>
    <w:p w14:paraId="045CF9F2" w14:textId="77777777" w:rsidR="00481417" w:rsidRDefault="007F6FBB">
      <w:pPr>
        <w:spacing w:after="0"/>
      </w:pPr>
      <w:r>
        <w:rPr>
          <w:b/>
          <w:sz w:val="20"/>
        </w:rPr>
        <w:t xml:space="preserve">vocabulis : </w:t>
      </w:r>
      <w:r>
        <w:rPr>
          <w:sz w:val="20"/>
        </w:rPr>
        <w:t>noun, common/concrete noun, word used to designate thing/idea, term, name</w:t>
      </w:r>
    </w:p>
    <w:p w14:paraId="7DED5E99" w14:textId="77777777" w:rsidR="00481417" w:rsidRDefault="00481417">
      <w:pPr>
        <w:sectPr w:rsidR="00481417">
          <w:type w:val="continuous"/>
          <w:pgSz w:w="12240" w:h="15840"/>
          <w:pgMar w:top="720" w:right="720" w:bottom="720" w:left="720" w:header="720" w:footer="720" w:gutter="0"/>
          <w:cols w:num="2" w:space="720"/>
          <w:docGrid w:linePitch="360"/>
        </w:sectPr>
      </w:pPr>
    </w:p>
    <w:p w14:paraId="165321CC" w14:textId="77777777" w:rsidR="00481417" w:rsidRDefault="007F6FBB">
      <w:r>
        <w:br w:type="page"/>
      </w:r>
    </w:p>
    <w:p w14:paraId="0E445FA9" w14:textId="77777777" w:rsidR="00481417" w:rsidRDefault="007F6FBB">
      <w:r>
        <w:rPr>
          <w:sz w:val="24"/>
        </w:rPr>
        <w:lastRenderedPageBreak/>
        <w:t>conmilitio Argonautarum cum aureo vellere direpto redirent, errore abstractum delatumque ad Africae litus mors repentina consumpsit, et ex eo cespite punico tecti manes eius heroici dolorum varietati medentur plerumque sospitales. 4 Hae d</w:t>
      </w:r>
      <w:r>
        <w:rPr>
          <w:sz w:val="24"/>
        </w:rPr>
        <w:t>uae provinciae bello quondam piratico catervis mixtae praedonum a Servilio pro consule missae sub iugum factae sunt vectigales. Et hae quidem regiones velut in prominenti terrarum lingua positae ob orbe eoo monte Amano disparantur. 5 Orientis vero limes in</w:t>
      </w:r>
      <w:r>
        <w:rPr>
          <w:sz w:val="24"/>
        </w:rPr>
        <w:t xml:space="preserve"> longum protentus et rectum ab Euphratis fluminis ripis ad usque supercilia porrigitur Nili, laeva Saracenis conterminans gentibus, dextra pelagi fragoribus patens, quam plagam Nicator Seleucus occupatam auxit magnum in modum, cum post Alexandri Macedonis </w:t>
      </w:r>
      <w:r>
        <w:rPr>
          <w:sz w:val="24"/>
        </w:rPr>
        <w:t>obitum successorio iure teneret regna Persidis, efficaciae inpetrabilis rex, ut indicat cognomentum. 6 Abusus enim</w:t>
      </w:r>
    </w:p>
    <w:p w14:paraId="701693FC" w14:textId="77777777" w:rsidR="00481417" w:rsidRDefault="007F6FBB">
      <w:pPr>
        <w:jc w:val="center"/>
      </w:pPr>
      <w:r>
        <w:t>———————————————————————————————————————</w:t>
      </w:r>
    </w:p>
    <w:p w14:paraId="2D38103A" w14:textId="77777777" w:rsidR="00481417" w:rsidRDefault="00481417">
      <w:pPr>
        <w:sectPr w:rsidR="00481417">
          <w:type w:val="continuous"/>
          <w:pgSz w:w="12240" w:h="15840"/>
          <w:pgMar w:top="720" w:right="720" w:bottom="720" w:left="720" w:header="720" w:footer="720" w:gutter="0"/>
          <w:cols w:space="720"/>
          <w:docGrid w:linePitch="360"/>
        </w:sectPr>
      </w:pPr>
    </w:p>
    <w:p w14:paraId="5AD34747" w14:textId="77777777" w:rsidR="00481417" w:rsidRDefault="007F6FBB">
      <w:pPr>
        <w:spacing w:after="0"/>
      </w:pPr>
      <w:r>
        <w:rPr>
          <w:b/>
          <w:sz w:val="20"/>
        </w:rPr>
        <w:t xml:space="preserve">abstraho xi, ctum, 3 : </w:t>
      </w:r>
      <w:r>
        <w:rPr>
          <w:sz w:val="20"/>
        </w:rPr>
        <w:t xml:space="preserve">drag away from, remove forcibly, abort, carry off to execution, </w:t>
      </w:r>
      <w:r>
        <w:rPr>
          <w:sz w:val="20"/>
        </w:rPr>
        <w:t>split</w:t>
      </w:r>
    </w:p>
    <w:p w14:paraId="76625032" w14:textId="77777777" w:rsidR="00481417" w:rsidRDefault="007F6FBB">
      <w:pPr>
        <w:spacing w:after="0"/>
      </w:pPr>
      <w:r>
        <w:rPr>
          <w:b/>
          <w:sz w:val="20"/>
        </w:rPr>
        <w:t xml:space="preserve">abutor ūsus, 3 : </w:t>
      </w:r>
      <w:r>
        <w:rPr>
          <w:sz w:val="20"/>
        </w:rPr>
        <w:t>waste, squander, abuse, misuse, use up, spend, exhaust, misapply (word), curse</w:t>
      </w:r>
    </w:p>
    <w:p w14:paraId="34AB9376" w14:textId="77777777" w:rsidR="00481417" w:rsidRDefault="007F6FBB">
      <w:pPr>
        <w:spacing w:after="0"/>
      </w:pPr>
      <w:r>
        <w:rPr>
          <w:b/>
          <w:sz w:val="20"/>
        </w:rPr>
        <w:t xml:space="preserve">aureus a, um : </w:t>
      </w:r>
      <w:r>
        <w:rPr>
          <w:sz w:val="20"/>
        </w:rPr>
        <w:t>gold coin (equivalent to 25 silver denarii at Rome) (120 grains/0.25 oz.)</w:t>
      </w:r>
    </w:p>
    <w:p w14:paraId="3544F51A" w14:textId="77777777" w:rsidR="00481417" w:rsidRDefault="007F6FBB">
      <w:pPr>
        <w:spacing w:after="0"/>
      </w:pPr>
      <w:r>
        <w:rPr>
          <w:b/>
          <w:sz w:val="20"/>
        </w:rPr>
        <w:t xml:space="preserve">caterva ae  f: </w:t>
      </w:r>
      <w:r>
        <w:rPr>
          <w:sz w:val="20"/>
        </w:rPr>
        <w:t>crowd/cluster, troop, company, band of men/followe</w:t>
      </w:r>
      <w:r>
        <w:rPr>
          <w:sz w:val="20"/>
        </w:rPr>
        <w:t>rs/actors, flock/herd/swarm</w:t>
      </w:r>
    </w:p>
    <w:p w14:paraId="317BBB1E" w14:textId="77777777" w:rsidR="00481417" w:rsidRDefault="007F6FBB">
      <w:pPr>
        <w:spacing w:after="0"/>
      </w:pPr>
      <w:r>
        <w:rPr>
          <w:b/>
          <w:sz w:val="20"/>
        </w:rPr>
        <w:t xml:space="preserve">caespes ĭtis  m: </w:t>
      </w:r>
      <w:r>
        <w:rPr>
          <w:sz w:val="20"/>
        </w:rPr>
        <w:t>grassy ground, grass, earth, sod, turf, altar/rampart/mound of sod/turf/earth</w:t>
      </w:r>
    </w:p>
    <w:p w14:paraId="72C62B1D" w14:textId="77777777" w:rsidR="00481417" w:rsidRDefault="007F6FBB">
      <w:pPr>
        <w:spacing w:after="0"/>
      </w:pPr>
      <w:r>
        <w:rPr>
          <w:b/>
          <w:sz w:val="20"/>
        </w:rPr>
        <w:t xml:space="preserve">cognomentum i  n: </w:t>
      </w:r>
      <w:r>
        <w:rPr>
          <w:sz w:val="20"/>
        </w:rPr>
        <w:t>surname, family/3rd/allusive name, sobriquet, name, cult name of a god</w:t>
      </w:r>
    </w:p>
    <w:p w14:paraId="3770E0BC" w14:textId="77777777" w:rsidR="00481417" w:rsidRDefault="007F6FBB">
      <w:pPr>
        <w:spacing w:after="0"/>
      </w:pPr>
      <w:r>
        <w:rPr>
          <w:b/>
          <w:sz w:val="20"/>
        </w:rPr>
        <w:t xml:space="preserve">conmilitio : </w:t>
      </w:r>
      <w:r>
        <w:rPr>
          <w:sz w:val="20"/>
        </w:rPr>
        <w:t>millet, thousand, thousands (me</w:t>
      </w:r>
      <w:r>
        <w:rPr>
          <w:sz w:val="20"/>
        </w:rPr>
        <w:t>n/things), miles, [~ passuum =&gt; thousand paces = 1 mile]</w:t>
      </w:r>
    </w:p>
    <w:p w14:paraId="006A670A" w14:textId="77777777" w:rsidR="00481417" w:rsidRDefault="007F6FBB">
      <w:pPr>
        <w:spacing w:after="0"/>
      </w:pPr>
      <w:r>
        <w:rPr>
          <w:b/>
          <w:sz w:val="20"/>
        </w:rPr>
        <w:t xml:space="preserve">consul ŭlis  m: </w:t>
      </w:r>
      <w:r>
        <w:rPr>
          <w:sz w:val="20"/>
        </w:rPr>
        <w:t>consul (highest elected Roman official - 2/year), supreme magistrate elsewhere</w:t>
      </w:r>
    </w:p>
    <w:p w14:paraId="0CFF9CD7" w14:textId="77777777" w:rsidR="00481417" w:rsidRDefault="007F6FBB">
      <w:pPr>
        <w:spacing w:after="0"/>
      </w:pPr>
      <w:r>
        <w:rPr>
          <w:b/>
          <w:sz w:val="20"/>
        </w:rPr>
        <w:t xml:space="preserve">consumo sumpsi, sumptum, 3 : </w:t>
      </w:r>
      <w:r>
        <w:rPr>
          <w:sz w:val="20"/>
        </w:rPr>
        <w:t>burn up, destroy/kill, put end to, reduce/wear away, annul, extinguish (rig</w:t>
      </w:r>
      <w:r>
        <w:rPr>
          <w:sz w:val="20"/>
        </w:rPr>
        <w:t>ht)</w:t>
      </w:r>
    </w:p>
    <w:p w14:paraId="45308C0B" w14:textId="77777777" w:rsidR="00481417" w:rsidRDefault="007F6FBB">
      <w:pPr>
        <w:spacing w:after="0"/>
      </w:pPr>
      <w:r>
        <w:rPr>
          <w:b/>
          <w:sz w:val="20"/>
        </w:rPr>
        <w:t xml:space="preserve">conterminans : </w:t>
      </w:r>
      <w:r>
        <w:rPr>
          <w:sz w:val="20"/>
        </w:rPr>
        <w:t>border on, be a borderer, have a common boundary</w:t>
      </w:r>
    </w:p>
    <w:p w14:paraId="72796037" w14:textId="77777777" w:rsidR="00481417" w:rsidRDefault="007F6FBB">
      <w:pPr>
        <w:spacing w:after="0"/>
      </w:pPr>
      <w:r>
        <w:rPr>
          <w:b/>
          <w:sz w:val="20"/>
        </w:rPr>
        <w:t xml:space="preserve">dextera ae  f: </w:t>
      </w:r>
      <w:r>
        <w:rPr>
          <w:sz w:val="20"/>
        </w:rPr>
        <w:t>on the right, on the right-hand side (of), right hand, weapon/greeting/shaking hand, right side, soldier</w:t>
      </w:r>
    </w:p>
    <w:p w14:paraId="356D1AD0" w14:textId="77777777" w:rsidR="00481417" w:rsidRDefault="007F6FBB">
      <w:pPr>
        <w:spacing w:after="0"/>
      </w:pPr>
      <w:r>
        <w:rPr>
          <w:b/>
          <w:sz w:val="20"/>
        </w:rPr>
        <w:t xml:space="preserve">direptor ōris  m: </w:t>
      </w:r>
      <w:r>
        <w:rPr>
          <w:sz w:val="20"/>
        </w:rPr>
        <w:t>plunderer, pillager, robber, pull/tear apart/to pi</w:t>
      </w:r>
      <w:r>
        <w:rPr>
          <w:sz w:val="20"/>
        </w:rPr>
        <w:t>eces/away, tear asunder/to shreds, pull out/off, divert</w:t>
      </w:r>
    </w:p>
    <w:p w14:paraId="35AA68B7" w14:textId="77777777" w:rsidR="00481417" w:rsidRDefault="007F6FBB">
      <w:pPr>
        <w:spacing w:after="0"/>
      </w:pPr>
      <w:r>
        <w:rPr>
          <w:b/>
          <w:sz w:val="20"/>
        </w:rPr>
        <w:t xml:space="preserve">disparo āvi, ātum, 1 : </w:t>
      </w:r>
      <w:r>
        <w:rPr>
          <w:sz w:val="20"/>
        </w:rPr>
        <w:t>separate, divide</w:t>
      </w:r>
    </w:p>
    <w:p w14:paraId="65801570" w14:textId="77777777" w:rsidR="00481417" w:rsidRDefault="007F6FBB">
      <w:pPr>
        <w:spacing w:after="0"/>
      </w:pPr>
      <w:r>
        <w:rPr>
          <w:b/>
          <w:sz w:val="20"/>
        </w:rPr>
        <w:t xml:space="preserve">dolor ōris  m: </w:t>
      </w:r>
      <w:r>
        <w:rPr>
          <w:sz w:val="20"/>
        </w:rPr>
        <w:t>pain, anguish, grief, sorrow, suffering, resentment, indignation, hew/chop into shape, fashion/devise, inflict blows, batter/cudgel soundly, drub</w:t>
      </w:r>
    </w:p>
    <w:p w14:paraId="7DC3452C" w14:textId="77777777" w:rsidR="00481417" w:rsidRDefault="007F6FBB">
      <w:pPr>
        <w:spacing w:after="0"/>
      </w:pPr>
      <w:r>
        <w:rPr>
          <w:b/>
          <w:sz w:val="20"/>
        </w:rPr>
        <w:t xml:space="preserve">duo ae, ŏ : </w:t>
      </w:r>
      <w:r>
        <w:rPr>
          <w:sz w:val="20"/>
        </w:rPr>
        <w:t>two (pl.)</w:t>
      </w:r>
    </w:p>
    <w:p w14:paraId="4741A0DF" w14:textId="77777777" w:rsidR="00481417" w:rsidRDefault="007F6FBB">
      <w:pPr>
        <w:spacing w:after="0"/>
      </w:pPr>
      <w:r>
        <w:rPr>
          <w:b/>
          <w:sz w:val="20"/>
        </w:rPr>
        <w:t xml:space="preserve">efficacia ae  f: </w:t>
      </w:r>
      <w:r>
        <w:rPr>
          <w:sz w:val="20"/>
        </w:rPr>
        <w:t>effectiveness, efficiency, accomplishment (Ecc), power, influence, efficacy, effective, capable of filling some function, (person/medicine), legally valid</w:t>
      </w:r>
    </w:p>
    <w:p w14:paraId="3BC55677" w14:textId="77777777" w:rsidR="00481417" w:rsidRDefault="007F6FBB">
      <w:pPr>
        <w:spacing w:after="0"/>
      </w:pPr>
      <w:r>
        <w:rPr>
          <w:b/>
          <w:sz w:val="20"/>
        </w:rPr>
        <w:t xml:space="preserve">eous : </w:t>
      </w:r>
      <w:r>
        <w:rPr>
          <w:sz w:val="20"/>
        </w:rPr>
        <w:t>Oh!</w:t>
      </w:r>
    </w:p>
    <w:p w14:paraId="1C92E9B3" w14:textId="77777777" w:rsidR="00481417" w:rsidRDefault="007F6FBB">
      <w:pPr>
        <w:spacing w:after="0"/>
      </w:pPr>
      <w:r>
        <w:rPr>
          <w:b/>
          <w:sz w:val="20"/>
        </w:rPr>
        <w:t xml:space="preserve">error ōris  m: </w:t>
      </w:r>
      <w:r>
        <w:rPr>
          <w:sz w:val="20"/>
        </w:rPr>
        <w:t xml:space="preserve">wandering, error, winding, </w:t>
      </w:r>
      <w:r>
        <w:rPr>
          <w:sz w:val="20"/>
        </w:rPr>
        <w:t>maze, uncertainty, deception, wander, go astray, make a mistake, err, vacillate</w:t>
      </w:r>
    </w:p>
    <w:p w14:paraId="4B1C4308" w14:textId="77777777" w:rsidR="00481417" w:rsidRDefault="007F6FBB">
      <w:pPr>
        <w:spacing w:after="0"/>
      </w:pPr>
      <w:r>
        <w:rPr>
          <w:b/>
          <w:sz w:val="20"/>
        </w:rPr>
        <w:t xml:space="preserve">fragor ōris  m: </w:t>
      </w:r>
      <w:r>
        <w:rPr>
          <w:sz w:val="20"/>
        </w:rPr>
        <w:t>noise, crash</w:t>
      </w:r>
    </w:p>
    <w:p w14:paraId="16445CEE" w14:textId="77777777" w:rsidR="00481417" w:rsidRDefault="007F6FBB">
      <w:pPr>
        <w:spacing w:after="0"/>
      </w:pPr>
      <w:r>
        <w:rPr>
          <w:b/>
          <w:sz w:val="20"/>
        </w:rPr>
        <w:t xml:space="preserve">indico āvi, ātum, āre : </w:t>
      </w:r>
      <w:r>
        <w:rPr>
          <w:sz w:val="20"/>
        </w:rPr>
        <w:t>point out, show, indicate, expose, betray, reveal, inform against, accuse</w:t>
      </w:r>
    </w:p>
    <w:p w14:paraId="57ADD3D3" w14:textId="77777777" w:rsidR="00481417" w:rsidRDefault="007F6FBB">
      <w:pPr>
        <w:spacing w:after="0"/>
      </w:pPr>
      <w:r>
        <w:rPr>
          <w:b/>
          <w:sz w:val="20"/>
        </w:rPr>
        <w:t xml:space="preserve">laeva ae  f: </w:t>
      </w:r>
      <w:r>
        <w:rPr>
          <w:sz w:val="20"/>
        </w:rPr>
        <w:t>left hand</w:t>
      </w:r>
    </w:p>
    <w:p w14:paraId="42A43CCA" w14:textId="77777777" w:rsidR="00481417" w:rsidRDefault="007F6FBB">
      <w:pPr>
        <w:spacing w:after="0"/>
      </w:pPr>
      <w:r>
        <w:rPr>
          <w:b/>
          <w:sz w:val="20"/>
        </w:rPr>
        <w:t xml:space="preserve">lingua ae  f: </w:t>
      </w:r>
      <w:r>
        <w:rPr>
          <w:sz w:val="20"/>
        </w:rPr>
        <w:t>tongue, spee</w:t>
      </w:r>
      <w:r>
        <w:rPr>
          <w:sz w:val="20"/>
        </w:rPr>
        <w:t>ch, language, dialect</w:t>
      </w:r>
    </w:p>
    <w:p w14:paraId="31BCE3E1" w14:textId="77777777" w:rsidR="00481417" w:rsidRDefault="007F6FBB">
      <w:pPr>
        <w:spacing w:after="0"/>
      </w:pPr>
      <w:r>
        <w:rPr>
          <w:b/>
          <w:sz w:val="20"/>
        </w:rPr>
        <w:t xml:space="preserve">litus : </w:t>
      </w:r>
      <w:r>
        <w:rPr>
          <w:sz w:val="20"/>
        </w:rPr>
        <w:t>shore, seashore, coast, strand, river bank, beach, landing place</w:t>
      </w:r>
    </w:p>
    <w:p w14:paraId="367F080E" w14:textId="77777777" w:rsidR="00481417" w:rsidRDefault="007F6FBB">
      <w:pPr>
        <w:spacing w:after="0"/>
      </w:pPr>
      <w:r>
        <w:rPr>
          <w:b/>
          <w:sz w:val="20"/>
        </w:rPr>
        <w:t xml:space="preserve">manes : </w:t>
      </w:r>
      <w:r>
        <w:rPr>
          <w:sz w:val="20"/>
        </w:rPr>
        <w:t>shades/ghosts of dead (pl.), gods of Lower World, corpse/remains, underworld, flow, pour, be shed, be wet, spring</w:t>
      </w:r>
    </w:p>
    <w:p w14:paraId="4264C858" w14:textId="77777777" w:rsidR="00481417" w:rsidRDefault="007F6FBB">
      <w:pPr>
        <w:spacing w:after="0"/>
      </w:pPr>
      <w:r>
        <w:rPr>
          <w:b/>
          <w:sz w:val="20"/>
        </w:rPr>
        <w:t xml:space="preserve">medeor 2 : </w:t>
      </w:r>
      <w:r>
        <w:rPr>
          <w:sz w:val="20"/>
        </w:rPr>
        <w:t>heal, cure, remedy, assuage,</w:t>
      </w:r>
      <w:r>
        <w:rPr>
          <w:sz w:val="20"/>
        </w:rPr>
        <w:t xml:space="preserve"> comfort, amend</w:t>
      </w:r>
    </w:p>
    <w:p w14:paraId="2F66A7D8" w14:textId="77777777" w:rsidR="00481417" w:rsidRDefault="007F6FBB">
      <w:pPr>
        <w:spacing w:after="0"/>
      </w:pPr>
      <w:r>
        <w:rPr>
          <w:b/>
          <w:sz w:val="20"/>
        </w:rPr>
        <w:t xml:space="preserve">misceo miscŭi, mixtum : </w:t>
      </w:r>
      <w:r>
        <w:rPr>
          <w:sz w:val="20"/>
        </w:rPr>
        <w:t>mix, mingle, embroil, confound, stir up</w:t>
      </w:r>
    </w:p>
    <w:p w14:paraId="1041D513" w14:textId="77777777" w:rsidR="00481417" w:rsidRDefault="007F6FBB">
      <w:pPr>
        <w:spacing w:after="0"/>
      </w:pPr>
      <w:r>
        <w:rPr>
          <w:b/>
          <w:sz w:val="20"/>
        </w:rPr>
        <w:t xml:space="preserve">obeo īvi or ĭi : </w:t>
      </w:r>
      <w:r>
        <w:rPr>
          <w:sz w:val="20"/>
        </w:rPr>
        <w:t>go to meet, attend to, fall, die</w:t>
      </w:r>
    </w:p>
    <w:p w14:paraId="4897F7F1" w14:textId="77777777" w:rsidR="00481417" w:rsidRDefault="007F6FBB">
      <w:pPr>
        <w:spacing w:after="0"/>
      </w:pPr>
      <w:r>
        <w:rPr>
          <w:b/>
          <w:sz w:val="20"/>
        </w:rPr>
        <w:t xml:space="preserve">occupo āvi, ātum, 1 : </w:t>
      </w:r>
      <w:r>
        <w:rPr>
          <w:sz w:val="20"/>
        </w:rPr>
        <w:t>seize, gain, overtake, capture, occupy, attack</w:t>
      </w:r>
    </w:p>
    <w:p w14:paraId="090FC1AE" w14:textId="77777777" w:rsidR="00481417" w:rsidRDefault="007F6FBB">
      <w:pPr>
        <w:spacing w:after="0"/>
      </w:pPr>
      <w:r>
        <w:rPr>
          <w:b/>
          <w:sz w:val="20"/>
        </w:rPr>
        <w:t xml:space="preserve">orbis is : </w:t>
      </w:r>
      <w:r>
        <w:rPr>
          <w:sz w:val="20"/>
        </w:rPr>
        <w:t xml:space="preserve">circle, territory/region, sphere, [orbis </w:t>
      </w:r>
      <w:r>
        <w:rPr>
          <w:sz w:val="20"/>
        </w:rPr>
        <w:t>terrarum =&gt; world/(circle of lands)], burn, rise (sun/river), arise/emerge, crop up, get up (wake), begin, originate from</w:t>
      </w:r>
    </w:p>
    <w:p w14:paraId="3C85DD9E" w14:textId="77777777" w:rsidR="00481417" w:rsidRDefault="007F6FBB">
      <w:pPr>
        <w:spacing w:after="0"/>
      </w:pPr>
      <w:r>
        <w:rPr>
          <w:b/>
          <w:sz w:val="20"/>
        </w:rPr>
        <w:t xml:space="preserve">pateo ŭi, 2 : </w:t>
      </w:r>
      <w:r>
        <w:rPr>
          <w:sz w:val="20"/>
        </w:rPr>
        <w:t>stand open, be open, extend, be well known, lie open, be accessible</w:t>
      </w:r>
    </w:p>
    <w:p w14:paraId="7693D315" w14:textId="77777777" w:rsidR="00481417" w:rsidRDefault="007F6FBB">
      <w:pPr>
        <w:spacing w:after="0"/>
      </w:pPr>
      <w:r>
        <w:rPr>
          <w:b/>
          <w:sz w:val="20"/>
        </w:rPr>
        <w:t xml:space="preserve">pelagus i  n: </w:t>
      </w:r>
      <w:r>
        <w:rPr>
          <w:sz w:val="20"/>
        </w:rPr>
        <w:t>sea, the open sea, the main, (-us neut</w:t>
      </w:r>
      <w:r>
        <w:rPr>
          <w:sz w:val="20"/>
        </w:rPr>
        <w:t>er, only sing.)</w:t>
      </w:r>
    </w:p>
    <w:p w14:paraId="2015C0EB" w14:textId="77777777" w:rsidR="00481417" w:rsidRDefault="007F6FBB">
      <w:pPr>
        <w:spacing w:after="0"/>
      </w:pPr>
      <w:r>
        <w:rPr>
          <w:b/>
          <w:sz w:val="20"/>
        </w:rPr>
        <w:t xml:space="preserve">plaga : </w:t>
      </w:r>
      <w:r>
        <w:rPr>
          <w:sz w:val="20"/>
        </w:rPr>
        <w:t>stroke/blow/stripe/cut/thrust, wound/gash/scar, injury, misfortune, E:plague</w:t>
      </w:r>
    </w:p>
    <w:p w14:paraId="7D96CD9C" w14:textId="77777777" w:rsidR="00481417" w:rsidRDefault="007F6FBB">
      <w:pPr>
        <w:spacing w:after="0"/>
      </w:pPr>
      <w:r>
        <w:rPr>
          <w:b/>
          <w:sz w:val="20"/>
        </w:rPr>
        <w:t xml:space="preserve">plerusque răque, rumque : </w:t>
      </w:r>
      <w:r>
        <w:rPr>
          <w:sz w:val="20"/>
        </w:rPr>
        <w:t>multiply by X (only with numerical prefix), X-tuple, increase X fold</w:t>
      </w:r>
    </w:p>
    <w:p w14:paraId="1D5ADC80" w14:textId="77777777" w:rsidR="00481417" w:rsidRDefault="007F6FBB">
      <w:pPr>
        <w:spacing w:after="0"/>
      </w:pPr>
      <w:r>
        <w:rPr>
          <w:b/>
          <w:sz w:val="20"/>
        </w:rPr>
        <w:t xml:space="preserve">pono pŏsŭi : </w:t>
      </w:r>
      <w:r>
        <w:rPr>
          <w:sz w:val="20"/>
        </w:rPr>
        <w:t>put, place, set, station, (archaic form of perf</w:t>
      </w:r>
      <w:r>
        <w:rPr>
          <w:sz w:val="20"/>
        </w:rPr>
        <w:t>. of pono)</w:t>
      </w:r>
    </w:p>
    <w:p w14:paraId="41C9D3AC" w14:textId="77777777" w:rsidR="00481417" w:rsidRDefault="007F6FBB">
      <w:pPr>
        <w:spacing w:after="0"/>
      </w:pPr>
      <w:r>
        <w:rPr>
          <w:b/>
          <w:sz w:val="20"/>
        </w:rPr>
        <w:t xml:space="preserve">promineo ŭi, 2 : </w:t>
      </w:r>
      <w:r>
        <w:rPr>
          <w:sz w:val="20"/>
        </w:rPr>
        <w:t>jut out, stick up</w:t>
      </w:r>
    </w:p>
    <w:p w14:paraId="76CA37A9" w14:textId="77777777" w:rsidR="00481417" w:rsidRDefault="007F6FBB">
      <w:pPr>
        <w:spacing w:after="0"/>
      </w:pPr>
      <w:r>
        <w:rPr>
          <w:b/>
          <w:sz w:val="20"/>
        </w:rPr>
        <w:t xml:space="preserve">recingo : </w:t>
      </w:r>
      <w:r>
        <w:rPr>
          <w:sz w:val="20"/>
        </w:rPr>
        <w:t>ungird, unfasten, undo</w:t>
      </w:r>
    </w:p>
    <w:p w14:paraId="46C647DA" w14:textId="77777777" w:rsidR="00481417" w:rsidRDefault="007F6FBB">
      <w:pPr>
        <w:spacing w:after="0"/>
      </w:pPr>
      <w:r>
        <w:rPr>
          <w:b/>
          <w:sz w:val="20"/>
        </w:rPr>
        <w:t xml:space="preserve">redeo ĭi, ĭtum, īre : </w:t>
      </w:r>
      <w:r>
        <w:rPr>
          <w:sz w:val="20"/>
        </w:rPr>
        <w:t>return, go back, give back, fall back on, revert to, respond, pay back</w:t>
      </w:r>
    </w:p>
    <w:p w14:paraId="3FBF60F8" w14:textId="77777777" w:rsidR="00481417" w:rsidRDefault="007F6FBB">
      <w:pPr>
        <w:spacing w:after="0"/>
      </w:pPr>
      <w:r>
        <w:rPr>
          <w:b/>
          <w:sz w:val="20"/>
        </w:rPr>
        <w:t xml:space="preserve">regio a, um : </w:t>
      </w:r>
      <w:r>
        <w:rPr>
          <w:sz w:val="20"/>
        </w:rPr>
        <w:t>area, region, neighborhood, district, country, direction</w:t>
      </w:r>
    </w:p>
    <w:p w14:paraId="2BF7DDB7" w14:textId="77777777" w:rsidR="00481417" w:rsidRDefault="007F6FBB">
      <w:pPr>
        <w:spacing w:after="0"/>
      </w:pPr>
      <w:r>
        <w:rPr>
          <w:b/>
          <w:sz w:val="20"/>
        </w:rPr>
        <w:t xml:space="preserve">regnum i  n: </w:t>
      </w:r>
      <w:r>
        <w:rPr>
          <w:sz w:val="20"/>
        </w:rPr>
        <w:t>royal power, power, control, kingdom</w:t>
      </w:r>
    </w:p>
    <w:p w14:paraId="5F01843B" w14:textId="77777777" w:rsidR="00481417" w:rsidRDefault="007F6FBB">
      <w:pPr>
        <w:spacing w:after="0"/>
      </w:pPr>
      <w:r>
        <w:rPr>
          <w:b/>
          <w:sz w:val="20"/>
        </w:rPr>
        <w:t xml:space="preserve">ripa ae  f: </w:t>
      </w:r>
      <w:r>
        <w:rPr>
          <w:sz w:val="20"/>
        </w:rPr>
        <w:t>bank</w:t>
      </w:r>
    </w:p>
    <w:p w14:paraId="583AA19A" w14:textId="77777777" w:rsidR="00481417" w:rsidRDefault="007F6FBB">
      <w:pPr>
        <w:spacing w:after="0"/>
      </w:pPr>
      <w:r>
        <w:rPr>
          <w:b/>
          <w:sz w:val="20"/>
        </w:rPr>
        <w:t xml:space="preserve">sospital : </w:t>
      </w:r>
      <w:r>
        <w:rPr>
          <w:sz w:val="20"/>
        </w:rPr>
        <w:t>safe and sound, auspicious</w:t>
      </w:r>
    </w:p>
    <w:p w14:paraId="5C566670" w14:textId="77777777" w:rsidR="00481417" w:rsidRDefault="007F6FBB">
      <w:pPr>
        <w:spacing w:after="0"/>
      </w:pPr>
      <w:r>
        <w:rPr>
          <w:b/>
          <w:sz w:val="20"/>
        </w:rPr>
        <w:t xml:space="preserve">successorius a, um : </w:t>
      </w:r>
      <w:r>
        <w:rPr>
          <w:sz w:val="20"/>
        </w:rPr>
        <w:t>successor, climb, advance, follow, succeed in</w:t>
      </w:r>
    </w:p>
    <w:p w14:paraId="79A4BA30" w14:textId="77777777" w:rsidR="00481417" w:rsidRDefault="007F6FBB">
      <w:pPr>
        <w:spacing w:after="0"/>
      </w:pPr>
      <w:r>
        <w:rPr>
          <w:b/>
          <w:sz w:val="20"/>
        </w:rPr>
        <w:lastRenderedPageBreak/>
        <w:t xml:space="preserve">supercilium ii  n: </w:t>
      </w:r>
      <w:r>
        <w:rPr>
          <w:sz w:val="20"/>
        </w:rPr>
        <w:t>eyebrow, frown, arrogance</w:t>
      </w:r>
    </w:p>
    <w:p w14:paraId="3F87CC08" w14:textId="77777777" w:rsidR="00481417" w:rsidRDefault="007F6FBB">
      <w:pPr>
        <w:spacing w:after="0"/>
      </w:pPr>
      <w:r>
        <w:rPr>
          <w:b/>
          <w:sz w:val="20"/>
        </w:rPr>
        <w:t xml:space="preserve">tectum i  n: </w:t>
      </w:r>
      <w:r>
        <w:rPr>
          <w:sz w:val="20"/>
        </w:rPr>
        <w:t>roof, ceiling, house</w:t>
      </w:r>
    </w:p>
    <w:p w14:paraId="57AB2DD7" w14:textId="77777777" w:rsidR="00481417" w:rsidRDefault="007F6FBB">
      <w:pPr>
        <w:spacing w:after="0"/>
      </w:pPr>
      <w:r>
        <w:rPr>
          <w:b/>
          <w:sz w:val="20"/>
        </w:rPr>
        <w:t xml:space="preserve">teneo tĕnŭi, tentum, 2 : </w:t>
      </w:r>
      <w:r>
        <w:rPr>
          <w:sz w:val="20"/>
        </w:rPr>
        <w:t>hold, keep, comprehend, possess, master, preserve, [tenere memoria =&gt; remember]</w:t>
      </w:r>
    </w:p>
    <w:p w14:paraId="5D0A7043" w14:textId="77777777" w:rsidR="00481417" w:rsidRDefault="007F6FBB">
      <w:pPr>
        <w:spacing w:after="0"/>
      </w:pPr>
      <w:r>
        <w:rPr>
          <w:b/>
          <w:sz w:val="20"/>
        </w:rPr>
        <w:t xml:space="preserve">varietas ātis  f: </w:t>
      </w:r>
      <w:r>
        <w:rPr>
          <w:sz w:val="20"/>
        </w:rPr>
        <w:t>variety, difference, mottled appearance</w:t>
      </w:r>
    </w:p>
    <w:p w14:paraId="7481AE67" w14:textId="77777777" w:rsidR="00481417" w:rsidRDefault="007F6FBB">
      <w:pPr>
        <w:spacing w:after="0"/>
      </w:pPr>
      <w:r>
        <w:rPr>
          <w:b/>
          <w:sz w:val="20"/>
        </w:rPr>
        <w:t xml:space="preserve">vectigal ālis : </w:t>
      </w:r>
      <w:r>
        <w:rPr>
          <w:sz w:val="20"/>
        </w:rPr>
        <w:t>tax, tribute, revenue</w:t>
      </w:r>
    </w:p>
    <w:p w14:paraId="2E0C8D1F" w14:textId="77777777" w:rsidR="00481417" w:rsidRDefault="007F6FBB">
      <w:pPr>
        <w:spacing w:after="0"/>
      </w:pPr>
      <w:r>
        <w:rPr>
          <w:b/>
          <w:sz w:val="20"/>
        </w:rPr>
        <w:t xml:space="preserve">vello vulsi, vulsum : </w:t>
      </w:r>
      <w:r>
        <w:rPr>
          <w:sz w:val="20"/>
        </w:rPr>
        <w:t>pluck/pull/tear out, extract, pul</w:t>
      </w:r>
      <w:r>
        <w:rPr>
          <w:sz w:val="20"/>
        </w:rPr>
        <w:t>l hair/plants, uproot, depilate, demolish</w:t>
      </w:r>
    </w:p>
    <w:p w14:paraId="328EA0B9" w14:textId="77777777" w:rsidR="00481417" w:rsidRDefault="00481417">
      <w:pPr>
        <w:sectPr w:rsidR="00481417">
          <w:type w:val="continuous"/>
          <w:pgSz w:w="12240" w:h="15840"/>
          <w:pgMar w:top="720" w:right="720" w:bottom="720" w:left="720" w:header="720" w:footer="720" w:gutter="0"/>
          <w:cols w:num="2" w:space="720"/>
          <w:docGrid w:linePitch="360"/>
        </w:sectPr>
      </w:pPr>
    </w:p>
    <w:p w14:paraId="24B8B778" w14:textId="77777777" w:rsidR="00481417" w:rsidRDefault="007F6FBB">
      <w:r>
        <w:br w:type="page"/>
      </w:r>
    </w:p>
    <w:p w14:paraId="5D633D66" w14:textId="77777777" w:rsidR="00481417" w:rsidRDefault="007F6FBB">
      <w:r>
        <w:rPr>
          <w:sz w:val="24"/>
        </w:rPr>
        <w:lastRenderedPageBreak/>
        <w:t>multitudine hominum, quam tranquillis in rebus diutius rexit, ex agrestibus habitaculis urbes construxit multis opibus firmas et viribus, quarum ad praesens pleraeque licet Graecis nominibus appel</w:t>
      </w:r>
      <w:r>
        <w:rPr>
          <w:sz w:val="24"/>
        </w:rPr>
        <w:t xml:space="preserve">lentur, quae isdem ad arbitrium inposita sunt conditoris, primigenia tamen nomina non amittunt, quae eis Assyria lingua institutores veteres indiderunt. </w:t>
      </w:r>
      <w:r>
        <w:rPr>
          <w:sz w:val="24"/>
        </w:rPr>
        <w:br/>
      </w:r>
      <w:r>
        <w:rPr>
          <w:sz w:val="24"/>
        </w:rPr>
        <w:br/>
        <w:t>7 Et prima post Osdroenam quam, ut dictum est, ab hac descriptione discrevimus, Commagena, nunc Euphr</w:t>
      </w:r>
      <w:r>
        <w:rPr>
          <w:sz w:val="24"/>
        </w:rPr>
        <w:t>atensis, clementer adsurgit, Hierapoli, vetere Nino et Samosata civitatibus amplis inlustris.</w:t>
      </w:r>
      <w:r>
        <w:rPr>
          <w:sz w:val="24"/>
        </w:rPr>
        <w:br/>
      </w:r>
      <w:r>
        <w:rPr>
          <w:sz w:val="24"/>
        </w:rPr>
        <w:br/>
        <w:t>8 Dein Syria per speciosam interpatet diffusa planitiem. Hanc nobilitat Antiochia, mundo cognita civitas, cui non certaverit alia advecticiis ita adfluere copiis</w:t>
      </w:r>
      <w:r>
        <w:rPr>
          <w:sz w:val="24"/>
        </w:rPr>
        <w:t xml:space="preserve"> et internis, et Laodicia et Apamia itidemque Seleucia iam inde a primis auspiciis florentissimae.</w:t>
      </w:r>
      <w:r>
        <w:rPr>
          <w:sz w:val="24"/>
        </w:rPr>
        <w:br/>
      </w:r>
      <w:r>
        <w:rPr>
          <w:sz w:val="24"/>
        </w:rPr>
        <w:br/>
        <w:t>9 Post hanc adclinis Libano monti Phoenice, regio plena gratiarum et venustatis, urbibus decorata magnis</w:t>
      </w:r>
    </w:p>
    <w:p w14:paraId="433764D8" w14:textId="77777777" w:rsidR="00481417" w:rsidRDefault="007F6FBB">
      <w:pPr>
        <w:jc w:val="center"/>
      </w:pPr>
      <w:r>
        <w:t>———————————————————————————————————————</w:t>
      </w:r>
    </w:p>
    <w:p w14:paraId="3F2496CC" w14:textId="77777777" w:rsidR="00481417" w:rsidRDefault="00481417">
      <w:pPr>
        <w:sectPr w:rsidR="00481417">
          <w:type w:val="continuous"/>
          <w:pgSz w:w="12240" w:h="15840"/>
          <w:pgMar w:top="720" w:right="720" w:bottom="720" w:left="720" w:header="720" w:footer="720" w:gutter="0"/>
          <w:cols w:space="720"/>
          <w:docGrid w:linePitch="360"/>
        </w:sectPr>
      </w:pPr>
    </w:p>
    <w:p w14:paraId="79B9F243" w14:textId="77777777" w:rsidR="00481417" w:rsidRDefault="007F6FBB">
      <w:pPr>
        <w:spacing w:after="0"/>
      </w:pPr>
      <w:r>
        <w:rPr>
          <w:b/>
          <w:sz w:val="20"/>
        </w:rPr>
        <w:t xml:space="preserve">adclinis : </w:t>
      </w:r>
      <w:r>
        <w:rPr>
          <w:sz w:val="20"/>
        </w:rPr>
        <w:t>leaning/resting (on/against), sloping, inclined, disposed/inclined (to)</w:t>
      </w:r>
    </w:p>
    <w:p w14:paraId="6D8FF297" w14:textId="77777777" w:rsidR="00481417" w:rsidRDefault="007F6FBB">
      <w:pPr>
        <w:spacing w:after="0"/>
      </w:pPr>
      <w:r>
        <w:rPr>
          <w:b/>
          <w:sz w:val="20"/>
        </w:rPr>
        <w:t xml:space="preserve">affluo xi, xum, 3  n: </w:t>
      </w:r>
      <w:r>
        <w:rPr>
          <w:sz w:val="20"/>
        </w:rPr>
        <w:t>flow on/to/towards/by, glide/drift quietly, flock together, throng, abound</w:t>
      </w:r>
    </w:p>
    <w:p w14:paraId="465A8D9B" w14:textId="77777777" w:rsidR="00481417" w:rsidRDefault="007F6FBB">
      <w:pPr>
        <w:spacing w:after="0"/>
      </w:pPr>
      <w:r>
        <w:rPr>
          <w:b/>
          <w:sz w:val="20"/>
        </w:rPr>
        <w:t xml:space="preserve">assurgo surrexi, surrectum, 3 : </w:t>
      </w:r>
      <w:r>
        <w:rPr>
          <w:sz w:val="20"/>
        </w:rPr>
        <w:t>rise/stand up, rise to one's f</w:t>
      </w:r>
      <w:r>
        <w:rPr>
          <w:sz w:val="20"/>
        </w:rPr>
        <w:t>eet/from bed, climb, lift oneself, grow, soar</w:t>
      </w:r>
    </w:p>
    <w:p w14:paraId="1AF74BCD" w14:textId="77777777" w:rsidR="00481417" w:rsidRDefault="007F6FBB">
      <w:pPr>
        <w:spacing w:after="0"/>
      </w:pPr>
      <w:r>
        <w:rPr>
          <w:b/>
          <w:sz w:val="20"/>
        </w:rPr>
        <w:t xml:space="preserve">agrestis e : </w:t>
      </w:r>
      <w:r>
        <w:rPr>
          <w:sz w:val="20"/>
        </w:rPr>
        <w:t>countryman, peasant, rube, rustic, bumpkin, rustic, inhabiting countryside, rude, wild, savage, of/passing through fields</w:t>
      </w:r>
    </w:p>
    <w:p w14:paraId="1C23BECF" w14:textId="77777777" w:rsidR="00481417" w:rsidRDefault="007F6FBB">
      <w:pPr>
        <w:spacing w:after="0"/>
      </w:pPr>
      <w:r>
        <w:rPr>
          <w:b/>
          <w:sz w:val="20"/>
        </w:rPr>
        <w:t xml:space="preserve">amitto mīsi, missum, 3 : </w:t>
      </w:r>
      <w:r>
        <w:rPr>
          <w:sz w:val="20"/>
        </w:rPr>
        <w:t>lose, lose by death, send away, dismiss, part with</w:t>
      </w:r>
      <w:r>
        <w:rPr>
          <w:sz w:val="20"/>
        </w:rPr>
        <w:t>, let go/slip/fall, drop</w:t>
      </w:r>
    </w:p>
    <w:p w14:paraId="225BBBAE" w14:textId="77777777" w:rsidR="00481417" w:rsidRDefault="007F6FBB">
      <w:pPr>
        <w:spacing w:after="0"/>
      </w:pPr>
      <w:r>
        <w:rPr>
          <w:b/>
          <w:sz w:val="20"/>
        </w:rPr>
        <w:t xml:space="preserve">arbitrium ii  n: </w:t>
      </w:r>
      <w:r>
        <w:rPr>
          <w:sz w:val="20"/>
        </w:rPr>
        <w:t>arbitration, choice, judgment, decision, sentence, will, mastery, authority</w:t>
      </w:r>
    </w:p>
    <w:p w14:paraId="343BC9B2" w14:textId="77777777" w:rsidR="00481417" w:rsidRDefault="007F6FBB">
      <w:pPr>
        <w:spacing w:after="0"/>
      </w:pPr>
      <w:r>
        <w:rPr>
          <w:b/>
          <w:sz w:val="20"/>
        </w:rPr>
        <w:t xml:space="preserve">auspicium ii  n: </w:t>
      </w:r>
      <w:r>
        <w:rPr>
          <w:sz w:val="20"/>
        </w:rPr>
        <w:t>divination (by birds), omen, beginning, auspices (pl.), right of doing auspices, diviner by birds, augur, soothsayer, pat</w:t>
      </w:r>
      <w:r>
        <w:rPr>
          <w:sz w:val="20"/>
        </w:rPr>
        <w:t>ron, supporter, wedding functionary</w:t>
      </w:r>
    </w:p>
    <w:p w14:paraId="74B57014" w14:textId="77777777" w:rsidR="00481417" w:rsidRDefault="007F6FBB">
      <w:pPr>
        <w:spacing w:after="0"/>
      </w:pPr>
      <w:r>
        <w:rPr>
          <w:b/>
          <w:sz w:val="20"/>
        </w:rPr>
        <w:t xml:space="preserve">conditor ōris  m: </w:t>
      </w:r>
      <w:r>
        <w:rPr>
          <w:sz w:val="20"/>
        </w:rPr>
        <w:t xml:space="preserve">original builder, founder, originator/creator, author, preserver, organizer, put/insert (into), store up/put away, preserve, bottle (wine), bury/inter, sink, preserve/pickle, </w:t>
      </w:r>
      <w:r>
        <w:rPr>
          <w:sz w:val="20"/>
        </w:rPr>
        <w:t>embalm/mummify, spice, season/flavor/render pleasant/give zest</w:t>
      </w:r>
    </w:p>
    <w:p w14:paraId="6F9994DE" w14:textId="77777777" w:rsidR="00481417" w:rsidRDefault="007F6FBB">
      <w:pPr>
        <w:spacing w:after="0"/>
      </w:pPr>
      <w:r>
        <w:rPr>
          <w:b/>
          <w:sz w:val="20"/>
        </w:rPr>
        <w:t xml:space="preserve">construo struxi, structum, 3 : </w:t>
      </w:r>
      <w:r>
        <w:rPr>
          <w:sz w:val="20"/>
        </w:rPr>
        <w:t>heap/pile/load (up), make/build/construct, arrange (in group), amass, collect</w:t>
      </w:r>
    </w:p>
    <w:p w14:paraId="71F0EE2C" w14:textId="77777777" w:rsidR="00481417" w:rsidRDefault="007F6FBB">
      <w:pPr>
        <w:spacing w:after="0"/>
      </w:pPr>
      <w:r>
        <w:rPr>
          <w:b/>
          <w:sz w:val="20"/>
        </w:rPr>
        <w:t xml:space="preserve">decoro āvi, ātum, 1 : </w:t>
      </w:r>
      <w:r>
        <w:rPr>
          <w:sz w:val="20"/>
        </w:rPr>
        <w:t>decorum, that which is suitable/seemly, propriety</w:t>
      </w:r>
    </w:p>
    <w:p w14:paraId="42EE12FB" w14:textId="77777777" w:rsidR="00481417" w:rsidRDefault="007F6FBB">
      <w:pPr>
        <w:spacing w:after="0"/>
      </w:pPr>
      <w:r>
        <w:rPr>
          <w:b/>
          <w:sz w:val="20"/>
        </w:rPr>
        <w:t>descriptio ō</w:t>
      </w:r>
      <w:r>
        <w:rPr>
          <w:b/>
          <w:sz w:val="20"/>
        </w:rPr>
        <w:t xml:space="preserve">nis : </w:t>
      </w:r>
      <w:r>
        <w:rPr>
          <w:sz w:val="20"/>
        </w:rPr>
        <w:t>description/descriptive story, drawing of diagram/plan, indictment, transcript</w:t>
      </w:r>
    </w:p>
    <w:p w14:paraId="425B10E8" w14:textId="77777777" w:rsidR="00481417" w:rsidRDefault="007F6FBB">
      <w:pPr>
        <w:spacing w:after="0"/>
      </w:pPr>
      <w:r>
        <w:rPr>
          <w:b/>
          <w:sz w:val="20"/>
        </w:rPr>
        <w:t xml:space="preserve">diffundo fūdi, fūsum, 3 : </w:t>
      </w:r>
      <w:r>
        <w:rPr>
          <w:sz w:val="20"/>
        </w:rPr>
        <w:t>diffuse, spread/pour out/widely, bottle/draw off, squander, distribute lavishly</w:t>
      </w:r>
    </w:p>
    <w:p w14:paraId="3AA4796F" w14:textId="77777777" w:rsidR="00481417" w:rsidRDefault="007F6FBB">
      <w:pPr>
        <w:spacing w:after="0"/>
      </w:pPr>
      <w:r>
        <w:rPr>
          <w:b/>
          <w:sz w:val="20"/>
        </w:rPr>
        <w:t xml:space="preserve">discerno crēvi, crētum, 3 : </w:t>
      </w:r>
      <w:r>
        <w:rPr>
          <w:sz w:val="20"/>
        </w:rPr>
        <w:t>see, discern, distinguish, separate</w:t>
      </w:r>
    </w:p>
    <w:p w14:paraId="52D37968" w14:textId="77777777" w:rsidR="00481417" w:rsidRDefault="007F6FBB">
      <w:pPr>
        <w:spacing w:after="0"/>
      </w:pPr>
      <w:r>
        <w:rPr>
          <w:b/>
          <w:sz w:val="20"/>
        </w:rPr>
        <w:t>f</w:t>
      </w:r>
      <w:r>
        <w:rPr>
          <w:b/>
          <w:sz w:val="20"/>
        </w:rPr>
        <w:t xml:space="preserve">irmo a, um : </w:t>
      </w:r>
      <w:r>
        <w:rPr>
          <w:sz w:val="20"/>
        </w:rPr>
        <w:t>strengthen, harden, support, declare, prove, confirm, establish</w:t>
      </w:r>
    </w:p>
    <w:p w14:paraId="15E55BB5" w14:textId="77777777" w:rsidR="00481417" w:rsidRDefault="007F6FBB">
      <w:pPr>
        <w:spacing w:after="0"/>
      </w:pPr>
      <w:r>
        <w:rPr>
          <w:b/>
          <w:sz w:val="20"/>
        </w:rPr>
        <w:t xml:space="preserve">floreo ŭi, 2 : </w:t>
      </w:r>
      <w:r>
        <w:rPr>
          <w:sz w:val="20"/>
        </w:rPr>
        <w:t>flourish, blossom, be prosperous, be in one's prime</w:t>
      </w:r>
    </w:p>
    <w:p w14:paraId="1AFBE8D3" w14:textId="77777777" w:rsidR="00481417" w:rsidRDefault="007F6FBB">
      <w:pPr>
        <w:spacing w:after="0"/>
      </w:pPr>
      <w:r>
        <w:rPr>
          <w:b/>
          <w:sz w:val="20"/>
        </w:rPr>
        <w:t xml:space="preserve">gratia ae  f: </w:t>
      </w:r>
      <w:r>
        <w:rPr>
          <w:sz w:val="20"/>
        </w:rPr>
        <w:t>popularity/esteem/credit (w/bona), partiality/favoritism, unpopularity (w/mala), thanks (pl.), (es</w:t>
      </w:r>
      <w:r>
        <w:rPr>
          <w:sz w:val="20"/>
        </w:rPr>
        <w:t>p. to gods), thanksgivings, [~es agere =&gt; give thanks]</w:t>
      </w:r>
    </w:p>
    <w:p w14:paraId="4D1FB7B9" w14:textId="77777777" w:rsidR="00481417" w:rsidRDefault="007F6FBB">
      <w:pPr>
        <w:spacing w:after="0"/>
      </w:pPr>
      <w:r>
        <w:rPr>
          <w:b/>
          <w:sz w:val="20"/>
        </w:rPr>
        <w:t xml:space="preserve">habitaculis : </w:t>
      </w:r>
      <w:r>
        <w:rPr>
          <w:sz w:val="20"/>
        </w:rPr>
        <w:t>dwelling place, home, residence, habitation (Bee)</w:t>
      </w:r>
    </w:p>
    <w:p w14:paraId="54D82293" w14:textId="77777777" w:rsidR="00481417" w:rsidRDefault="007F6FBB">
      <w:pPr>
        <w:spacing w:after="0"/>
      </w:pPr>
      <w:r>
        <w:rPr>
          <w:b/>
          <w:sz w:val="20"/>
        </w:rPr>
        <w:t xml:space="preserve">inde : </w:t>
      </w:r>
      <w:r>
        <w:rPr>
          <w:sz w:val="20"/>
        </w:rPr>
        <w:t>thence, thenceforth, from that place/time/cause, thereupon, put in or on, introduce</w:t>
      </w:r>
    </w:p>
    <w:p w14:paraId="02B3509A" w14:textId="77777777" w:rsidR="00481417" w:rsidRDefault="007F6FBB">
      <w:pPr>
        <w:spacing w:after="0"/>
      </w:pPr>
      <w:r>
        <w:rPr>
          <w:b/>
          <w:sz w:val="20"/>
        </w:rPr>
        <w:t xml:space="preserve">indo dĭdi, dĭtum, 3 : </w:t>
      </w:r>
      <w:r>
        <w:rPr>
          <w:sz w:val="20"/>
        </w:rPr>
        <w:t xml:space="preserve">put in or on, </w:t>
      </w:r>
      <w:r>
        <w:rPr>
          <w:sz w:val="20"/>
        </w:rPr>
        <w:t>introduce</w:t>
      </w:r>
    </w:p>
    <w:p w14:paraId="3427C657" w14:textId="77777777" w:rsidR="00481417" w:rsidRDefault="007F6FBB">
      <w:pPr>
        <w:spacing w:after="0"/>
      </w:pPr>
      <w:r>
        <w:rPr>
          <w:b/>
          <w:sz w:val="20"/>
        </w:rPr>
        <w:t xml:space="preserve">illustris e : </w:t>
      </w:r>
      <w:r>
        <w:rPr>
          <w:sz w:val="20"/>
        </w:rPr>
        <w:t>bright, shining, brilliant, clear, lucid, illustrious, distinguished, famous</w:t>
      </w:r>
    </w:p>
    <w:p w14:paraId="74F0B964" w14:textId="77777777" w:rsidR="00481417" w:rsidRDefault="007F6FBB">
      <w:pPr>
        <w:spacing w:after="0"/>
      </w:pPr>
      <w:r>
        <w:rPr>
          <w:b/>
          <w:sz w:val="20"/>
        </w:rPr>
        <w:t xml:space="preserve">institutor ōris  m: </w:t>
      </w:r>
      <w:r>
        <w:rPr>
          <w:sz w:val="20"/>
        </w:rPr>
        <w:t>founder, creator, set up, establish, found, make, institute, build, prepare, decide</w:t>
      </w:r>
    </w:p>
    <w:p w14:paraId="5205349A" w14:textId="77777777" w:rsidR="00481417" w:rsidRDefault="007F6FBB">
      <w:pPr>
        <w:spacing w:after="0"/>
      </w:pPr>
      <w:r>
        <w:rPr>
          <w:b/>
          <w:sz w:val="20"/>
        </w:rPr>
        <w:t xml:space="preserve">internus a, um : </w:t>
      </w:r>
      <w:r>
        <w:rPr>
          <w:sz w:val="20"/>
        </w:rPr>
        <w:t>we (pl.), us</w:t>
      </w:r>
    </w:p>
    <w:p w14:paraId="2CBFDAC7" w14:textId="77777777" w:rsidR="00481417" w:rsidRDefault="007F6FBB">
      <w:pPr>
        <w:spacing w:after="0"/>
      </w:pPr>
      <w:r>
        <w:rPr>
          <w:b/>
          <w:sz w:val="20"/>
        </w:rPr>
        <w:t xml:space="preserve">interpatet : </w:t>
      </w:r>
      <w:r>
        <w:rPr>
          <w:sz w:val="20"/>
        </w:rPr>
        <w:t>stand op</w:t>
      </w:r>
      <w:r>
        <w:rPr>
          <w:sz w:val="20"/>
        </w:rPr>
        <w:t>en, be open, extend, be well known, lie open, be accessible, suffer, allow, undergo, endure, permit</w:t>
      </w:r>
    </w:p>
    <w:p w14:paraId="5738CE2C" w14:textId="77777777" w:rsidR="00481417" w:rsidRDefault="007F6FBB">
      <w:pPr>
        <w:spacing w:after="0"/>
      </w:pPr>
      <w:r>
        <w:rPr>
          <w:b/>
          <w:sz w:val="20"/>
        </w:rPr>
        <w:t xml:space="preserve">itidem : </w:t>
      </w:r>
      <w:r>
        <w:rPr>
          <w:sz w:val="20"/>
        </w:rPr>
        <w:t>going, gait, departure, go, walk, march, advance, pass, flow, pass (time), ride, sail</w:t>
      </w:r>
    </w:p>
    <w:p w14:paraId="394A4B92" w14:textId="77777777" w:rsidR="00481417" w:rsidRDefault="007F6FBB">
      <w:pPr>
        <w:spacing w:after="0"/>
      </w:pPr>
      <w:r>
        <w:rPr>
          <w:b/>
          <w:sz w:val="20"/>
        </w:rPr>
        <w:t xml:space="preserve">lingua ae  f: </w:t>
      </w:r>
      <w:r>
        <w:rPr>
          <w:sz w:val="20"/>
        </w:rPr>
        <w:t>tongue, speech, language, dialect</w:t>
      </w:r>
    </w:p>
    <w:p w14:paraId="7241F4DB" w14:textId="77777777" w:rsidR="00481417" w:rsidRDefault="007F6FBB">
      <w:pPr>
        <w:spacing w:after="0"/>
      </w:pPr>
      <w:r>
        <w:rPr>
          <w:b/>
          <w:sz w:val="20"/>
        </w:rPr>
        <w:t>multitudo ĭni</w:t>
      </w:r>
      <w:r>
        <w:rPr>
          <w:b/>
          <w:sz w:val="20"/>
        </w:rPr>
        <w:t xml:space="preserve">s  f: </w:t>
      </w:r>
      <w:r>
        <w:rPr>
          <w:sz w:val="20"/>
        </w:rPr>
        <w:t>multitude, great number, crowd, rabble, mob</w:t>
      </w:r>
    </w:p>
    <w:p w14:paraId="675B6713" w14:textId="77777777" w:rsidR="00481417" w:rsidRDefault="007F6FBB">
      <w:pPr>
        <w:spacing w:after="0"/>
      </w:pPr>
      <w:r>
        <w:rPr>
          <w:b/>
          <w:sz w:val="20"/>
        </w:rPr>
        <w:t xml:space="preserve">mundus : </w:t>
      </w:r>
      <w:r>
        <w:rPr>
          <w:sz w:val="20"/>
        </w:rPr>
        <w:t>universe, heavens, world, mankind, toilet/dress (woman), ornament, decoration</w:t>
      </w:r>
    </w:p>
    <w:p w14:paraId="388E24EF" w14:textId="77777777" w:rsidR="00481417" w:rsidRDefault="007F6FBB">
      <w:pPr>
        <w:spacing w:after="0"/>
      </w:pPr>
      <w:r>
        <w:rPr>
          <w:b/>
          <w:sz w:val="20"/>
        </w:rPr>
        <w:t xml:space="preserve">nobilito āvi, ātum, 1 : </w:t>
      </w:r>
      <w:r>
        <w:rPr>
          <w:sz w:val="20"/>
        </w:rPr>
        <w:t>make known/noted/renown, render famous/notorious, ennoble, make more majestic</w:t>
      </w:r>
    </w:p>
    <w:p w14:paraId="402BC748" w14:textId="77777777" w:rsidR="00481417" w:rsidRDefault="007F6FBB">
      <w:pPr>
        <w:spacing w:after="0"/>
      </w:pPr>
      <w:r>
        <w:rPr>
          <w:b/>
          <w:sz w:val="20"/>
        </w:rPr>
        <w:t xml:space="preserve">ops ŏpis : </w:t>
      </w:r>
      <w:r>
        <w:rPr>
          <w:sz w:val="20"/>
        </w:rPr>
        <w:t>power,</w:t>
      </w:r>
      <w:r>
        <w:rPr>
          <w:sz w:val="20"/>
        </w:rPr>
        <w:t xml:space="preserve"> might, help, influence, resources/wealth (pl.)</w:t>
      </w:r>
    </w:p>
    <w:p w14:paraId="6A88E28E" w14:textId="77777777" w:rsidR="00481417" w:rsidRDefault="007F6FBB">
      <w:pPr>
        <w:spacing w:after="0"/>
      </w:pPr>
      <w:r>
        <w:rPr>
          <w:b/>
          <w:sz w:val="20"/>
        </w:rPr>
        <w:t xml:space="preserve">planitiem : </w:t>
      </w:r>
      <w:r>
        <w:rPr>
          <w:sz w:val="20"/>
        </w:rPr>
        <w:t>plain, plateau, a flat/plane/level surface, a plane (geometry), flatness</w:t>
      </w:r>
    </w:p>
    <w:p w14:paraId="206853C7" w14:textId="77777777" w:rsidR="00481417" w:rsidRDefault="007F6FBB">
      <w:pPr>
        <w:spacing w:after="0"/>
      </w:pPr>
      <w:r>
        <w:rPr>
          <w:b/>
          <w:sz w:val="20"/>
        </w:rPr>
        <w:t xml:space="preserve">plerus a, um : </w:t>
      </w:r>
      <w:r>
        <w:rPr>
          <w:sz w:val="20"/>
        </w:rPr>
        <w:t>multiply by X (only with numerical prefix), X-tuple, increase X fold</w:t>
      </w:r>
    </w:p>
    <w:p w14:paraId="5D62CC3D" w14:textId="77777777" w:rsidR="00481417" w:rsidRDefault="007F6FBB">
      <w:pPr>
        <w:spacing w:after="0"/>
      </w:pPr>
      <w:r>
        <w:rPr>
          <w:b/>
          <w:sz w:val="20"/>
        </w:rPr>
        <w:t xml:space="preserve">praesens entis : </w:t>
      </w:r>
      <w:r>
        <w:rPr>
          <w:sz w:val="20"/>
        </w:rPr>
        <w:t>present, at hand, exis</w:t>
      </w:r>
      <w:r>
        <w:rPr>
          <w:sz w:val="20"/>
        </w:rPr>
        <w:t xml:space="preserve">ting, prompt, in person, propitious, feel or perceive beforehand, have a </w:t>
      </w:r>
      <w:r>
        <w:rPr>
          <w:sz w:val="20"/>
        </w:rPr>
        <w:lastRenderedPageBreak/>
        <w:t>presentiment of, be in charge/control/head (of) (w/DAT), take the lead (in), be present (at)</w:t>
      </w:r>
    </w:p>
    <w:p w14:paraId="32421CEC" w14:textId="77777777" w:rsidR="00481417" w:rsidRDefault="007F6FBB">
      <w:pPr>
        <w:spacing w:after="0"/>
      </w:pPr>
      <w:r>
        <w:rPr>
          <w:b/>
          <w:sz w:val="20"/>
        </w:rPr>
        <w:t xml:space="preserve">rego xi, ctum, 3 : </w:t>
      </w:r>
      <w:r>
        <w:rPr>
          <w:sz w:val="20"/>
        </w:rPr>
        <w:t>rule, guide, manage, direct</w:t>
      </w:r>
    </w:p>
    <w:p w14:paraId="2D5C5EA1" w14:textId="77777777" w:rsidR="00481417" w:rsidRDefault="007F6FBB">
      <w:pPr>
        <w:spacing w:after="0"/>
      </w:pPr>
      <w:r>
        <w:rPr>
          <w:b/>
          <w:sz w:val="20"/>
        </w:rPr>
        <w:t xml:space="preserve">tranquillus : </w:t>
      </w:r>
      <w:r>
        <w:rPr>
          <w:sz w:val="20"/>
        </w:rPr>
        <w:t>calm weather, calm state of a</w:t>
      </w:r>
      <w:r>
        <w:rPr>
          <w:sz w:val="20"/>
        </w:rPr>
        <w:t>ffairs</w:t>
      </w:r>
    </w:p>
    <w:p w14:paraId="4BA7189C" w14:textId="77777777" w:rsidR="00481417" w:rsidRDefault="007F6FBB">
      <w:pPr>
        <w:spacing w:after="0"/>
      </w:pPr>
      <w:r>
        <w:rPr>
          <w:b/>
          <w:sz w:val="20"/>
        </w:rPr>
        <w:t xml:space="preserve">venustas a, um : </w:t>
      </w:r>
      <w:r>
        <w:rPr>
          <w:sz w:val="20"/>
        </w:rPr>
        <w:t>attractiveness, charm, grace, luck in love, delightful conditions (pl.), make lovely/attractive, beautify, adorn</w:t>
      </w:r>
    </w:p>
    <w:p w14:paraId="6467F582" w14:textId="77777777" w:rsidR="00481417" w:rsidRDefault="007F6FBB">
      <w:pPr>
        <w:spacing w:after="0"/>
      </w:pPr>
      <w:r>
        <w:rPr>
          <w:b/>
          <w:sz w:val="20"/>
        </w:rPr>
        <w:t xml:space="preserve">veto ŭi, ĭtum, 1 : </w:t>
      </w:r>
      <w:r>
        <w:rPr>
          <w:sz w:val="20"/>
        </w:rPr>
        <w:t>forbid, prohibit, reject, veto, be an obstacle to, prevent</w:t>
      </w:r>
    </w:p>
    <w:p w14:paraId="03425818" w14:textId="77777777" w:rsidR="00481417" w:rsidRDefault="00481417">
      <w:pPr>
        <w:sectPr w:rsidR="00481417">
          <w:type w:val="continuous"/>
          <w:pgSz w:w="12240" w:h="15840"/>
          <w:pgMar w:top="720" w:right="720" w:bottom="720" w:left="720" w:header="720" w:footer="720" w:gutter="0"/>
          <w:cols w:num="2" w:space="720"/>
          <w:docGrid w:linePitch="360"/>
        </w:sectPr>
      </w:pPr>
    </w:p>
    <w:p w14:paraId="233A385C" w14:textId="77777777" w:rsidR="00481417" w:rsidRDefault="007F6FBB">
      <w:r>
        <w:br w:type="page"/>
      </w:r>
    </w:p>
    <w:p w14:paraId="0B90D846" w14:textId="77777777" w:rsidR="00481417" w:rsidRDefault="007F6FBB">
      <w:r>
        <w:rPr>
          <w:sz w:val="24"/>
        </w:rPr>
        <w:t xml:space="preserve">et pulchris; in quibus </w:t>
      </w:r>
      <w:r>
        <w:rPr>
          <w:sz w:val="24"/>
        </w:rPr>
        <w:t xml:space="preserve">amoenitate celebritateque nominum Tyros excellit, Sidon et Berytus isdemque pares Emissa et Damascus saeculis condita priscis. 10 Has autem provincias, quas Orontes ambiens amnis imosque pedes Cassii montis illius celsi praetermeans funditur in Parthenium </w:t>
      </w:r>
      <w:r>
        <w:rPr>
          <w:sz w:val="24"/>
        </w:rPr>
        <w:t>mare, Gnaeus Pompeius superato Tigrane regnis Armeniorum abstractas dicioni Romanae coniunxit.</w:t>
      </w:r>
      <w:r>
        <w:rPr>
          <w:sz w:val="24"/>
        </w:rPr>
        <w:br/>
      </w:r>
      <w:r>
        <w:rPr>
          <w:sz w:val="24"/>
        </w:rPr>
        <w:br/>
        <w:t>11 Ultima Syriarum est Palaestina per intervalla magna protenta, cultis abundans terris et nitidis et civitates habens quasdam egregias, nullam nulli cedentem s</w:t>
      </w:r>
      <w:r>
        <w:rPr>
          <w:sz w:val="24"/>
        </w:rPr>
        <w:t>ed sibi vicissim velut ad perpendiculum aemulas: Caesaream, quam ad honorem Octaviani principis exaedificavit Herodes, et Eleutheropolim et Neapolim itidemque Ascalonem Gazam aevo superiore exstructas. 12 In his tractibus navigerum nusquam visitur flumen s</w:t>
      </w:r>
      <w:r>
        <w:rPr>
          <w:sz w:val="24"/>
        </w:rPr>
        <w:t>ed in locis plurimis aquae suapte natura calentes emergunt ad usus aptae multiplicium medelarum. Verum has quoque</w:t>
      </w:r>
    </w:p>
    <w:p w14:paraId="4EC5BE69" w14:textId="77777777" w:rsidR="00481417" w:rsidRDefault="007F6FBB">
      <w:pPr>
        <w:jc w:val="center"/>
      </w:pPr>
      <w:r>
        <w:t>———————————————————————————————————————</w:t>
      </w:r>
    </w:p>
    <w:p w14:paraId="132698D7" w14:textId="77777777" w:rsidR="00481417" w:rsidRDefault="00481417">
      <w:pPr>
        <w:sectPr w:rsidR="00481417">
          <w:type w:val="continuous"/>
          <w:pgSz w:w="12240" w:h="15840"/>
          <w:pgMar w:top="720" w:right="720" w:bottom="720" w:left="720" w:header="720" w:footer="720" w:gutter="0"/>
          <w:cols w:space="720"/>
          <w:docGrid w:linePitch="360"/>
        </w:sectPr>
      </w:pPr>
    </w:p>
    <w:p w14:paraId="4AC229A6" w14:textId="77777777" w:rsidR="00481417" w:rsidRDefault="007F6FBB">
      <w:pPr>
        <w:spacing w:after="0"/>
      </w:pPr>
      <w:r>
        <w:rPr>
          <w:b/>
          <w:sz w:val="20"/>
        </w:rPr>
        <w:t xml:space="preserve">abstractas : </w:t>
      </w:r>
      <w:r>
        <w:rPr>
          <w:sz w:val="20"/>
        </w:rPr>
        <w:t>drag away from, remove forcibly, abort, carry off to execution, split</w:t>
      </w:r>
    </w:p>
    <w:p w14:paraId="15C4B254" w14:textId="77777777" w:rsidR="00481417" w:rsidRDefault="007F6FBB">
      <w:pPr>
        <w:spacing w:after="0"/>
      </w:pPr>
      <w:r>
        <w:rPr>
          <w:b/>
          <w:sz w:val="20"/>
        </w:rPr>
        <w:t xml:space="preserve">abundo āvi, ātum, 1 : </w:t>
      </w:r>
      <w:r>
        <w:rPr>
          <w:sz w:val="20"/>
        </w:rPr>
        <w:t>abound (in), have in large measure, overdo, exceed, overflow, be rich/numerous</w:t>
      </w:r>
    </w:p>
    <w:p w14:paraId="35F9FF02" w14:textId="77777777" w:rsidR="00481417" w:rsidRDefault="007F6FBB">
      <w:pPr>
        <w:spacing w:after="0"/>
      </w:pPr>
      <w:r>
        <w:rPr>
          <w:b/>
          <w:sz w:val="20"/>
        </w:rPr>
        <w:t xml:space="preserve">aemulo āre : </w:t>
      </w:r>
      <w:r>
        <w:rPr>
          <w:sz w:val="20"/>
        </w:rPr>
        <w:t>rival, competitor, love rival, diligent imitator/follower, equal/peer</w:t>
      </w:r>
    </w:p>
    <w:p w14:paraId="52B8B5EF" w14:textId="77777777" w:rsidR="00481417" w:rsidRDefault="007F6FBB">
      <w:pPr>
        <w:spacing w:after="0"/>
      </w:pPr>
      <w:r>
        <w:rPr>
          <w:b/>
          <w:sz w:val="20"/>
        </w:rPr>
        <w:t xml:space="preserve">aevum i  n: </w:t>
      </w:r>
      <w:r>
        <w:rPr>
          <w:sz w:val="20"/>
        </w:rPr>
        <w:t xml:space="preserve">time, time of life, age, old age, generation, passage/lapse </w:t>
      </w:r>
      <w:r>
        <w:rPr>
          <w:sz w:val="20"/>
        </w:rPr>
        <w:t>of time, all time</w:t>
      </w:r>
    </w:p>
    <w:p w14:paraId="1328733C" w14:textId="77777777" w:rsidR="00481417" w:rsidRDefault="007F6FBB">
      <w:pPr>
        <w:spacing w:after="0"/>
      </w:pPr>
      <w:r>
        <w:rPr>
          <w:b/>
          <w:sz w:val="20"/>
        </w:rPr>
        <w:t xml:space="preserve">amnis is  m: </w:t>
      </w:r>
      <w:r>
        <w:rPr>
          <w:sz w:val="20"/>
        </w:rPr>
        <w:t>river (real/personified), stream, current, (running) water, the river Ocean</w:t>
      </w:r>
    </w:p>
    <w:p w14:paraId="11D97D5F" w14:textId="77777777" w:rsidR="00481417" w:rsidRDefault="007F6FBB">
      <w:pPr>
        <w:spacing w:after="0"/>
      </w:pPr>
      <w:r>
        <w:rPr>
          <w:b/>
          <w:sz w:val="20"/>
        </w:rPr>
        <w:t xml:space="preserve">amoenitas ātis  f: </w:t>
      </w:r>
      <w:r>
        <w:rPr>
          <w:sz w:val="20"/>
        </w:rPr>
        <w:t>pleasantness, attractiveness, attraction, charm, delight, comfort, luxury</w:t>
      </w:r>
    </w:p>
    <w:p w14:paraId="5FAB5E4E" w14:textId="77777777" w:rsidR="00481417" w:rsidRDefault="007F6FBB">
      <w:pPr>
        <w:spacing w:after="0"/>
      </w:pPr>
      <w:r>
        <w:rPr>
          <w:b/>
          <w:sz w:val="20"/>
        </w:rPr>
        <w:t xml:space="preserve">aqua ae : </w:t>
      </w:r>
      <w:r>
        <w:rPr>
          <w:sz w:val="20"/>
        </w:rPr>
        <w:t xml:space="preserve">water, sea, lake, river, stream, rain, </w:t>
      </w:r>
      <w:r>
        <w:rPr>
          <w:sz w:val="20"/>
        </w:rPr>
        <w:t>rainfall (pl.), rainwater, spa, urine</w:t>
      </w:r>
    </w:p>
    <w:p w14:paraId="4C4DCA66" w14:textId="77777777" w:rsidR="00481417" w:rsidRDefault="007F6FBB">
      <w:pPr>
        <w:spacing w:after="0"/>
      </w:pPr>
      <w:r>
        <w:rPr>
          <w:b/>
          <w:sz w:val="20"/>
        </w:rPr>
        <w:t xml:space="preserve">caleo ui, 2 : </w:t>
      </w:r>
      <w:r>
        <w:rPr>
          <w:sz w:val="20"/>
        </w:rPr>
        <w:t>be/feel/be kept warm, be hot with passion/inflamed/active/driven hotly/urged</w:t>
      </w:r>
    </w:p>
    <w:p w14:paraId="5F5A92C1" w14:textId="77777777" w:rsidR="00481417" w:rsidRDefault="007F6FBB">
      <w:pPr>
        <w:spacing w:after="0"/>
      </w:pPr>
      <w:r>
        <w:rPr>
          <w:b/>
          <w:sz w:val="20"/>
        </w:rPr>
        <w:t xml:space="preserve">condio īvi or ĭi, ītum, 4 : </w:t>
      </w:r>
      <w:r>
        <w:rPr>
          <w:sz w:val="20"/>
        </w:rPr>
        <w:t>preserve/pickle, embalm/mummify, spice, season/flavor/render pleasant/give zest</w:t>
      </w:r>
    </w:p>
    <w:p w14:paraId="30BCDEF0" w14:textId="77777777" w:rsidR="00481417" w:rsidRDefault="007F6FBB">
      <w:pPr>
        <w:spacing w:after="0"/>
      </w:pPr>
      <w:r>
        <w:rPr>
          <w:b/>
          <w:sz w:val="20"/>
        </w:rPr>
        <w:t>conjungo nxi, nctum</w:t>
      </w:r>
      <w:r>
        <w:rPr>
          <w:b/>
          <w:sz w:val="20"/>
        </w:rPr>
        <w:t xml:space="preserve">, 3 : </w:t>
      </w:r>
      <w:r>
        <w:rPr>
          <w:sz w:val="20"/>
        </w:rPr>
        <w:t>connect, join/yoke together, marry, connect/compound (words) (w/conjunctions)</w:t>
      </w:r>
    </w:p>
    <w:p w14:paraId="58C17B72" w14:textId="77777777" w:rsidR="00481417" w:rsidRDefault="007F6FBB">
      <w:pPr>
        <w:spacing w:after="0"/>
      </w:pPr>
      <w:r>
        <w:rPr>
          <w:b/>
          <w:sz w:val="20"/>
        </w:rPr>
        <w:t xml:space="preserve">dicio ōnis : </w:t>
      </w:r>
      <w:r>
        <w:rPr>
          <w:sz w:val="20"/>
        </w:rPr>
        <w:t>authority, power, control, rule, domain, sway</w:t>
      </w:r>
    </w:p>
    <w:p w14:paraId="11A9B196" w14:textId="77777777" w:rsidR="00481417" w:rsidRDefault="007F6FBB">
      <w:pPr>
        <w:spacing w:after="0"/>
      </w:pPr>
      <w:r>
        <w:rPr>
          <w:b/>
          <w:sz w:val="20"/>
        </w:rPr>
        <w:t xml:space="preserve">egregius a, um : </w:t>
      </w:r>
      <w:r>
        <w:rPr>
          <w:sz w:val="20"/>
        </w:rPr>
        <w:t>flock, herd, crowd, company, crew, people/animals assembled, set/faction/class</w:t>
      </w:r>
    </w:p>
    <w:p w14:paraId="360E93EC" w14:textId="77777777" w:rsidR="00481417" w:rsidRDefault="007F6FBB">
      <w:pPr>
        <w:spacing w:after="0"/>
      </w:pPr>
      <w:r>
        <w:rPr>
          <w:b/>
          <w:sz w:val="20"/>
        </w:rPr>
        <w:t>emergo si, sum, 3</w:t>
      </w:r>
      <w:r>
        <w:rPr>
          <w:b/>
          <w:sz w:val="20"/>
        </w:rPr>
        <w:t xml:space="preserve">  n: </w:t>
      </w:r>
      <w:r>
        <w:rPr>
          <w:sz w:val="20"/>
        </w:rPr>
        <w:t>rise up out of the water, emerge, escape, appear, arrive</w:t>
      </w:r>
    </w:p>
    <w:p w14:paraId="684D82B3" w14:textId="77777777" w:rsidR="00481417" w:rsidRDefault="007F6FBB">
      <w:pPr>
        <w:spacing w:after="0"/>
      </w:pPr>
      <w:r>
        <w:rPr>
          <w:b/>
          <w:sz w:val="20"/>
        </w:rPr>
        <w:t xml:space="preserve">emitto mīsi, missum, 3 : </w:t>
      </w:r>
      <w:r>
        <w:rPr>
          <w:sz w:val="20"/>
        </w:rPr>
        <w:t>hurl, let go, utter, send out, drive, force, cast, discharge, expel, publish</w:t>
      </w:r>
    </w:p>
    <w:p w14:paraId="009BEF30" w14:textId="77777777" w:rsidR="00481417" w:rsidRDefault="007F6FBB">
      <w:pPr>
        <w:spacing w:after="0"/>
      </w:pPr>
      <w:r>
        <w:rPr>
          <w:b/>
          <w:sz w:val="20"/>
        </w:rPr>
        <w:t xml:space="preserve">exaedifico āvi, ātum, 1 : </w:t>
      </w:r>
      <w:r>
        <w:rPr>
          <w:sz w:val="20"/>
        </w:rPr>
        <w:t>complete the building of, construct</w:t>
      </w:r>
    </w:p>
    <w:p w14:paraId="7933B5F6" w14:textId="77777777" w:rsidR="00481417" w:rsidRDefault="007F6FBB">
      <w:pPr>
        <w:spacing w:after="0"/>
      </w:pPr>
      <w:r>
        <w:rPr>
          <w:b/>
          <w:sz w:val="20"/>
        </w:rPr>
        <w:t xml:space="preserve">excello cellŭi, celsum, 3 : </w:t>
      </w:r>
      <w:r>
        <w:rPr>
          <w:sz w:val="20"/>
        </w:rPr>
        <w:t>be</w:t>
      </w:r>
      <w:r>
        <w:rPr>
          <w:sz w:val="20"/>
        </w:rPr>
        <w:t xml:space="preserve"> eminent/preeminent, excel</w:t>
      </w:r>
    </w:p>
    <w:p w14:paraId="4FD8A10B" w14:textId="77777777" w:rsidR="00481417" w:rsidRDefault="007F6FBB">
      <w:pPr>
        <w:spacing w:after="0"/>
      </w:pPr>
      <w:r>
        <w:rPr>
          <w:b/>
          <w:sz w:val="20"/>
        </w:rPr>
        <w:t xml:space="preserve">exstruo xi, ctum, 3 : </w:t>
      </w:r>
      <w:r>
        <w:rPr>
          <w:sz w:val="20"/>
        </w:rPr>
        <w:t>pile/build up, raise, build, construct</w:t>
      </w:r>
    </w:p>
    <w:p w14:paraId="44A6FFFB" w14:textId="77777777" w:rsidR="00481417" w:rsidRDefault="007F6FBB">
      <w:pPr>
        <w:spacing w:after="0"/>
      </w:pPr>
      <w:r>
        <w:rPr>
          <w:b/>
          <w:sz w:val="20"/>
        </w:rPr>
        <w:t xml:space="preserve">habeo ŭi, ĭtum, 2 : </w:t>
      </w:r>
      <w:r>
        <w:rPr>
          <w:sz w:val="20"/>
        </w:rPr>
        <w:t>have, hold, consider, think, reason, manage, keep, spend/pass (time)</w:t>
      </w:r>
    </w:p>
    <w:p w14:paraId="55B729FB" w14:textId="77777777" w:rsidR="00481417" w:rsidRDefault="007F6FBB">
      <w:pPr>
        <w:spacing w:after="0"/>
      </w:pPr>
      <w:r>
        <w:rPr>
          <w:b/>
          <w:sz w:val="20"/>
        </w:rPr>
        <w:t xml:space="preserve">honor : </w:t>
      </w:r>
      <w:r>
        <w:rPr>
          <w:sz w:val="20"/>
        </w:rPr>
        <w:t>honor, respect/regard, mark of esteem, reward, dignity/grace, public of</w:t>
      </w:r>
      <w:r>
        <w:rPr>
          <w:sz w:val="20"/>
        </w:rPr>
        <w:t>fice, honor, respect/regard, mark of esteem, reward, dignity/grace, public office</w:t>
      </w:r>
    </w:p>
    <w:p w14:paraId="6ED26E4D" w14:textId="77777777" w:rsidR="00481417" w:rsidRDefault="007F6FBB">
      <w:pPr>
        <w:spacing w:after="0"/>
      </w:pPr>
      <w:r>
        <w:rPr>
          <w:b/>
          <w:sz w:val="20"/>
        </w:rPr>
        <w:t xml:space="preserve">intervallum i  n: </w:t>
      </w:r>
      <w:r>
        <w:rPr>
          <w:sz w:val="20"/>
        </w:rPr>
        <w:t>interval, space, distance, respite</w:t>
      </w:r>
    </w:p>
    <w:p w14:paraId="19DE844C" w14:textId="77777777" w:rsidR="00481417" w:rsidRDefault="007F6FBB">
      <w:pPr>
        <w:spacing w:after="0"/>
      </w:pPr>
      <w:r>
        <w:rPr>
          <w:b/>
          <w:sz w:val="20"/>
        </w:rPr>
        <w:t xml:space="preserve">itidem : </w:t>
      </w:r>
      <w:r>
        <w:rPr>
          <w:sz w:val="20"/>
        </w:rPr>
        <w:t>going, gait, departure, go, walk, march, advance, pass, flow, pass (time), ride, sail</w:t>
      </w:r>
    </w:p>
    <w:p w14:paraId="0886290F" w14:textId="77777777" w:rsidR="00481417" w:rsidRDefault="007F6FBB">
      <w:pPr>
        <w:spacing w:after="0"/>
      </w:pPr>
      <w:r>
        <w:rPr>
          <w:b/>
          <w:sz w:val="20"/>
        </w:rPr>
        <w:t xml:space="preserve">mare is : </w:t>
      </w:r>
      <w:r>
        <w:rPr>
          <w:sz w:val="20"/>
        </w:rPr>
        <w:t>male; masculine,</w:t>
      </w:r>
      <w:r>
        <w:rPr>
          <w:sz w:val="20"/>
        </w:rPr>
        <w:t xml:space="preserve"> of the male sex; manly, virile, brave, noble; G:masculine;</w:t>
      </w:r>
    </w:p>
    <w:p w14:paraId="1DE1E8F0" w14:textId="77777777" w:rsidR="00481417" w:rsidRDefault="007F6FBB">
      <w:pPr>
        <w:spacing w:after="0"/>
      </w:pPr>
      <w:r>
        <w:rPr>
          <w:b/>
          <w:sz w:val="20"/>
        </w:rPr>
        <w:t xml:space="preserve">multiplicium : </w:t>
      </w:r>
      <w:r>
        <w:rPr>
          <w:sz w:val="20"/>
        </w:rPr>
        <w:t>having many twists/turns, having many layers/thicknesses, many deep, complex</w:t>
      </w:r>
    </w:p>
    <w:p w14:paraId="7EB1F369" w14:textId="77777777" w:rsidR="00481417" w:rsidRDefault="007F6FBB">
      <w:pPr>
        <w:spacing w:after="0"/>
      </w:pPr>
      <w:r>
        <w:rPr>
          <w:b/>
          <w:sz w:val="20"/>
        </w:rPr>
        <w:t xml:space="preserve">natura ae  f: </w:t>
      </w:r>
      <w:r>
        <w:rPr>
          <w:sz w:val="20"/>
        </w:rPr>
        <w:t>nature, birth, character</w:t>
      </w:r>
    </w:p>
    <w:p w14:paraId="0BD3F424" w14:textId="77777777" w:rsidR="00481417" w:rsidRDefault="007F6FBB">
      <w:pPr>
        <w:spacing w:after="0"/>
      </w:pPr>
      <w:r>
        <w:rPr>
          <w:b/>
          <w:sz w:val="20"/>
        </w:rPr>
        <w:t xml:space="preserve">naviger ĕra, ĕrum : </w:t>
      </w:r>
      <w:r>
        <w:rPr>
          <w:sz w:val="20"/>
        </w:rPr>
        <w:t>sail, navigate</w:t>
      </w:r>
    </w:p>
    <w:p w14:paraId="5D49B941" w14:textId="77777777" w:rsidR="00481417" w:rsidRDefault="007F6FBB">
      <w:pPr>
        <w:spacing w:after="0"/>
      </w:pPr>
      <w:r>
        <w:rPr>
          <w:b/>
          <w:sz w:val="20"/>
        </w:rPr>
        <w:t xml:space="preserve">nusquam : </w:t>
      </w:r>
      <w:r>
        <w:rPr>
          <w:sz w:val="20"/>
        </w:rPr>
        <w:t>nowhere, on no occas</w:t>
      </w:r>
      <w:r>
        <w:rPr>
          <w:sz w:val="20"/>
        </w:rPr>
        <w:t>ion</w:t>
      </w:r>
    </w:p>
    <w:p w14:paraId="7054EAF2" w14:textId="77777777" w:rsidR="00481417" w:rsidRDefault="007F6FBB">
      <w:pPr>
        <w:spacing w:after="0"/>
      </w:pPr>
      <w:r>
        <w:rPr>
          <w:b/>
          <w:sz w:val="20"/>
        </w:rPr>
        <w:t xml:space="preserve">pes pĕdis  m: </w:t>
      </w:r>
      <w:r>
        <w:rPr>
          <w:sz w:val="20"/>
        </w:rPr>
        <w:t>foot, [pedem referre =&gt; to retreat]</w:t>
      </w:r>
    </w:p>
    <w:p w14:paraId="04C63B2E" w14:textId="77777777" w:rsidR="00481417" w:rsidRDefault="007F6FBB">
      <w:pPr>
        <w:spacing w:after="0"/>
      </w:pPr>
      <w:r>
        <w:rPr>
          <w:b/>
          <w:sz w:val="20"/>
        </w:rPr>
        <w:t xml:space="preserve">perpendiculis : </w:t>
      </w:r>
      <w:r>
        <w:rPr>
          <w:sz w:val="20"/>
        </w:rPr>
        <w:t>plummet, plumbline, [ad perpendiculum =&gt; perpendicularly]</w:t>
      </w:r>
    </w:p>
    <w:p w14:paraId="43D91187" w14:textId="77777777" w:rsidR="00481417" w:rsidRDefault="007F6FBB">
      <w:pPr>
        <w:spacing w:after="0"/>
      </w:pPr>
      <w:r>
        <w:rPr>
          <w:b/>
          <w:sz w:val="20"/>
        </w:rPr>
        <w:t xml:space="preserve">praetermeans : </w:t>
      </w:r>
      <w:r>
        <w:rPr>
          <w:sz w:val="20"/>
        </w:rPr>
        <w:t>urinate, make water, ejaculate, (somewhat rude), I, me (PERS), myself (REFLEX)</w:t>
      </w:r>
    </w:p>
    <w:p w14:paraId="79823C42" w14:textId="77777777" w:rsidR="00481417" w:rsidRDefault="007F6FBB">
      <w:pPr>
        <w:spacing w:after="0"/>
      </w:pPr>
      <w:r>
        <w:rPr>
          <w:b/>
          <w:sz w:val="20"/>
        </w:rPr>
        <w:t xml:space="preserve">regnum i  n: </w:t>
      </w:r>
      <w:r>
        <w:rPr>
          <w:sz w:val="20"/>
        </w:rPr>
        <w:t>royal power, power, c</w:t>
      </w:r>
      <w:r>
        <w:rPr>
          <w:sz w:val="20"/>
        </w:rPr>
        <w:t>ontrol, kingdom</w:t>
      </w:r>
    </w:p>
    <w:p w14:paraId="144EB67A" w14:textId="77777777" w:rsidR="00481417" w:rsidRDefault="007F6FBB">
      <w:pPr>
        <w:spacing w:after="0"/>
      </w:pPr>
      <w:r>
        <w:rPr>
          <w:b/>
          <w:sz w:val="20"/>
        </w:rPr>
        <w:t xml:space="preserve">saeculis : </w:t>
      </w:r>
      <w:r>
        <w:rPr>
          <w:sz w:val="20"/>
        </w:rPr>
        <w:t>age, generation, people born at a time, breed, race, present time/age, century</w:t>
      </w:r>
    </w:p>
    <w:p w14:paraId="2ABB1B99" w14:textId="77777777" w:rsidR="00481417" w:rsidRDefault="007F6FBB">
      <w:pPr>
        <w:spacing w:after="0"/>
      </w:pPr>
      <w:r>
        <w:rPr>
          <w:b/>
          <w:sz w:val="20"/>
        </w:rPr>
        <w:t xml:space="preserve">suapte : </w:t>
      </w:r>
      <w:r>
        <w:rPr>
          <w:sz w:val="20"/>
        </w:rPr>
        <w:t>his men (pl.), his friends, swine, hog, pig, sow</w:t>
      </w:r>
    </w:p>
    <w:p w14:paraId="671E75AD" w14:textId="77777777" w:rsidR="00481417" w:rsidRDefault="007F6FBB">
      <w:pPr>
        <w:spacing w:after="0"/>
      </w:pPr>
      <w:r>
        <w:rPr>
          <w:b/>
          <w:sz w:val="20"/>
        </w:rPr>
        <w:t xml:space="preserve">utor ĕre : </w:t>
      </w:r>
      <w:r>
        <w:rPr>
          <w:sz w:val="20"/>
        </w:rPr>
        <w:t>use, make use of, enjoy, enjoy the friendship of (with ABL)</w:t>
      </w:r>
    </w:p>
    <w:p w14:paraId="1695576D" w14:textId="77777777" w:rsidR="00481417" w:rsidRDefault="007F6FBB">
      <w:pPr>
        <w:spacing w:after="0"/>
      </w:pPr>
      <w:r>
        <w:rPr>
          <w:b/>
          <w:sz w:val="20"/>
        </w:rPr>
        <w:t xml:space="preserve">vicissim : </w:t>
      </w:r>
      <w:r>
        <w:rPr>
          <w:sz w:val="20"/>
        </w:rPr>
        <w:t xml:space="preserve">in </w:t>
      </w:r>
      <w:r>
        <w:rPr>
          <w:sz w:val="20"/>
        </w:rPr>
        <w:t>turn, again</w:t>
      </w:r>
    </w:p>
    <w:p w14:paraId="7A47A173" w14:textId="77777777" w:rsidR="00481417" w:rsidRDefault="007F6FBB">
      <w:pPr>
        <w:spacing w:after="0"/>
      </w:pPr>
      <w:r>
        <w:rPr>
          <w:b/>
          <w:sz w:val="20"/>
        </w:rPr>
        <w:t xml:space="preserve">viso vīdi, vīsum, 2 : </w:t>
      </w:r>
      <w:r>
        <w:rPr>
          <w:sz w:val="20"/>
        </w:rPr>
        <w:t>vision, that which is seen, appearance, sight, visual/mental image</w:t>
      </w:r>
    </w:p>
    <w:p w14:paraId="2909A31A" w14:textId="77777777" w:rsidR="00481417" w:rsidRDefault="00481417">
      <w:pPr>
        <w:sectPr w:rsidR="00481417">
          <w:type w:val="continuous"/>
          <w:pgSz w:w="12240" w:h="15840"/>
          <w:pgMar w:top="720" w:right="720" w:bottom="720" w:left="720" w:header="720" w:footer="720" w:gutter="0"/>
          <w:cols w:num="2" w:space="720"/>
          <w:docGrid w:linePitch="360"/>
        </w:sectPr>
      </w:pPr>
    </w:p>
    <w:p w14:paraId="71C2ECB1" w14:textId="77777777" w:rsidR="00481417" w:rsidRDefault="007F6FBB">
      <w:r>
        <w:br w:type="page"/>
      </w:r>
    </w:p>
    <w:p w14:paraId="5DFF30BE" w14:textId="77777777" w:rsidR="00481417" w:rsidRDefault="007F6FBB">
      <w:r>
        <w:rPr>
          <w:sz w:val="24"/>
        </w:rPr>
        <w:t>regiones pari sorte Pompeius Iudaeis domitis et Hierosolymis captis in provinciae speciem delata iuris dictione formavit.</w:t>
      </w:r>
      <w:r>
        <w:rPr>
          <w:sz w:val="24"/>
        </w:rPr>
        <w:br/>
      </w:r>
      <w:r>
        <w:rPr>
          <w:sz w:val="24"/>
        </w:rPr>
        <w:br/>
        <w:t xml:space="preserve">13 Huic </w:t>
      </w:r>
      <w:r>
        <w:rPr>
          <w:sz w:val="24"/>
        </w:rPr>
        <w:t>Arabia est conserta, ex alio latere Nabataeis contigua; opima varietate conmerciorum castrisque oppleta validis et castellis, quae ad repellendos gentium vicinarum excursus sollicitudo pervigil veterum per oportunos saltus erexit et cautos. Haec quoque civ</w:t>
      </w:r>
      <w:r>
        <w:rPr>
          <w:sz w:val="24"/>
        </w:rPr>
        <w:t>itates habet inter oppida quaedam ingentes Bostram et Gerasam atque Philadelphiam murorum firmitate cautissimas. Hanc provinciae inposito nomine rectoreque adtributo obtemperare legibus nostris Traianus conpulit imperator incolarum tumore saepe contunso cu</w:t>
      </w:r>
      <w:r>
        <w:rPr>
          <w:sz w:val="24"/>
        </w:rPr>
        <w:t>m glorioso marte Mediam urgeret et Parthos.</w:t>
      </w:r>
      <w:r>
        <w:rPr>
          <w:sz w:val="24"/>
        </w:rPr>
        <w:br/>
      </w:r>
      <w:r>
        <w:rPr>
          <w:sz w:val="24"/>
        </w:rPr>
        <w:br/>
        <w:t>14 Cyprum itidem insulam procul a continenti discretam et portuosam inter municipia crebra urbes duae faciunt claram Salamis et Paphus, altera Iovis delubris altera Veneris templo insignis. Tanta autem tamque mu</w:t>
      </w:r>
      <w:r>
        <w:rPr>
          <w:sz w:val="24"/>
        </w:rPr>
        <w:t>ltiplici fertilitate abundat rerum</w:t>
      </w:r>
    </w:p>
    <w:p w14:paraId="21FDDF56" w14:textId="77777777" w:rsidR="00481417" w:rsidRDefault="007F6FBB">
      <w:pPr>
        <w:jc w:val="center"/>
      </w:pPr>
      <w:r>
        <w:t>———————————————————————————————————————</w:t>
      </w:r>
    </w:p>
    <w:p w14:paraId="236DB8D1" w14:textId="77777777" w:rsidR="00481417" w:rsidRDefault="00481417">
      <w:pPr>
        <w:sectPr w:rsidR="00481417">
          <w:type w:val="continuous"/>
          <w:pgSz w:w="12240" w:h="15840"/>
          <w:pgMar w:top="720" w:right="720" w:bottom="720" w:left="720" w:header="720" w:footer="720" w:gutter="0"/>
          <w:cols w:space="720"/>
          <w:docGrid w:linePitch="360"/>
        </w:sectPr>
      </w:pPr>
    </w:p>
    <w:p w14:paraId="4357E3D8" w14:textId="77777777" w:rsidR="00481417" w:rsidRDefault="007F6FBB">
      <w:pPr>
        <w:spacing w:after="0"/>
      </w:pPr>
      <w:r>
        <w:rPr>
          <w:b/>
          <w:sz w:val="20"/>
        </w:rPr>
        <w:t xml:space="preserve">abundo āvi, ātum, 1 : </w:t>
      </w:r>
      <w:r>
        <w:rPr>
          <w:sz w:val="20"/>
        </w:rPr>
        <w:t>abound (in), have in large measure, overdo, exceed, overflow, be rich/numerous</w:t>
      </w:r>
    </w:p>
    <w:p w14:paraId="1DCCBEF8" w14:textId="77777777" w:rsidR="00481417" w:rsidRDefault="007F6FBB">
      <w:pPr>
        <w:spacing w:after="0"/>
      </w:pPr>
      <w:r>
        <w:rPr>
          <w:b/>
          <w:sz w:val="20"/>
        </w:rPr>
        <w:t xml:space="preserve">adtributo : </w:t>
      </w:r>
      <w:r>
        <w:rPr>
          <w:sz w:val="20"/>
        </w:rPr>
        <w:t>grant of public money, assign/allot/attribute/impute t</w:t>
      </w:r>
      <w:r>
        <w:rPr>
          <w:sz w:val="20"/>
        </w:rPr>
        <w:t>o, grant, pay, appoint, put under jurisdiction</w:t>
      </w:r>
    </w:p>
    <w:p w14:paraId="52C70057" w14:textId="77777777" w:rsidR="00481417" w:rsidRDefault="007F6FBB">
      <w:pPr>
        <w:spacing w:after="0"/>
      </w:pPr>
      <w:r>
        <w:rPr>
          <w:b/>
          <w:sz w:val="20"/>
        </w:rPr>
        <w:t xml:space="preserve">alter tĕra, tĕrum : </w:t>
      </w:r>
      <w:r>
        <w:rPr>
          <w:sz w:val="20"/>
        </w:rPr>
        <w:t>the_one ... the_other (alter ... alter), otherwise, raise, make high, elevate</w:t>
      </w:r>
    </w:p>
    <w:p w14:paraId="3764F80D" w14:textId="77777777" w:rsidR="00481417" w:rsidRDefault="007F6FBB">
      <w:pPr>
        <w:spacing w:after="0"/>
      </w:pPr>
      <w:r>
        <w:rPr>
          <w:b/>
          <w:sz w:val="20"/>
        </w:rPr>
        <w:t xml:space="preserve">castellum i  n: </w:t>
      </w:r>
      <w:r>
        <w:rPr>
          <w:sz w:val="20"/>
        </w:rPr>
        <w:t>Castile (Spain), (place of castles/castella)</w:t>
      </w:r>
    </w:p>
    <w:p w14:paraId="378CDA86" w14:textId="77777777" w:rsidR="00481417" w:rsidRDefault="007F6FBB">
      <w:pPr>
        <w:spacing w:after="0"/>
      </w:pPr>
      <w:r>
        <w:rPr>
          <w:b/>
          <w:sz w:val="20"/>
        </w:rPr>
        <w:t xml:space="preserve">caveo cāvi, cautum : </w:t>
      </w:r>
      <w:r>
        <w:rPr>
          <w:sz w:val="20"/>
        </w:rPr>
        <w:t>beware, avoid, take precautio</w:t>
      </w:r>
      <w:r>
        <w:rPr>
          <w:sz w:val="20"/>
        </w:rPr>
        <w:t>ns/defensive action, give/get surety, stipulate</w:t>
      </w:r>
    </w:p>
    <w:p w14:paraId="31A80B51" w14:textId="77777777" w:rsidR="00481417" w:rsidRDefault="007F6FBB">
      <w:pPr>
        <w:spacing w:after="0"/>
      </w:pPr>
      <w:r>
        <w:rPr>
          <w:b/>
          <w:sz w:val="20"/>
        </w:rPr>
        <w:t xml:space="preserve">clarus a, um : </w:t>
      </w:r>
      <w:r>
        <w:rPr>
          <w:sz w:val="20"/>
        </w:rPr>
        <w:t>be illuminated, become bright/evident/clear, become loud or famous/notorious, beetle infesting beehives, (regarded by Pliny as a disease)</w:t>
      </w:r>
    </w:p>
    <w:p w14:paraId="16C6E497" w14:textId="77777777" w:rsidR="00481417" w:rsidRDefault="007F6FBB">
      <w:pPr>
        <w:spacing w:after="0"/>
      </w:pPr>
      <w:r>
        <w:rPr>
          <w:b/>
          <w:sz w:val="20"/>
        </w:rPr>
        <w:t xml:space="preserve">conmerciorum : </w:t>
      </w:r>
      <w:r>
        <w:rPr>
          <w:sz w:val="20"/>
        </w:rPr>
        <w:t>trade/traffic/commerce (right/privilege)</w:t>
      </w:r>
      <w:r>
        <w:rPr>
          <w:sz w:val="20"/>
        </w:rPr>
        <w:t>, commercial/sex intercourse/relations</w:t>
      </w:r>
    </w:p>
    <w:p w14:paraId="673C373D" w14:textId="77777777" w:rsidR="00481417" w:rsidRDefault="007F6FBB">
      <w:pPr>
        <w:spacing w:after="0"/>
      </w:pPr>
      <w:r>
        <w:rPr>
          <w:b/>
          <w:sz w:val="20"/>
        </w:rPr>
        <w:t xml:space="preserve">compello pŭli, pulsum, 3 : </w:t>
      </w:r>
      <w:r>
        <w:rPr>
          <w:sz w:val="20"/>
        </w:rPr>
        <w:t>address/accost, speak to, call upon, appeal to, challenge, chide/rebuke, accuse</w:t>
      </w:r>
    </w:p>
    <w:p w14:paraId="0C201CD2" w14:textId="77777777" w:rsidR="00481417" w:rsidRDefault="007F6FBB">
      <w:pPr>
        <w:spacing w:after="0"/>
      </w:pPr>
      <w:r>
        <w:rPr>
          <w:b/>
          <w:sz w:val="20"/>
        </w:rPr>
        <w:t xml:space="preserve">contineo tĭnŭi, tentum, 2  n: </w:t>
      </w:r>
      <w:r>
        <w:rPr>
          <w:sz w:val="20"/>
        </w:rPr>
        <w:t>secure, maintain, sustain, fasten/hold in position, retain, keep safe, preserve</w:t>
      </w:r>
    </w:p>
    <w:p w14:paraId="46FE48DB" w14:textId="77777777" w:rsidR="00481417" w:rsidRDefault="007F6FBB">
      <w:pPr>
        <w:spacing w:after="0"/>
      </w:pPr>
      <w:r>
        <w:rPr>
          <w:b/>
          <w:sz w:val="20"/>
        </w:rPr>
        <w:t xml:space="preserve">contunso : </w:t>
      </w:r>
      <w:r>
        <w:rPr>
          <w:sz w:val="20"/>
        </w:rPr>
        <w:t>beat, bruise, pulp, crush</w:t>
      </w:r>
    </w:p>
    <w:p w14:paraId="243DC59D" w14:textId="77777777" w:rsidR="00481417" w:rsidRDefault="007F6FBB">
      <w:pPr>
        <w:spacing w:after="0"/>
      </w:pPr>
      <w:r>
        <w:rPr>
          <w:b/>
          <w:sz w:val="20"/>
        </w:rPr>
        <w:t xml:space="preserve">delubrum i  n: </w:t>
      </w:r>
      <w:r>
        <w:rPr>
          <w:sz w:val="20"/>
        </w:rPr>
        <w:t>shrine, temple, sanctuary (L+S)</w:t>
      </w:r>
    </w:p>
    <w:p w14:paraId="70D2D985" w14:textId="77777777" w:rsidR="00481417" w:rsidRDefault="007F6FBB">
      <w:pPr>
        <w:spacing w:after="0"/>
      </w:pPr>
      <w:r>
        <w:rPr>
          <w:b/>
          <w:sz w:val="20"/>
        </w:rPr>
        <w:t xml:space="preserve">dictio ōnis  f: </w:t>
      </w:r>
      <w:r>
        <w:rPr>
          <w:sz w:val="20"/>
        </w:rPr>
        <w:t>speaking/saying/uttering (action), declaration of judgment/penalty, prediction</w:t>
      </w:r>
    </w:p>
    <w:p w14:paraId="63EFBA13" w14:textId="77777777" w:rsidR="00481417" w:rsidRDefault="007F6FBB">
      <w:pPr>
        <w:spacing w:after="0"/>
      </w:pPr>
      <w:r>
        <w:rPr>
          <w:b/>
          <w:sz w:val="20"/>
        </w:rPr>
        <w:t xml:space="preserve">discerno crēvi, crētum, 3 : </w:t>
      </w:r>
      <w:r>
        <w:rPr>
          <w:sz w:val="20"/>
        </w:rPr>
        <w:t>see, discern, distinguish, separate</w:t>
      </w:r>
    </w:p>
    <w:p w14:paraId="7EC2675B" w14:textId="77777777" w:rsidR="00481417" w:rsidRDefault="007F6FBB">
      <w:pPr>
        <w:spacing w:after="0"/>
      </w:pPr>
      <w:r>
        <w:rPr>
          <w:b/>
          <w:sz w:val="20"/>
        </w:rPr>
        <w:t>domo ūs and i</w:t>
      </w:r>
      <w:r>
        <w:rPr>
          <w:b/>
          <w:sz w:val="20"/>
        </w:rPr>
        <w:t xml:space="preserve">  f: </w:t>
      </w:r>
      <w:r>
        <w:rPr>
          <w:sz w:val="20"/>
        </w:rPr>
        <w:t>house, building, home, household, (N 4 1, older N 2 1), [domi =&gt; at home]</w:t>
      </w:r>
    </w:p>
    <w:p w14:paraId="030402F3" w14:textId="77777777" w:rsidR="00481417" w:rsidRDefault="007F6FBB">
      <w:pPr>
        <w:spacing w:after="0"/>
      </w:pPr>
      <w:r>
        <w:rPr>
          <w:b/>
          <w:sz w:val="20"/>
        </w:rPr>
        <w:t xml:space="preserve">duo ae, ŏ : </w:t>
      </w:r>
      <w:r>
        <w:rPr>
          <w:sz w:val="20"/>
        </w:rPr>
        <w:t>two (pl.)</w:t>
      </w:r>
    </w:p>
    <w:p w14:paraId="4BF1E58A" w14:textId="77777777" w:rsidR="00481417" w:rsidRDefault="007F6FBB">
      <w:pPr>
        <w:spacing w:after="0"/>
      </w:pPr>
      <w:r>
        <w:rPr>
          <w:b/>
          <w:sz w:val="20"/>
        </w:rPr>
        <w:t xml:space="preserve">excurro cŭcurri : </w:t>
      </w:r>
      <w:r>
        <w:rPr>
          <w:sz w:val="20"/>
        </w:rPr>
        <w:t>run out, make an excursion, sally, extend, project</w:t>
      </w:r>
    </w:p>
    <w:p w14:paraId="19FFC0FF" w14:textId="77777777" w:rsidR="00481417" w:rsidRDefault="007F6FBB">
      <w:pPr>
        <w:spacing w:after="0"/>
      </w:pPr>
      <w:r>
        <w:rPr>
          <w:b/>
          <w:sz w:val="20"/>
        </w:rPr>
        <w:t xml:space="preserve">fertilitas ātis  f: </w:t>
      </w:r>
      <w:r>
        <w:rPr>
          <w:sz w:val="20"/>
        </w:rPr>
        <w:t>fruitfulness, fertility</w:t>
      </w:r>
    </w:p>
    <w:p w14:paraId="039BA34C" w14:textId="77777777" w:rsidR="00481417" w:rsidRDefault="007F6FBB">
      <w:pPr>
        <w:spacing w:after="0"/>
      </w:pPr>
      <w:r>
        <w:rPr>
          <w:b/>
          <w:sz w:val="20"/>
        </w:rPr>
        <w:t xml:space="preserve">firmitas ātis  f: </w:t>
      </w:r>
      <w:r>
        <w:rPr>
          <w:sz w:val="20"/>
        </w:rPr>
        <w:t>firmness, strength</w:t>
      </w:r>
    </w:p>
    <w:p w14:paraId="04D457FB" w14:textId="77777777" w:rsidR="00481417" w:rsidRDefault="007F6FBB">
      <w:pPr>
        <w:spacing w:after="0"/>
      </w:pPr>
      <w:r>
        <w:rPr>
          <w:b/>
          <w:sz w:val="20"/>
        </w:rPr>
        <w:t>formo</w:t>
      </w:r>
      <w:r>
        <w:rPr>
          <w:b/>
          <w:sz w:val="20"/>
        </w:rPr>
        <w:t xml:space="preserve"> āvi, ātum, 1 : </w:t>
      </w:r>
      <w:r>
        <w:rPr>
          <w:sz w:val="20"/>
        </w:rPr>
        <w:t>form, shape, fashion, model</w:t>
      </w:r>
    </w:p>
    <w:p w14:paraId="613FE297" w14:textId="77777777" w:rsidR="00481417" w:rsidRDefault="007F6FBB">
      <w:pPr>
        <w:spacing w:after="0"/>
      </w:pPr>
      <w:r>
        <w:rPr>
          <w:b/>
          <w:sz w:val="20"/>
        </w:rPr>
        <w:t xml:space="preserve">habeo ŭi, ĭtum, 2 : </w:t>
      </w:r>
      <w:r>
        <w:rPr>
          <w:sz w:val="20"/>
        </w:rPr>
        <w:t>have, hold, consider, think, reason, manage, keep, spend/pass (time)</w:t>
      </w:r>
    </w:p>
    <w:p w14:paraId="6AE4B3B6" w14:textId="77777777" w:rsidR="00481417" w:rsidRDefault="007F6FBB">
      <w:pPr>
        <w:spacing w:after="0"/>
      </w:pPr>
      <w:r>
        <w:rPr>
          <w:b/>
          <w:sz w:val="20"/>
        </w:rPr>
        <w:t xml:space="preserve">incolaris : </w:t>
      </w:r>
      <w:r>
        <w:rPr>
          <w:sz w:val="20"/>
        </w:rPr>
        <w:t>live, dwell/reside (in), inhabit, sojourn</w:t>
      </w:r>
    </w:p>
    <w:p w14:paraId="62CF4CCB" w14:textId="77777777" w:rsidR="00481417" w:rsidRDefault="007F6FBB">
      <w:pPr>
        <w:spacing w:after="0"/>
      </w:pPr>
      <w:r>
        <w:rPr>
          <w:b/>
          <w:sz w:val="20"/>
        </w:rPr>
        <w:t xml:space="preserve">ingens tis : </w:t>
      </w:r>
      <w:r>
        <w:rPr>
          <w:sz w:val="20"/>
        </w:rPr>
        <w:t>not natural, immoderate, huge, vast, enormous, mighty, r</w:t>
      </w:r>
      <w:r>
        <w:rPr>
          <w:sz w:val="20"/>
        </w:rPr>
        <w:t>emarkable, momentous, engender, instill by birth</w:t>
      </w:r>
    </w:p>
    <w:p w14:paraId="45C1F55E" w14:textId="77777777" w:rsidR="00481417" w:rsidRDefault="007F6FBB">
      <w:pPr>
        <w:spacing w:after="0"/>
      </w:pPr>
      <w:r>
        <w:rPr>
          <w:b/>
          <w:sz w:val="20"/>
        </w:rPr>
        <w:t xml:space="preserve">insignis e : </w:t>
      </w:r>
      <w:r>
        <w:rPr>
          <w:sz w:val="20"/>
        </w:rPr>
        <w:t>mark with a characteristic feature, distinguish, mark, emblem, badge, ensign, honor, badge of honor, conspicuous, manifest, eminent, notable, famous, distinguished, outstanding</w:t>
      </w:r>
    </w:p>
    <w:p w14:paraId="3CEEE706" w14:textId="77777777" w:rsidR="00481417" w:rsidRDefault="007F6FBB">
      <w:pPr>
        <w:spacing w:after="0"/>
      </w:pPr>
      <w:r>
        <w:rPr>
          <w:b/>
          <w:sz w:val="20"/>
        </w:rPr>
        <w:t xml:space="preserve">insula : </w:t>
      </w:r>
      <w:r>
        <w:rPr>
          <w:sz w:val="20"/>
        </w:rPr>
        <w:t>island, apartment house</w:t>
      </w:r>
    </w:p>
    <w:p w14:paraId="34219CC9" w14:textId="77777777" w:rsidR="00481417" w:rsidRDefault="007F6FBB">
      <w:pPr>
        <w:spacing w:after="0"/>
      </w:pPr>
      <w:r>
        <w:rPr>
          <w:b/>
          <w:sz w:val="20"/>
        </w:rPr>
        <w:t xml:space="preserve">itidem : </w:t>
      </w:r>
      <w:r>
        <w:rPr>
          <w:sz w:val="20"/>
        </w:rPr>
        <w:t>going, gait, departure, go, walk, march, advance, pass, flow, pass (time), ride, sail</w:t>
      </w:r>
    </w:p>
    <w:p w14:paraId="08888910" w14:textId="77777777" w:rsidR="00481417" w:rsidRDefault="007F6FBB">
      <w:pPr>
        <w:spacing w:after="0"/>
      </w:pPr>
      <w:r>
        <w:rPr>
          <w:b/>
          <w:sz w:val="20"/>
        </w:rPr>
        <w:t xml:space="preserve">medius : </w:t>
      </w:r>
      <w:r>
        <w:rPr>
          <w:sz w:val="20"/>
        </w:rPr>
        <w:t>mediator, one who stands in the middle, one who comes between</w:t>
      </w:r>
    </w:p>
    <w:p w14:paraId="78FEED92" w14:textId="77777777" w:rsidR="00481417" w:rsidRDefault="007F6FBB">
      <w:pPr>
        <w:spacing w:after="0"/>
      </w:pPr>
      <w:r>
        <w:rPr>
          <w:b/>
          <w:sz w:val="20"/>
        </w:rPr>
        <w:t xml:space="preserve">multiplex ĭcis  n: </w:t>
      </w:r>
      <w:r>
        <w:rPr>
          <w:sz w:val="20"/>
        </w:rPr>
        <w:t xml:space="preserve">having many twists/turns, having many </w:t>
      </w:r>
      <w:r>
        <w:rPr>
          <w:sz w:val="20"/>
        </w:rPr>
        <w:t>layers/thicknesses, many deep, complex</w:t>
      </w:r>
    </w:p>
    <w:p w14:paraId="66ECF42C" w14:textId="77777777" w:rsidR="00481417" w:rsidRDefault="007F6FBB">
      <w:pPr>
        <w:spacing w:after="0"/>
      </w:pPr>
      <w:r>
        <w:rPr>
          <w:b/>
          <w:sz w:val="20"/>
        </w:rPr>
        <w:t xml:space="preserve">municipium ii  n: </w:t>
      </w:r>
      <w:r>
        <w:rPr>
          <w:sz w:val="20"/>
        </w:rPr>
        <w:t>township (administrative division), citizen/native (of a municipium/municipality)</w:t>
      </w:r>
    </w:p>
    <w:p w14:paraId="2B6018D2" w14:textId="77777777" w:rsidR="00481417" w:rsidRDefault="007F6FBB">
      <w:pPr>
        <w:spacing w:after="0"/>
      </w:pPr>
      <w:r>
        <w:rPr>
          <w:b/>
          <w:sz w:val="20"/>
        </w:rPr>
        <w:t xml:space="preserve">noster stra, strum : </w:t>
      </w:r>
      <w:r>
        <w:rPr>
          <w:sz w:val="20"/>
        </w:rPr>
        <w:t>our men (pl.)</w:t>
      </w:r>
    </w:p>
    <w:p w14:paraId="20A50C27" w14:textId="77777777" w:rsidR="00481417" w:rsidRDefault="007F6FBB">
      <w:pPr>
        <w:spacing w:after="0"/>
      </w:pPr>
      <w:r>
        <w:rPr>
          <w:b/>
          <w:sz w:val="20"/>
        </w:rPr>
        <w:t xml:space="preserve">obtemperaris : </w:t>
      </w:r>
      <w:r>
        <w:rPr>
          <w:sz w:val="20"/>
        </w:rPr>
        <w:t>obey, comply with the demands of, be submissive to, (w/DAT)</w:t>
      </w:r>
    </w:p>
    <w:p w14:paraId="76D0022A" w14:textId="77777777" w:rsidR="00481417" w:rsidRDefault="007F6FBB">
      <w:pPr>
        <w:spacing w:after="0"/>
      </w:pPr>
      <w:r>
        <w:rPr>
          <w:b/>
          <w:sz w:val="20"/>
        </w:rPr>
        <w:t xml:space="preserve">opimus a, um : </w:t>
      </w:r>
      <w:r>
        <w:rPr>
          <w:sz w:val="20"/>
        </w:rPr>
        <w:t>power, might, help, influence, resources/wealth (pl.)</w:t>
      </w:r>
    </w:p>
    <w:p w14:paraId="24F008D5" w14:textId="77777777" w:rsidR="00481417" w:rsidRDefault="007F6FBB">
      <w:pPr>
        <w:spacing w:after="0"/>
      </w:pPr>
      <w:r>
        <w:rPr>
          <w:b/>
          <w:sz w:val="20"/>
        </w:rPr>
        <w:t xml:space="preserve">oppleo ēvi, ētum, 2 : </w:t>
      </w:r>
      <w:r>
        <w:rPr>
          <w:sz w:val="20"/>
        </w:rPr>
        <w:t>fill (completely), overspread</w:t>
      </w:r>
    </w:p>
    <w:p w14:paraId="278FABB9" w14:textId="77777777" w:rsidR="00481417" w:rsidRDefault="007F6FBB">
      <w:pPr>
        <w:spacing w:after="0"/>
      </w:pPr>
      <w:r>
        <w:rPr>
          <w:b/>
          <w:sz w:val="20"/>
        </w:rPr>
        <w:t xml:space="preserve">pervigil is : </w:t>
      </w:r>
      <w:r>
        <w:rPr>
          <w:sz w:val="20"/>
        </w:rPr>
        <w:t>keeping watch or sleepless all night long, always watchful</w:t>
      </w:r>
    </w:p>
    <w:p w14:paraId="4DBB919A" w14:textId="77777777" w:rsidR="00481417" w:rsidRDefault="007F6FBB">
      <w:pPr>
        <w:spacing w:after="0"/>
      </w:pPr>
      <w:r>
        <w:rPr>
          <w:b/>
          <w:sz w:val="20"/>
        </w:rPr>
        <w:t xml:space="preserve">procul : </w:t>
      </w:r>
      <w:r>
        <w:rPr>
          <w:sz w:val="20"/>
        </w:rPr>
        <w:t>away, at distance, far off</w:t>
      </w:r>
    </w:p>
    <w:p w14:paraId="2FCDA008" w14:textId="77777777" w:rsidR="00481417" w:rsidRDefault="007F6FBB">
      <w:pPr>
        <w:spacing w:after="0"/>
      </w:pPr>
      <w:r>
        <w:rPr>
          <w:b/>
          <w:sz w:val="20"/>
        </w:rPr>
        <w:t xml:space="preserve">regio a, um : </w:t>
      </w:r>
      <w:r>
        <w:rPr>
          <w:sz w:val="20"/>
        </w:rPr>
        <w:t>area, region</w:t>
      </w:r>
      <w:r>
        <w:rPr>
          <w:sz w:val="20"/>
        </w:rPr>
        <w:t>, neighborhood, district, country, direction</w:t>
      </w:r>
    </w:p>
    <w:p w14:paraId="7E8119A3" w14:textId="77777777" w:rsidR="00481417" w:rsidRDefault="007F6FBB">
      <w:pPr>
        <w:spacing w:after="0"/>
      </w:pPr>
      <w:r>
        <w:rPr>
          <w:b/>
          <w:sz w:val="20"/>
        </w:rPr>
        <w:t xml:space="preserve">repello reppuli : </w:t>
      </w:r>
      <w:r>
        <w:rPr>
          <w:sz w:val="20"/>
        </w:rPr>
        <w:t>drive/push/thrust back/away, repel/rebuff/spurn, fend off, exclude/bar, refute</w:t>
      </w:r>
    </w:p>
    <w:p w14:paraId="39C16E0A" w14:textId="77777777" w:rsidR="00481417" w:rsidRDefault="007F6FBB">
      <w:pPr>
        <w:spacing w:after="0"/>
      </w:pPr>
      <w:r>
        <w:rPr>
          <w:b/>
          <w:sz w:val="20"/>
        </w:rPr>
        <w:t xml:space="preserve">sollicitudo ĭnis  f: </w:t>
      </w:r>
      <w:r>
        <w:rPr>
          <w:sz w:val="20"/>
        </w:rPr>
        <w:t>anxiety, concern, solicitude</w:t>
      </w:r>
    </w:p>
    <w:p w14:paraId="4CA737CB" w14:textId="77777777" w:rsidR="00481417" w:rsidRDefault="007F6FBB">
      <w:pPr>
        <w:spacing w:after="0"/>
      </w:pPr>
      <w:r>
        <w:rPr>
          <w:b/>
          <w:sz w:val="20"/>
        </w:rPr>
        <w:t xml:space="preserve">templum i  n: </w:t>
      </w:r>
      <w:r>
        <w:rPr>
          <w:sz w:val="20"/>
        </w:rPr>
        <w:t>temple, church, shrine, holy place</w:t>
      </w:r>
    </w:p>
    <w:p w14:paraId="46144F7F" w14:textId="77777777" w:rsidR="00481417" w:rsidRDefault="007F6FBB">
      <w:pPr>
        <w:spacing w:after="0"/>
      </w:pPr>
      <w:r>
        <w:rPr>
          <w:b/>
          <w:sz w:val="20"/>
        </w:rPr>
        <w:t xml:space="preserve">tumor ōris  m: </w:t>
      </w:r>
      <w:r>
        <w:rPr>
          <w:sz w:val="20"/>
        </w:rPr>
        <w:t>swollen or distended condition, swelling, swell (sea, waves), excitement</w:t>
      </w:r>
    </w:p>
    <w:p w14:paraId="143A926E" w14:textId="77777777" w:rsidR="00481417" w:rsidRDefault="007F6FBB">
      <w:pPr>
        <w:spacing w:after="0"/>
      </w:pPr>
      <w:r>
        <w:rPr>
          <w:b/>
          <w:sz w:val="20"/>
        </w:rPr>
        <w:t xml:space="preserve">varietas ātis  f: </w:t>
      </w:r>
      <w:r>
        <w:rPr>
          <w:sz w:val="20"/>
        </w:rPr>
        <w:t>variety, difference, mottled appearance</w:t>
      </w:r>
    </w:p>
    <w:p w14:paraId="261050E4" w14:textId="77777777" w:rsidR="00481417" w:rsidRDefault="00481417">
      <w:pPr>
        <w:sectPr w:rsidR="00481417">
          <w:type w:val="continuous"/>
          <w:pgSz w:w="12240" w:h="15840"/>
          <w:pgMar w:top="720" w:right="720" w:bottom="720" w:left="720" w:header="720" w:footer="720" w:gutter="0"/>
          <w:cols w:num="2" w:space="720"/>
          <w:docGrid w:linePitch="360"/>
        </w:sectPr>
      </w:pPr>
    </w:p>
    <w:p w14:paraId="5AFC06E1" w14:textId="77777777" w:rsidR="00481417" w:rsidRDefault="007F6FBB">
      <w:r>
        <w:br w:type="page"/>
      </w:r>
    </w:p>
    <w:p w14:paraId="11A0CD98" w14:textId="77777777" w:rsidR="00481417" w:rsidRDefault="007F6FBB">
      <w:r>
        <w:rPr>
          <w:sz w:val="24"/>
        </w:rPr>
        <w:t>omnium eadem Cyprus ut nullius externi indigens adminiculi indigenis viribus a fundamento ipso carinae ad s</w:t>
      </w:r>
      <w:r>
        <w:rPr>
          <w:sz w:val="24"/>
        </w:rPr>
        <w:t>upremos usque carbasos aedificet onerariam navem omnibusque armamentis instructam mari committat. 15 Nec piget dicere avide magis hanc insulam populum Romanum invasisse quam iuste. Ptolomaeo enim rege foederato nobis et socio ob aerarii nostri angustias iu</w:t>
      </w:r>
      <w:r>
        <w:rPr>
          <w:sz w:val="24"/>
        </w:rPr>
        <w:t>sso sine ulla culpa proscribi ideoque hausto veneno voluntaria morte deleto et tributaria facta est et velut hostiles eius exuviae classi inpositae in urbem advectae sunt per Catonem, nunc repetetur ordo gestorum.</w:t>
      </w:r>
      <w:r>
        <w:rPr>
          <w:sz w:val="24"/>
        </w:rPr>
        <w:br/>
      </w:r>
      <w:r>
        <w:rPr>
          <w:sz w:val="24"/>
        </w:rPr>
        <w:br/>
        <w:t>De Constantio Gallo Caesare.</w:t>
      </w:r>
      <w:r>
        <w:rPr>
          <w:sz w:val="24"/>
        </w:rPr>
        <w:br/>
      </w:r>
      <w:r>
        <w:rPr>
          <w:sz w:val="24"/>
        </w:rPr>
        <w:br/>
        <w:t>[9] 1 Inter</w:t>
      </w:r>
      <w:r>
        <w:rPr>
          <w:sz w:val="24"/>
        </w:rPr>
        <w:t xml:space="preserve"> has ruinarum varietates a Nisibi quam tuebatur accitus Vrsicinus, cui nos obsecuturos iunxerat imperiale praeceptum, dispicere litis exitialis certamina cogebatur abnuens et reclamans, adulatorum oblatrantibus turmis, bellicosus sane milesque semper et mi</w:t>
      </w:r>
      <w:r>
        <w:rPr>
          <w:sz w:val="24"/>
        </w:rPr>
        <w:t>litum ductor</w:t>
      </w:r>
    </w:p>
    <w:p w14:paraId="60FBEA40" w14:textId="77777777" w:rsidR="00481417" w:rsidRDefault="007F6FBB">
      <w:pPr>
        <w:jc w:val="center"/>
      </w:pPr>
      <w:r>
        <w:t>———————————————————————————————————————</w:t>
      </w:r>
    </w:p>
    <w:p w14:paraId="3B5695A2" w14:textId="77777777" w:rsidR="00481417" w:rsidRDefault="00481417">
      <w:pPr>
        <w:sectPr w:rsidR="00481417">
          <w:type w:val="continuous"/>
          <w:pgSz w:w="12240" w:h="15840"/>
          <w:pgMar w:top="720" w:right="720" w:bottom="720" w:left="720" w:header="720" w:footer="720" w:gutter="0"/>
          <w:cols w:space="720"/>
          <w:docGrid w:linePitch="360"/>
        </w:sectPr>
      </w:pPr>
    </w:p>
    <w:p w14:paraId="03B72F69" w14:textId="77777777" w:rsidR="00481417" w:rsidRDefault="007F6FBB">
      <w:pPr>
        <w:spacing w:after="0"/>
      </w:pPr>
      <w:r>
        <w:rPr>
          <w:b/>
          <w:sz w:val="20"/>
        </w:rPr>
        <w:t xml:space="preserve">abnuo ŭi, ŭĭtum  n: </w:t>
      </w:r>
      <w:r>
        <w:rPr>
          <w:sz w:val="20"/>
        </w:rPr>
        <w:t>refuse, decline, deny (guilt), refuse by a sign, shake head, reject, rule out</w:t>
      </w:r>
    </w:p>
    <w:p w14:paraId="25A29488" w14:textId="77777777" w:rsidR="00481417" w:rsidRDefault="007F6FBB">
      <w:pPr>
        <w:spacing w:after="0"/>
      </w:pPr>
      <w:r>
        <w:rPr>
          <w:b/>
          <w:sz w:val="20"/>
        </w:rPr>
        <w:t xml:space="preserve">accio īvi, ītum, 4 : </w:t>
      </w:r>
      <w:r>
        <w:rPr>
          <w:sz w:val="20"/>
        </w:rPr>
        <w:t>send for, summon (forth), fetch, invite, (w/mortum) commit suicide</w:t>
      </w:r>
    </w:p>
    <w:p w14:paraId="6928E086" w14:textId="77777777" w:rsidR="00481417" w:rsidRDefault="007F6FBB">
      <w:pPr>
        <w:spacing w:after="0"/>
      </w:pPr>
      <w:r>
        <w:rPr>
          <w:b/>
          <w:sz w:val="20"/>
        </w:rPr>
        <w:t>adm</w:t>
      </w:r>
      <w:r>
        <w:rPr>
          <w:b/>
          <w:sz w:val="20"/>
        </w:rPr>
        <w:t xml:space="preserve">iniculis : </w:t>
      </w:r>
      <w:r>
        <w:rPr>
          <w:sz w:val="20"/>
        </w:rPr>
        <w:t>prop (vines), pole, stake, support, stay, bulwark, means, aid, tool, auxiliary</w:t>
      </w:r>
    </w:p>
    <w:p w14:paraId="603A5A95" w14:textId="77777777" w:rsidR="00481417" w:rsidRDefault="007F6FBB">
      <w:pPr>
        <w:spacing w:after="0"/>
      </w:pPr>
      <w:r>
        <w:rPr>
          <w:b/>
          <w:sz w:val="20"/>
        </w:rPr>
        <w:t xml:space="preserve">adulator ōris  m: </w:t>
      </w:r>
      <w:r>
        <w:rPr>
          <w:sz w:val="20"/>
        </w:rPr>
        <w:t>servile flatterer, sycophant, fawn upon (as a dog), flatter (in a servile manner), court, make obeisance (to)</w:t>
      </w:r>
    </w:p>
    <w:p w14:paraId="39B1E12B" w14:textId="77777777" w:rsidR="00481417" w:rsidRDefault="007F6FBB">
      <w:pPr>
        <w:spacing w:after="0"/>
      </w:pPr>
      <w:r>
        <w:rPr>
          <w:b/>
          <w:sz w:val="20"/>
        </w:rPr>
        <w:t xml:space="preserve">adveho xi, ctum, 3 : </w:t>
      </w:r>
      <w:r>
        <w:rPr>
          <w:sz w:val="20"/>
        </w:rPr>
        <w:t>carry, bring, con</w:t>
      </w:r>
      <w:r>
        <w:rPr>
          <w:sz w:val="20"/>
        </w:rPr>
        <w:t>vey (to), [advehor =&gt; arrive by travel, ride to]</w:t>
      </w:r>
    </w:p>
    <w:p w14:paraId="7817FCB1" w14:textId="77777777" w:rsidR="00481417" w:rsidRDefault="007F6FBB">
      <w:pPr>
        <w:spacing w:after="0"/>
      </w:pPr>
      <w:r>
        <w:rPr>
          <w:b/>
          <w:sz w:val="20"/>
        </w:rPr>
        <w:t xml:space="preserve">aedifico āvi, ātum, 1 : </w:t>
      </w:r>
      <w:r>
        <w:rPr>
          <w:sz w:val="20"/>
        </w:rPr>
        <w:t>build, erect, construct, make, create, establish, improve, edify</w:t>
      </w:r>
    </w:p>
    <w:p w14:paraId="4B461CD8" w14:textId="77777777" w:rsidR="00481417" w:rsidRDefault="007F6FBB">
      <w:pPr>
        <w:spacing w:after="0"/>
      </w:pPr>
      <w:r>
        <w:rPr>
          <w:b/>
          <w:sz w:val="20"/>
        </w:rPr>
        <w:t xml:space="preserve">aerarius a, um : </w:t>
      </w:r>
      <w:r>
        <w:rPr>
          <w:sz w:val="20"/>
        </w:rPr>
        <w:t>lowest class citizen, pays poll tax but cannot vote/hold office, coppersmith</w:t>
      </w:r>
    </w:p>
    <w:p w14:paraId="5BCD5EC3" w14:textId="77777777" w:rsidR="00481417" w:rsidRDefault="007F6FBB">
      <w:pPr>
        <w:spacing w:after="0"/>
      </w:pPr>
      <w:r>
        <w:rPr>
          <w:b/>
          <w:sz w:val="20"/>
        </w:rPr>
        <w:t xml:space="preserve">angustiae : </w:t>
      </w:r>
      <w:r>
        <w:rPr>
          <w:sz w:val="20"/>
        </w:rPr>
        <w:t xml:space="preserve">narrow </w:t>
      </w:r>
      <w:r>
        <w:rPr>
          <w:sz w:val="20"/>
        </w:rPr>
        <w:t>passage/place/space (pl.), defile, strait, pass, difficulties, meanness</w:t>
      </w:r>
    </w:p>
    <w:p w14:paraId="70B945F0" w14:textId="77777777" w:rsidR="00481417" w:rsidRDefault="007F6FBB">
      <w:pPr>
        <w:spacing w:after="0"/>
      </w:pPr>
      <w:r>
        <w:rPr>
          <w:b/>
          <w:sz w:val="20"/>
        </w:rPr>
        <w:t xml:space="preserve">armamenta ōrum  n: </w:t>
      </w:r>
      <w:r>
        <w:rPr>
          <w:sz w:val="20"/>
        </w:rPr>
        <w:t>equipment (pl.), rigging/sailing gear (of a ship), implements, utensils</w:t>
      </w:r>
    </w:p>
    <w:p w14:paraId="0EBD05FF" w14:textId="77777777" w:rsidR="00481417" w:rsidRDefault="007F6FBB">
      <w:pPr>
        <w:spacing w:after="0"/>
      </w:pPr>
      <w:r>
        <w:rPr>
          <w:b/>
          <w:sz w:val="20"/>
        </w:rPr>
        <w:t xml:space="preserve">bellicosus a, um : </w:t>
      </w:r>
      <w:r>
        <w:rPr>
          <w:sz w:val="20"/>
        </w:rPr>
        <w:t>signal (on trumpet) for march/attack/etc. (w/canere), military trumpet cal</w:t>
      </w:r>
      <w:r>
        <w:rPr>
          <w:sz w:val="20"/>
        </w:rPr>
        <w:t>l</w:t>
      </w:r>
    </w:p>
    <w:p w14:paraId="049BBA38" w14:textId="77777777" w:rsidR="00481417" w:rsidRDefault="007F6FBB">
      <w:pPr>
        <w:spacing w:after="0"/>
      </w:pPr>
      <w:r>
        <w:rPr>
          <w:b/>
          <w:sz w:val="20"/>
        </w:rPr>
        <w:t xml:space="preserve">carbasos : </w:t>
      </w:r>
      <w:r>
        <w:rPr>
          <w:sz w:val="20"/>
        </w:rPr>
        <w:t>linen (cloth), fine linen, cambric, canvas, sail, linen garment/clothes, awning</w:t>
      </w:r>
    </w:p>
    <w:p w14:paraId="65439AC2" w14:textId="77777777" w:rsidR="00481417" w:rsidRDefault="007F6FBB">
      <w:pPr>
        <w:spacing w:after="0"/>
      </w:pPr>
      <w:r>
        <w:rPr>
          <w:b/>
          <w:sz w:val="20"/>
        </w:rPr>
        <w:t xml:space="preserve">certamen ĭnis  n: </w:t>
      </w:r>
      <w:r>
        <w:rPr>
          <w:sz w:val="20"/>
        </w:rPr>
        <w:t>contest, competition, battle, combat, struggle, rivalry, (matter in) dispute</w:t>
      </w:r>
    </w:p>
    <w:p w14:paraId="6D94E8F4" w14:textId="77777777" w:rsidR="00481417" w:rsidRDefault="007F6FBB">
      <w:pPr>
        <w:spacing w:after="0"/>
      </w:pPr>
      <w:r>
        <w:rPr>
          <w:b/>
          <w:sz w:val="20"/>
        </w:rPr>
        <w:t xml:space="preserve">classis : </w:t>
      </w:r>
      <w:r>
        <w:rPr>
          <w:sz w:val="20"/>
        </w:rPr>
        <w:t>class/division of Romans, grade (pupils), levy/draft, flee</w:t>
      </w:r>
      <w:r>
        <w:rPr>
          <w:sz w:val="20"/>
        </w:rPr>
        <w:t>t/navy, group/band</w:t>
      </w:r>
    </w:p>
    <w:p w14:paraId="04B9C8BD" w14:textId="77777777" w:rsidR="00481417" w:rsidRDefault="007F6FBB">
      <w:pPr>
        <w:spacing w:after="0"/>
      </w:pPr>
      <w:r>
        <w:rPr>
          <w:b/>
          <w:sz w:val="20"/>
        </w:rPr>
        <w:t xml:space="preserve">cogo cŏēgi, cŏactum : </w:t>
      </w:r>
      <w:r>
        <w:rPr>
          <w:sz w:val="20"/>
        </w:rPr>
        <w:t>collect/gather, round up, restrict/confine, force/compel, convene, congeal</w:t>
      </w:r>
    </w:p>
    <w:p w14:paraId="6656A3F2" w14:textId="77777777" w:rsidR="00481417" w:rsidRDefault="007F6FBB">
      <w:pPr>
        <w:spacing w:after="0"/>
      </w:pPr>
      <w:r>
        <w:rPr>
          <w:b/>
          <w:sz w:val="20"/>
        </w:rPr>
        <w:t xml:space="preserve">committo mīsi, missum, 3 : </w:t>
      </w:r>
      <w:r>
        <w:rPr>
          <w:sz w:val="20"/>
        </w:rPr>
        <w:t>bring together, unite/join, connect/attach, put together, construct, entrust</w:t>
      </w:r>
    </w:p>
    <w:p w14:paraId="24DC57FA" w14:textId="77777777" w:rsidR="00481417" w:rsidRDefault="007F6FBB">
      <w:pPr>
        <w:spacing w:after="0"/>
      </w:pPr>
      <w:r>
        <w:rPr>
          <w:b/>
          <w:sz w:val="20"/>
        </w:rPr>
        <w:t xml:space="preserve">culpa ae  f: </w:t>
      </w:r>
      <w:r>
        <w:rPr>
          <w:sz w:val="20"/>
        </w:rPr>
        <w:t>fault/blame/responsibil</w:t>
      </w:r>
      <w:r>
        <w:rPr>
          <w:sz w:val="20"/>
        </w:rPr>
        <w:t>ity (w/GEN), crime (esp. against chastity), negligence</w:t>
      </w:r>
    </w:p>
    <w:p w14:paraId="3427DC3A" w14:textId="77777777" w:rsidR="00481417" w:rsidRDefault="007F6FBB">
      <w:pPr>
        <w:spacing w:after="0"/>
      </w:pPr>
      <w:r>
        <w:rPr>
          <w:b/>
          <w:sz w:val="20"/>
        </w:rPr>
        <w:t xml:space="preserve">deleo lēvi, lētum, 2 : </w:t>
      </w:r>
      <w:r>
        <w:rPr>
          <w:sz w:val="20"/>
        </w:rPr>
        <w:t>erase, wipe/scratch/remove (letters/marks), wipe/blot out, expunge, delete</w:t>
      </w:r>
    </w:p>
    <w:p w14:paraId="78385EB4" w14:textId="77777777" w:rsidR="00481417" w:rsidRDefault="007F6FBB">
      <w:pPr>
        <w:spacing w:after="0"/>
      </w:pPr>
      <w:r>
        <w:rPr>
          <w:b/>
          <w:sz w:val="20"/>
        </w:rPr>
        <w:t xml:space="preserve">dispicio spexi, spectum, 3 : </w:t>
      </w:r>
      <w:r>
        <w:rPr>
          <w:sz w:val="20"/>
        </w:rPr>
        <w:t>look about (for), discover espy, consider</w:t>
      </w:r>
    </w:p>
    <w:p w14:paraId="25962417" w14:textId="77777777" w:rsidR="00481417" w:rsidRDefault="007F6FBB">
      <w:pPr>
        <w:spacing w:after="0"/>
      </w:pPr>
      <w:r>
        <w:rPr>
          <w:b/>
          <w:sz w:val="20"/>
        </w:rPr>
        <w:t xml:space="preserve">ducto xi, ctum, 3 : </w:t>
      </w:r>
      <w:r>
        <w:rPr>
          <w:sz w:val="20"/>
        </w:rPr>
        <w:t>lead, lead, command, think, consider, regard, prolong</w:t>
      </w:r>
    </w:p>
    <w:p w14:paraId="0BF35436" w14:textId="77777777" w:rsidR="00481417" w:rsidRDefault="007F6FBB">
      <w:pPr>
        <w:spacing w:after="0"/>
      </w:pPr>
      <w:r>
        <w:rPr>
          <w:b/>
          <w:sz w:val="20"/>
        </w:rPr>
        <w:t xml:space="preserve">exitial : </w:t>
      </w:r>
      <w:r>
        <w:rPr>
          <w:sz w:val="20"/>
        </w:rPr>
        <w:t>destructive, deadly</w:t>
      </w:r>
    </w:p>
    <w:p w14:paraId="10F24488" w14:textId="77777777" w:rsidR="00481417" w:rsidRDefault="007F6FBB">
      <w:pPr>
        <w:spacing w:after="0"/>
      </w:pPr>
      <w:r>
        <w:rPr>
          <w:b/>
          <w:sz w:val="20"/>
        </w:rPr>
        <w:t xml:space="preserve">exuviae ārum  f: </w:t>
      </w:r>
      <w:r>
        <w:rPr>
          <w:sz w:val="20"/>
        </w:rPr>
        <w:t>things stripped off (pl.), spoils, booty, memento, something of another's</w:t>
      </w:r>
    </w:p>
    <w:p w14:paraId="393BCFA0" w14:textId="77777777" w:rsidR="00481417" w:rsidRDefault="007F6FBB">
      <w:pPr>
        <w:spacing w:after="0"/>
      </w:pPr>
      <w:r>
        <w:rPr>
          <w:b/>
          <w:sz w:val="20"/>
        </w:rPr>
        <w:t xml:space="preserve">foedero āvi, ātum, 1 : </w:t>
      </w:r>
      <w:r>
        <w:rPr>
          <w:sz w:val="20"/>
        </w:rPr>
        <w:t>seal, ratify (an agreement), establish</w:t>
      </w:r>
      <w:r>
        <w:rPr>
          <w:sz w:val="20"/>
        </w:rPr>
        <w:t xml:space="preserve"> by treaty/league (L+S)</w:t>
      </w:r>
    </w:p>
    <w:p w14:paraId="46990C22" w14:textId="77777777" w:rsidR="00481417" w:rsidRDefault="007F6FBB">
      <w:pPr>
        <w:spacing w:after="0"/>
      </w:pPr>
      <w:r>
        <w:rPr>
          <w:b/>
          <w:sz w:val="20"/>
        </w:rPr>
        <w:t xml:space="preserve">fundamentum i  n: </w:t>
      </w:r>
      <w:r>
        <w:rPr>
          <w:sz w:val="20"/>
        </w:rPr>
        <w:t>foundation, beginning, basis</w:t>
      </w:r>
    </w:p>
    <w:p w14:paraId="78735A7A" w14:textId="77777777" w:rsidR="00481417" w:rsidRDefault="007F6FBB">
      <w:pPr>
        <w:spacing w:after="0"/>
      </w:pPr>
      <w:r>
        <w:rPr>
          <w:b/>
          <w:sz w:val="20"/>
        </w:rPr>
        <w:t xml:space="preserve">gestor āvi, ātum, 1  n: </w:t>
      </w:r>
      <w:r>
        <w:rPr>
          <w:sz w:val="20"/>
        </w:rPr>
        <w:t>bear, carry, wear, bear, carry, wear, carry on, manage, govern, (se gerere = to conduct oneself), be eager, wish passionately, gesticulate, express strong feelin</w:t>
      </w:r>
      <w:r>
        <w:rPr>
          <w:sz w:val="20"/>
        </w:rPr>
        <w:t>g, exult</w:t>
      </w:r>
    </w:p>
    <w:p w14:paraId="7C62EA43" w14:textId="77777777" w:rsidR="00481417" w:rsidRDefault="007F6FBB">
      <w:pPr>
        <w:spacing w:after="0"/>
      </w:pPr>
      <w:r>
        <w:rPr>
          <w:b/>
          <w:sz w:val="20"/>
        </w:rPr>
        <w:t xml:space="preserve">haurio hausi, haustum, 4 : </w:t>
      </w:r>
      <w:r>
        <w:rPr>
          <w:sz w:val="20"/>
        </w:rPr>
        <w:t>draw up/out, drink, swallow, drain, exhaust</w:t>
      </w:r>
    </w:p>
    <w:p w14:paraId="79C1F490" w14:textId="77777777" w:rsidR="00481417" w:rsidRDefault="007F6FBB">
      <w:pPr>
        <w:spacing w:after="0"/>
      </w:pPr>
      <w:r>
        <w:rPr>
          <w:b/>
          <w:sz w:val="20"/>
        </w:rPr>
        <w:t xml:space="preserve">hostilis e : </w:t>
      </w:r>
      <w:r>
        <w:rPr>
          <w:sz w:val="20"/>
        </w:rPr>
        <w:t>hostile, enemy, of/belonging to an enemy, involving/performed by an enemy</w:t>
      </w:r>
    </w:p>
    <w:p w14:paraId="20D02BA1" w14:textId="77777777" w:rsidR="00481417" w:rsidRDefault="007F6FBB">
      <w:pPr>
        <w:spacing w:after="0"/>
      </w:pPr>
      <w:r>
        <w:rPr>
          <w:b/>
          <w:sz w:val="20"/>
        </w:rPr>
        <w:t xml:space="preserve">imperial : </w:t>
      </w:r>
      <w:r>
        <w:rPr>
          <w:sz w:val="20"/>
        </w:rPr>
        <w:t>imperial, of the (Roman) emperor</w:t>
      </w:r>
    </w:p>
    <w:p w14:paraId="6D2687F1" w14:textId="77777777" w:rsidR="00481417" w:rsidRDefault="007F6FBB">
      <w:pPr>
        <w:spacing w:after="0"/>
      </w:pPr>
      <w:r>
        <w:rPr>
          <w:b/>
          <w:sz w:val="20"/>
        </w:rPr>
        <w:t xml:space="preserve">indigena ae : </w:t>
      </w:r>
      <w:r>
        <w:rPr>
          <w:sz w:val="20"/>
        </w:rPr>
        <w:t>native</w:t>
      </w:r>
    </w:p>
    <w:p w14:paraId="7A3A1B30" w14:textId="77777777" w:rsidR="00481417" w:rsidRDefault="007F6FBB">
      <w:pPr>
        <w:spacing w:after="0"/>
      </w:pPr>
      <w:r>
        <w:rPr>
          <w:b/>
          <w:sz w:val="20"/>
        </w:rPr>
        <w:t xml:space="preserve">indigeo ŭi, ēre : </w:t>
      </w:r>
      <w:r>
        <w:rPr>
          <w:sz w:val="20"/>
        </w:rPr>
        <w:t xml:space="preserve">need, </w:t>
      </w:r>
      <w:r>
        <w:rPr>
          <w:sz w:val="20"/>
        </w:rPr>
        <w:t>lack, require (w/GEN or ABL)</w:t>
      </w:r>
    </w:p>
    <w:p w14:paraId="2231FD58" w14:textId="77777777" w:rsidR="00481417" w:rsidRDefault="007F6FBB">
      <w:pPr>
        <w:spacing w:after="0"/>
      </w:pPr>
      <w:r>
        <w:rPr>
          <w:b/>
          <w:sz w:val="20"/>
        </w:rPr>
        <w:t xml:space="preserve">instruo xi : </w:t>
      </w:r>
      <w:r>
        <w:rPr>
          <w:sz w:val="20"/>
        </w:rPr>
        <w:t>construct, build, prepare, draw up, fit out, instruct, teach</w:t>
      </w:r>
    </w:p>
    <w:p w14:paraId="72D0EB03" w14:textId="77777777" w:rsidR="00481417" w:rsidRDefault="007F6FBB">
      <w:pPr>
        <w:spacing w:after="0"/>
      </w:pPr>
      <w:r>
        <w:rPr>
          <w:b/>
          <w:sz w:val="20"/>
        </w:rPr>
        <w:t xml:space="preserve">insula : </w:t>
      </w:r>
      <w:r>
        <w:rPr>
          <w:sz w:val="20"/>
        </w:rPr>
        <w:t>island, apartment house</w:t>
      </w:r>
    </w:p>
    <w:p w14:paraId="53D4CE52" w14:textId="77777777" w:rsidR="00481417" w:rsidRDefault="007F6FBB">
      <w:pPr>
        <w:spacing w:after="0"/>
      </w:pPr>
      <w:r>
        <w:rPr>
          <w:b/>
          <w:sz w:val="20"/>
        </w:rPr>
        <w:t xml:space="preserve">invado vāsi, vāsum : </w:t>
      </w:r>
      <w:r>
        <w:rPr>
          <w:sz w:val="20"/>
        </w:rPr>
        <w:t>enter, attempt, invade, take possession of, attack (with in +acc.)</w:t>
      </w:r>
    </w:p>
    <w:p w14:paraId="25FBFFED" w14:textId="77777777" w:rsidR="00481417" w:rsidRDefault="007F6FBB">
      <w:pPr>
        <w:spacing w:after="0"/>
      </w:pPr>
      <w:r>
        <w:rPr>
          <w:b/>
          <w:sz w:val="20"/>
        </w:rPr>
        <w:t xml:space="preserve">jungo nxi, nctum, 3 : </w:t>
      </w:r>
      <w:r>
        <w:rPr>
          <w:sz w:val="20"/>
        </w:rPr>
        <w:t>join, unit</w:t>
      </w:r>
      <w:r>
        <w:rPr>
          <w:sz w:val="20"/>
        </w:rPr>
        <w:t>e, bring together, clasp (hands), connect, yoke, harness</w:t>
      </w:r>
    </w:p>
    <w:p w14:paraId="4F95DC4C" w14:textId="77777777" w:rsidR="00481417" w:rsidRDefault="007F6FBB">
      <w:pPr>
        <w:spacing w:after="0"/>
      </w:pPr>
      <w:r>
        <w:rPr>
          <w:b/>
          <w:sz w:val="20"/>
        </w:rPr>
        <w:t xml:space="preserve">jubeo jussi, jussum : </w:t>
      </w:r>
      <w:r>
        <w:rPr>
          <w:sz w:val="20"/>
        </w:rPr>
        <w:t>order/tell/command/direct, enjoin/command, decree/enact, request/ask/bid, pray</w:t>
      </w:r>
    </w:p>
    <w:p w14:paraId="4331281A" w14:textId="77777777" w:rsidR="00481417" w:rsidRDefault="007F6FBB">
      <w:pPr>
        <w:spacing w:after="0"/>
      </w:pPr>
      <w:r>
        <w:rPr>
          <w:b/>
          <w:sz w:val="20"/>
        </w:rPr>
        <w:t xml:space="preserve">justus a, um : </w:t>
      </w:r>
      <w:r>
        <w:rPr>
          <w:sz w:val="20"/>
        </w:rPr>
        <w:t xml:space="preserve">justice, what is fair/equitable/right/due/proper, funeral </w:t>
      </w:r>
      <w:r>
        <w:rPr>
          <w:sz w:val="20"/>
        </w:rPr>
        <w:t>rites/offerings</w:t>
      </w:r>
    </w:p>
    <w:p w14:paraId="4FDC34C7" w14:textId="77777777" w:rsidR="00481417" w:rsidRDefault="007F6FBB">
      <w:pPr>
        <w:spacing w:after="0"/>
      </w:pPr>
      <w:r>
        <w:rPr>
          <w:b/>
          <w:sz w:val="20"/>
        </w:rPr>
        <w:t xml:space="preserve">lis lītis  f: </w:t>
      </w:r>
      <w:r>
        <w:rPr>
          <w:sz w:val="20"/>
        </w:rPr>
        <w:t>lawsuit, quarrel</w:t>
      </w:r>
    </w:p>
    <w:p w14:paraId="4DE18D22" w14:textId="77777777" w:rsidR="00481417" w:rsidRDefault="007F6FBB">
      <w:pPr>
        <w:spacing w:after="0"/>
      </w:pPr>
      <w:r>
        <w:rPr>
          <w:b/>
          <w:sz w:val="20"/>
        </w:rPr>
        <w:t xml:space="preserve">mare is : </w:t>
      </w:r>
      <w:r>
        <w:rPr>
          <w:sz w:val="20"/>
        </w:rPr>
        <w:t>male; masculine, of the male sex; manly, virile, brave, noble; G:masculine;</w:t>
      </w:r>
    </w:p>
    <w:p w14:paraId="60F03F32" w14:textId="77777777" w:rsidR="00481417" w:rsidRDefault="007F6FBB">
      <w:pPr>
        <w:spacing w:after="0"/>
      </w:pPr>
      <w:r>
        <w:rPr>
          <w:b/>
          <w:sz w:val="20"/>
        </w:rPr>
        <w:t xml:space="preserve">navo āvi, ātum, 1 : </w:t>
      </w:r>
      <w:r>
        <w:rPr>
          <w:sz w:val="20"/>
        </w:rPr>
        <w:t>do with zeal, [operam navare =&gt; do one's best], swim, float</w:t>
      </w:r>
    </w:p>
    <w:p w14:paraId="7BB545F0" w14:textId="77777777" w:rsidR="00481417" w:rsidRDefault="007F6FBB">
      <w:pPr>
        <w:spacing w:after="0"/>
      </w:pPr>
      <w:r>
        <w:rPr>
          <w:b/>
          <w:sz w:val="20"/>
        </w:rPr>
        <w:t xml:space="preserve">noster stra, strum : </w:t>
      </w:r>
      <w:r>
        <w:rPr>
          <w:sz w:val="20"/>
        </w:rPr>
        <w:t>our men (pl.)</w:t>
      </w:r>
    </w:p>
    <w:p w14:paraId="74491427" w14:textId="77777777" w:rsidR="00481417" w:rsidRDefault="007F6FBB">
      <w:pPr>
        <w:spacing w:after="0"/>
      </w:pPr>
      <w:r>
        <w:rPr>
          <w:b/>
          <w:sz w:val="20"/>
        </w:rPr>
        <w:t>oblatran</w:t>
      </w:r>
      <w:r>
        <w:rPr>
          <w:b/>
          <w:sz w:val="20"/>
        </w:rPr>
        <w:t xml:space="preserve">tibus : </w:t>
      </w:r>
      <w:r>
        <w:rPr>
          <w:sz w:val="20"/>
        </w:rPr>
        <w:t>bark at (+DAT or +ACC)</w:t>
      </w:r>
    </w:p>
    <w:p w14:paraId="329701B2" w14:textId="77777777" w:rsidR="00481417" w:rsidRDefault="007F6FBB">
      <w:pPr>
        <w:spacing w:after="0"/>
      </w:pPr>
      <w:r>
        <w:rPr>
          <w:b/>
          <w:sz w:val="20"/>
        </w:rPr>
        <w:t xml:space="preserve">obsequor cūtus : </w:t>
      </w:r>
      <w:r>
        <w:rPr>
          <w:sz w:val="20"/>
        </w:rPr>
        <w:t>yield to, humor</w:t>
      </w:r>
    </w:p>
    <w:p w14:paraId="6628E84C" w14:textId="77777777" w:rsidR="00481417" w:rsidRDefault="007F6FBB">
      <w:pPr>
        <w:spacing w:after="0"/>
      </w:pPr>
      <w:r>
        <w:rPr>
          <w:b/>
          <w:sz w:val="20"/>
        </w:rPr>
        <w:t xml:space="preserve">ordo ĭnis  m: </w:t>
      </w:r>
      <w:r>
        <w:rPr>
          <w:sz w:val="20"/>
        </w:rPr>
        <w:t>row, order/rank, succession, series, class, bank (oars), order (of monks) (Bee), begin</w:t>
      </w:r>
    </w:p>
    <w:p w14:paraId="4A649542" w14:textId="77777777" w:rsidR="00481417" w:rsidRDefault="007F6FBB">
      <w:pPr>
        <w:spacing w:after="0"/>
      </w:pPr>
      <w:r>
        <w:rPr>
          <w:b/>
          <w:sz w:val="20"/>
        </w:rPr>
        <w:t xml:space="preserve">pigeo gŭi, and pĭgĭtum est, 2 : </w:t>
      </w:r>
      <w:r>
        <w:rPr>
          <w:sz w:val="20"/>
        </w:rPr>
        <w:t>it disgusts, irks, pains, chagrins, afflicts, grieves</w:t>
      </w:r>
    </w:p>
    <w:p w14:paraId="0FBEE32A" w14:textId="77777777" w:rsidR="00481417" w:rsidRDefault="007F6FBB">
      <w:pPr>
        <w:spacing w:after="0"/>
      </w:pPr>
      <w:r>
        <w:rPr>
          <w:b/>
          <w:sz w:val="20"/>
        </w:rPr>
        <w:t>popul</w:t>
      </w:r>
      <w:r>
        <w:rPr>
          <w:b/>
          <w:sz w:val="20"/>
        </w:rPr>
        <w:t xml:space="preserve">us : </w:t>
      </w:r>
      <w:r>
        <w:rPr>
          <w:sz w:val="20"/>
        </w:rPr>
        <w:t>people, nation, State, public/populace/multitude/crowd, a following</w:t>
      </w:r>
    </w:p>
    <w:p w14:paraId="291D8219" w14:textId="77777777" w:rsidR="00481417" w:rsidRDefault="007F6FBB">
      <w:pPr>
        <w:spacing w:after="0"/>
      </w:pPr>
      <w:r>
        <w:rPr>
          <w:b/>
          <w:sz w:val="20"/>
        </w:rPr>
        <w:t xml:space="preserve">praeceptum i  n: </w:t>
      </w:r>
      <w:r>
        <w:rPr>
          <w:sz w:val="20"/>
        </w:rPr>
        <w:t>teaching, lesson, precept, order, command</w:t>
      </w:r>
    </w:p>
    <w:p w14:paraId="6C14C9A1" w14:textId="77777777" w:rsidR="00481417" w:rsidRDefault="007F6FBB">
      <w:pPr>
        <w:spacing w:after="0"/>
      </w:pPr>
      <w:r>
        <w:rPr>
          <w:b/>
          <w:sz w:val="20"/>
        </w:rPr>
        <w:t xml:space="preserve">proscribo psi, ptum, 3 : </w:t>
      </w:r>
      <w:r>
        <w:rPr>
          <w:sz w:val="20"/>
        </w:rPr>
        <w:t>announce, make public, post, advertise, proscribe, deprive of property</w:t>
      </w:r>
    </w:p>
    <w:p w14:paraId="74880971" w14:textId="77777777" w:rsidR="00481417" w:rsidRDefault="007F6FBB">
      <w:pPr>
        <w:spacing w:after="0"/>
      </w:pPr>
      <w:r>
        <w:rPr>
          <w:b/>
          <w:sz w:val="20"/>
        </w:rPr>
        <w:t xml:space="preserve">reclamans : </w:t>
      </w:r>
      <w:r>
        <w:rPr>
          <w:sz w:val="20"/>
        </w:rPr>
        <w:t>cry out in prote</w:t>
      </w:r>
      <w:r>
        <w:rPr>
          <w:sz w:val="20"/>
        </w:rPr>
        <w:t>st at</w:t>
      </w:r>
    </w:p>
    <w:p w14:paraId="21DF19E1" w14:textId="77777777" w:rsidR="00481417" w:rsidRDefault="007F6FBB">
      <w:pPr>
        <w:spacing w:after="0"/>
      </w:pPr>
      <w:r>
        <w:rPr>
          <w:b/>
          <w:sz w:val="20"/>
        </w:rPr>
        <w:t xml:space="preserve">repeto īvi or ĭi, ītum, 3 : </w:t>
      </w:r>
      <w:r>
        <w:rPr>
          <w:sz w:val="20"/>
        </w:rPr>
        <w:t>return to, get back, demand back/again, repeat, recall, claim</w:t>
      </w:r>
    </w:p>
    <w:p w14:paraId="06F0A0E3" w14:textId="77777777" w:rsidR="00481417" w:rsidRDefault="007F6FBB">
      <w:pPr>
        <w:spacing w:after="0"/>
      </w:pPr>
      <w:r>
        <w:rPr>
          <w:b/>
          <w:sz w:val="20"/>
        </w:rPr>
        <w:t xml:space="preserve">socius a, um : </w:t>
      </w:r>
      <w:r>
        <w:rPr>
          <w:sz w:val="20"/>
        </w:rPr>
        <w:t>associate, companion, ally</w:t>
      </w:r>
    </w:p>
    <w:p w14:paraId="5858D744" w14:textId="77777777" w:rsidR="00481417" w:rsidRDefault="007F6FBB">
      <w:pPr>
        <w:spacing w:after="0"/>
      </w:pPr>
      <w:r>
        <w:rPr>
          <w:b/>
          <w:sz w:val="20"/>
        </w:rPr>
        <w:t xml:space="preserve">turma ae  f: </w:t>
      </w:r>
      <w:r>
        <w:rPr>
          <w:sz w:val="20"/>
        </w:rPr>
        <w:t>troop (of 30 horsemen), squadron</w:t>
      </w:r>
    </w:p>
    <w:p w14:paraId="63472B62" w14:textId="77777777" w:rsidR="00481417" w:rsidRDefault="007F6FBB">
      <w:pPr>
        <w:spacing w:after="0"/>
      </w:pPr>
      <w:r>
        <w:rPr>
          <w:b/>
          <w:sz w:val="20"/>
        </w:rPr>
        <w:t xml:space="preserve">varietas ātis  f: </w:t>
      </w:r>
      <w:r>
        <w:rPr>
          <w:sz w:val="20"/>
        </w:rPr>
        <w:t>variety, difference, mottled appearance</w:t>
      </w:r>
    </w:p>
    <w:p w14:paraId="3C584D15" w14:textId="77777777" w:rsidR="00481417" w:rsidRDefault="007F6FBB">
      <w:pPr>
        <w:spacing w:after="0"/>
      </w:pPr>
      <w:r>
        <w:rPr>
          <w:b/>
          <w:sz w:val="20"/>
        </w:rPr>
        <w:t xml:space="preserve">veneno āvi, ātum, 1 : </w:t>
      </w:r>
      <w:r>
        <w:rPr>
          <w:sz w:val="20"/>
        </w:rPr>
        <w:t>poison, drug</w:t>
      </w:r>
    </w:p>
    <w:p w14:paraId="2291E97C" w14:textId="77777777" w:rsidR="00481417" w:rsidRDefault="007F6FBB">
      <w:pPr>
        <w:spacing w:after="0"/>
      </w:pPr>
      <w:r>
        <w:rPr>
          <w:b/>
          <w:sz w:val="20"/>
        </w:rPr>
        <w:t xml:space="preserve">voluntarius a, um : </w:t>
      </w:r>
      <w:r>
        <w:rPr>
          <w:sz w:val="20"/>
        </w:rPr>
        <w:t>volunteer</w:t>
      </w:r>
    </w:p>
    <w:p w14:paraId="52B6FF21" w14:textId="77777777" w:rsidR="00481417" w:rsidRDefault="00481417">
      <w:pPr>
        <w:sectPr w:rsidR="00481417">
          <w:type w:val="continuous"/>
          <w:pgSz w:w="12240" w:h="15840"/>
          <w:pgMar w:top="720" w:right="720" w:bottom="720" w:left="720" w:header="720" w:footer="720" w:gutter="0"/>
          <w:cols w:num="2" w:space="720"/>
          <w:docGrid w:linePitch="360"/>
        </w:sectPr>
      </w:pPr>
    </w:p>
    <w:p w14:paraId="516680F6" w14:textId="77777777" w:rsidR="00481417" w:rsidRDefault="007F6FBB">
      <w:r>
        <w:br w:type="page"/>
      </w:r>
    </w:p>
    <w:p w14:paraId="646E2D64" w14:textId="77777777" w:rsidR="00481417" w:rsidRDefault="007F6FBB">
      <w:r>
        <w:rPr>
          <w:sz w:val="24"/>
        </w:rPr>
        <w:t xml:space="preserve">sed forensibus iurgiis longe discretus, qui metu sui discriminis anxius cum accusatores quaesitoresque subditivos sibi consociatos ex isdem foveis cerneret emergentes, quae </w:t>
      </w:r>
      <w:r>
        <w:rPr>
          <w:sz w:val="24"/>
        </w:rPr>
        <w:t>clam palamve agitabantur, occultis Constantium litteris edocebat inplorans subsidia, quorum metu tumor notissimus Caesaris exhalaret. 2 Sed cautela nimia in peiores haeserat plagas, ut narrabimus postea, aemulis consarcinantibus insidias graves apud Consta</w:t>
      </w:r>
      <w:r>
        <w:rPr>
          <w:sz w:val="24"/>
        </w:rPr>
        <w:t>ntium, cetera medium principem sed siquid auribus eius huius modi quivis infudisset ignotus, acerbum et inplacabilem et in hoc causarum titulo dissimilem sui.</w:t>
      </w:r>
      <w:r>
        <w:rPr>
          <w:sz w:val="24"/>
        </w:rPr>
        <w:br/>
      </w:r>
      <w:r>
        <w:rPr>
          <w:sz w:val="24"/>
        </w:rPr>
        <w:br/>
        <w:t xml:space="preserve">3 Proinde die funestis interrogationibus praestituto imaginarius iudex equitum resedit magister </w:t>
      </w:r>
      <w:r>
        <w:rPr>
          <w:sz w:val="24"/>
        </w:rPr>
        <w:t>adhibitis aliis iam quae essent agenda praedoctis, et adsistebant hinc inde notarii, quid quaesitum esset, quidve responsum, cursim ad Caesarem perferentes, cuius imperio truci, stimulis reginae exsertantis aurem subinde per aulaeum, nec diluere obiecta</w:t>
      </w:r>
    </w:p>
    <w:p w14:paraId="71D02EDD" w14:textId="77777777" w:rsidR="00481417" w:rsidRDefault="007F6FBB">
      <w:pPr>
        <w:jc w:val="center"/>
      </w:pPr>
      <w:r>
        <w:t>——</w:t>
      </w:r>
      <w:r>
        <w:t>—————————————————————————————————————</w:t>
      </w:r>
    </w:p>
    <w:p w14:paraId="5AA2D6CF" w14:textId="77777777" w:rsidR="00481417" w:rsidRDefault="00481417">
      <w:pPr>
        <w:sectPr w:rsidR="00481417">
          <w:type w:val="continuous"/>
          <w:pgSz w:w="12240" w:h="15840"/>
          <w:pgMar w:top="720" w:right="720" w:bottom="720" w:left="720" w:header="720" w:footer="720" w:gutter="0"/>
          <w:cols w:space="720"/>
          <w:docGrid w:linePitch="360"/>
        </w:sectPr>
      </w:pPr>
    </w:p>
    <w:p w14:paraId="3417AD39" w14:textId="77777777" w:rsidR="00481417" w:rsidRDefault="007F6FBB">
      <w:pPr>
        <w:spacing w:after="0"/>
      </w:pPr>
      <w:r>
        <w:rPr>
          <w:b/>
          <w:sz w:val="20"/>
        </w:rPr>
        <w:t xml:space="preserve">accusator ōris  m: </w:t>
      </w:r>
      <w:r>
        <w:rPr>
          <w:sz w:val="20"/>
        </w:rPr>
        <w:t>accuser, prosecutor at trial, plaintiff, informer, accuse, blame, find fault, impugn, reprimand, charge (w/crime/offense)</w:t>
      </w:r>
    </w:p>
    <w:p w14:paraId="0B5D3E60" w14:textId="77777777" w:rsidR="00481417" w:rsidRDefault="007F6FBB">
      <w:pPr>
        <w:spacing w:after="0"/>
      </w:pPr>
      <w:r>
        <w:rPr>
          <w:b/>
          <w:sz w:val="20"/>
        </w:rPr>
        <w:t xml:space="preserve">acerbus a, um : </w:t>
      </w:r>
      <w:r>
        <w:rPr>
          <w:sz w:val="20"/>
        </w:rPr>
        <w:t>calamity, misfortune</w:t>
      </w:r>
    </w:p>
    <w:p w14:paraId="132E941D" w14:textId="77777777" w:rsidR="00481417" w:rsidRDefault="007F6FBB">
      <w:pPr>
        <w:spacing w:after="0"/>
      </w:pPr>
      <w:r>
        <w:rPr>
          <w:b/>
          <w:sz w:val="20"/>
        </w:rPr>
        <w:t xml:space="preserve">adhibeo ŭi, ĭtum, 2 : </w:t>
      </w:r>
      <w:r>
        <w:rPr>
          <w:sz w:val="20"/>
        </w:rPr>
        <w:t>summ</w:t>
      </w:r>
      <w:r>
        <w:rPr>
          <w:sz w:val="20"/>
        </w:rPr>
        <w:t>on, invite, bring in, consult, put, add, use, employ, apply, hold out to</w:t>
      </w:r>
    </w:p>
    <w:p w14:paraId="7CF4C897" w14:textId="77777777" w:rsidR="00481417" w:rsidRDefault="007F6FBB">
      <w:pPr>
        <w:spacing w:after="0"/>
      </w:pPr>
      <w:r>
        <w:rPr>
          <w:b/>
          <w:sz w:val="20"/>
        </w:rPr>
        <w:t xml:space="preserve">assisto : </w:t>
      </w:r>
      <w:r>
        <w:rPr>
          <w:sz w:val="20"/>
        </w:rPr>
        <w:t>take position/stand (near/by), attend, appear before, set/place near, defend</w:t>
      </w:r>
    </w:p>
    <w:p w14:paraId="55C04190" w14:textId="77777777" w:rsidR="00481417" w:rsidRDefault="007F6FBB">
      <w:pPr>
        <w:spacing w:after="0"/>
      </w:pPr>
      <w:r>
        <w:rPr>
          <w:b/>
          <w:sz w:val="20"/>
        </w:rPr>
        <w:t xml:space="preserve">aemulis : </w:t>
      </w:r>
      <w:r>
        <w:rPr>
          <w:sz w:val="20"/>
        </w:rPr>
        <w:t>rival (female), woman who strives to equal/exceed, rival in love, rival city</w:t>
      </w:r>
    </w:p>
    <w:p w14:paraId="4BA02321" w14:textId="77777777" w:rsidR="00481417" w:rsidRDefault="007F6FBB">
      <w:pPr>
        <w:spacing w:after="0"/>
      </w:pPr>
      <w:r>
        <w:rPr>
          <w:b/>
          <w:sz w:val="20"/>
        </w:rPr>
        <w:t xml:space="preserve">agito ēgi, actum, 3 : </w:t>
      </w:r>
      <w:r>
        <w:rPr>
          <w:sz w:val="20"/>
        </w:rPr>
        <w:t>stir/drive/shake/move about, revolve, live, control, ride, consider, pursue, drive/urge/conduct/act, spend (time w/cum), thank (w/gratias), deliver (speech)</w:t>
      </w:r>
    </w:p>
    <w:p w14:paraId="59707F74" w14:textId="77777777" w:rsidR="00481417" w:rsidRDefault="007F6FBB">
      <w:pPr>
        <w:spacing w:after="0"/>
      </w:pPr>
      <w:r>
        <w:rPr>
          <w:b/>
          <w:sz w:val="20"/>
        </w:rPr>
        <w:t xml:space="preserve">aulaeum i  n: </w:t>
      </w:r>
      <w:r>
        <w:rPr>
          <w:sz w:val="20"/>
        </w:rPr>
        <w:t>canopy/covering, theater curtain, hangings/folds (pl.), tapestr</w:t>
      </w:r>
      <w:r>
        <w:rPr>
          <w:sz w:val="20"/>
        </w:rPr>
        <w:t>ies/drapery</w:t>
      </w:r>
    </w:p>
    <w:p w14:paraId="4BD67682" w14:textId="77777777" w:rsidR="00481417" w:rsidRDefault="007F6FBB">
      <w:pPr>
        <w:spacing w:after="0"/>
      </w:pPr>
      <w:r>
        <w:rPr>
          <w:b/>
          <w:sz w:val="20"/>
        </w:rPr>
        <w:t xml:space="preserve">auris is  f: </w:t>
      </w:r>
      <w:r>
        <w:rPr>
          <w:sz w:val="20"/>
        </w:rPr>
        <w:t>ear, hearing, a discriminating sense of hearing, "ear" (for), pin on plow, breeze, breath (of air), wind, gleam, odor, stench, vapor, air (pl.), heaven</w:t>
      </w:r>
    </w:p>
    <w:p w14:paraId="7D8D2C3E" w14:textId="77777777" w:rsidR="00481417" w:rsidRDefault="007F6FBB">
      <w:pPr>
        <w:spacing w:after="0"/>
      </w:pPr>
      <w:r>
        <w:rPr>
          <w:b/>
          <w:sz w:val="20"/>
        </w:rPr>
        <w:t xml:space="preserve">auris is  f: </w:t>
      </w:r>
      <w:r>
        <w:rPr>
          <w:sz w:val="20"/>
        </w:rPr>
        <w:t xml:space="preserve">ear, hearing, a discriminating sense of hearing, "ear" (for), pin </w:t>
      </w:r>
      <w:r>
        <w:rPr>
          <w:sz w:val="20"/>
        </w:rPr>
        <w:t>on plow, breeze, breath (of air), wind, gleam, odor, stench, vapor, air (pl.), heaven</w:t>
      </w:r>
    </w:p>
    <w:p w14:paraId="2BE7509E" w14:textId="77777777" w:rsidR="00481417" w:rsidRDefault="007F6FBB">
      <w:pPr>
        <w:spacing w:after="0"/>
      </w:pPr>
      <w:r>
        <w:rPr>
          <w:b/>
          <w:sz w:val="20"/>
        </w:rPr>
        <w:t xml:space="preserve">causaris : </w:t>
      </w:r>
      <w:r>
        <w:rPr>
          <w:sz w:val="20"/>
        </w:rPr>
        <w:t>cause</w:t>
      </w:r>
    </w:p>
    <w:p w14:paraId="640C8E3F" w14:textId="77777777" w:rsidR="00481417" w:rsidRDefault="007F6FBB">
      <w:pPr>
        <w:spacing w:after="0"/>
      </w:pPr>
      <w:r>
        <w:rPr>
          <w:b/>
          <w:sz w:val="20"/>
        </w:rPr>
        <w:t xml:space="preserve">cautela ae  f: </w:t>
      </w:r>
      <w:r>
        <w:rPr>
          <w:sz w:val="20"/>
        </w:rPr>
        <w:t>caution, precaution, care, carefulness, security, surety</w:t>
      </w:r>
    </w:p>
    <w:p w14:paraId="50B9E05A" w14:textId="77777777" w:rsidR="00481417" w:rsidRDefault="007F6FBB">
      <w:pPr>
        <w:spacing w:after="0"/>
      </w:pPr>
      <w:r>
        <w:rPr>
          <w:b/>
          <w:sz w:val="20"/>
        </w:rPr>
        <w:t xml:space="preserve">cerno crēvi, crētum : </w:t>
      </w:r>
      <w:r>
        <w:rPr>
          <w:sz w:val="20"/>
        </w:rPr>
        <w:t>sift, separate, distinguish, discern, resolve, determine, s</w:t>
      </w:r>
      <w:r>
        <w:rPr>
          <w:sz w:val="20"/>
        </w:rPr>
        <w:t>ee, examine, decide</w:t>
      </w:r>
    </w:p>
    <w:p w14:paraId="05E0B1E5" w14:textId="77777777" w:rsidR="00481417" w:rsidRDefault="007F6FBB">
      <w:pPr>
        <w:spacing w:after="0"/>
      </w:pPr>
      <w:r>
        <w:rPr>
          <w:b/>
          <w:sz w:val="20"/>
        </w:rPr>
        <w:t xml:space="preserve">clam or : </w:t>
      </w:r>
      <w:r>
        <w:rPr>
          <w:sz w:val="20"/>
        </w:rPr>
        <w:t>secretly, in secret, unknown to, privately, covertly, by fraud</w:t>
      </w:r>
    </w:p>
    <w:p w14:paraId="18153F76" w14:textId="77777777" w:rsidR="00481417" w:rsidRDefault="007F6FBB">
      <w:pPr>
        <w:spacing w:after="0"/>
      </w:pPr>
      <w:r>
        <w:rPr>
          <w:b/>
          <w:sz w:val="20"/>
        </w:rPr>
        <w:t xml:space="preserve">consarcinantibus : </w:t>
      </w:r>
      <w:r>
        <w:rPr>
          <w:sz w:val="20"/>
        </w:rPr>
        <w:t>stitch/sew/patch together</w:t>
      </w:r>
    </w:p>
    <w:p w14:paraId="02305E39" w14:textId="77777777" w:rsidR="00481417" w:rsidRDefault="007F6FBB">
      <w:pPr>
        <w:spacing w:after="0"/>
      </w:pPr>
      <w:r>
        <w:rPr>
          <w:b/>
          <w:sz w:val="20"/>
        </w:rPr>
        <w:t xml:space="preserve">consocio āvi, ātum, 1 : </w:t>
      </w:r>
      <w:r>
        <w:rPr>
          <w:sz w:val="20"/>
        </w:rPr>
        <w:t>partaker, aid, companion, associate, ally (Bee)</w:t>
      </w:r>
    </w:p>
    <w:p w14:paraId="149B67B5" w14:textId="77777777" w:rsidR="00481417" w:rsidRDefault="007F6FBB">
      <w:pPr>
        <w:spacing w:after="0"/>
      </w:pPr>
      <w:r>
        <w:rPr>
          <w:b/>
          <w:sz w:val="20"/>
        </w:rPr>
        <w:t xml:space="preserve">consto stĭti, stātum : </w:t>
      </w:r>
      <w:r>
        <w:rPr>
          <w:sz w:val="20"/>
        </w:rPr>
        <w:t>agree/correspond/fit, b</w:t>
      </w:r>
      <w:r>
        <w:rPr>
          <w:sz w:val="20"/>
        </w:rPr>
        <w:t>e correct, be dependent/based upon, exist/continue/last</w:t>
      </w:r>
    </w:p>
    <w:p w14:paraId="28E64AAC" w14:textId="77777777" w:rsidR="00481417" w:rsidRDefault="007F6FBB">
      <w:pPr>
        <w:spacing w:after="0"/>
      </w:pPr>
      <w:r>
        <w:rPr>
          <w:b/>
          <w:sz w:val="20"/>
        </w:rPr>
        <w:t xml:space="preserve">cursim : </w:t>
      </w:r>
      <w:r>
        <w:rPr>
          <w:sz w:val="20"/>
        </w:rPr>
        <w:t>swiftly/rapidly, hastily, without great pain, cursorily, in passing, at the run</w:t>
      </w:r>
    </w:p>
    <w:p w14:paraId="25CB70A4" w14:textId="77777777" w:rsidR="00481417" w:rsidRDefault="007F6FBB">
      <w:pPr>
        <w:spacing w:after="0"/>
      </w:pPr>
      <w:r>
        <w:rPr>
          <w:b/>
          <w:sz w:val="20"/>
        </w:rPr>
        <w:t xml:space="preserve">diluo ŭi, ūtum, 3 : </w:t>
      </w:r>
      <w:r>
        <w:rPr>
          <w:sz w:val="20"/>
        </w:rPr>
        <w:t>wash (away/off), dissolve and carry away, purge/clear/empty (bowels), drench</w:t>
      </w:r>
    </w:p>
    <w:p w14:paraId="08AD1A59" w14:textId="77777777" w:rsidR="00481417" w:rsidRDefault="007F6FBB">
      <w:pPr>
        <w:spacing w:after="0"/>
      </w:pPr>
      <w:r>
        <w:rPr>
          <w:b/>
          <w:sz w:val="20"/>
        </w:rPr>
        <w:t>discerno crēvi</w:t>
      </w:r>
      <w:r>
        <w:rPr>
          <w:b/>
          <w:sz w:val="20"/>
        </w:rPr>
        <w:t xml:space="preserve">, crētum, 3 : </w:t>
      </w:r>
      <w:r>
        <w:rPr>
          <w:sz w:val="20"/>
        </w:rPr>
        <w:t>see, discern, distinguish, separate</w:t>
      </w:r>
    </w:p>
    <w:p w14:paraId="73D888D8" w14:textId="77777777" w:rsidR="00481417" w:rsidRDefault="007F6FBB">
      <w:pPr>
        <w:spacing w:after="0"/>
      </w:pPr>
      <w:r>
        <w:rPr>
          <w:b/>
          <w:sz w:val="20"/>
        </w:rPr>
        <w:t xml:space="preserve">discrimen ĭnis  n: </w:t>
      </w:r>
      <w:r>
        <w:rPr>
          <w:sz w:val="20"/>
        </w:rPr>
        <w:t>crisis, separating line, division, distinction, difference</w:t>
      </w:r>
    </w:p>
    <w:p w14:paraId="5506AF5E" w14:textId="77777777" w:rsidR="00481417" w:rsidRDefault="007F6FBB">
      <w:pPr>
        <w:spacing w:after="0"/>
      </w:pPr>
      <w:r>
        <w:rPr>
          <w:b/>
          <w:sz w:val="20"/>
        </w:rPr>
        <w:t xml:space="preserve">dissimilis e : </w:t>
      </w:r>
      <w:r>
        <w:rPr>
          <w:sz w:val="20"/>
        </w:rPr>
        <w:t>unlike, different, dissimilar</w:t>
      </w:r>
    </w:p>
    <w:p w14:paraId="7C828E60" w14:textId="77777777" w:rsidR="00481417" w:rsidRDefault="007F6FBB">
      <w:pPr>
        <w:spacing w:after="0"/>
      </w:pPr>
      <w:r>
        <w:rPr>
          <w:b/>
          <w:sz w:val="20"/>
        </w:rPr>
        <w:t xml:space="preserve">edoceo cŭi, ctum, 2 : </w:t>
      </w:r>
      <w:r>
        <w:rPr>
          <w:sz w:val="20"/>
        </w:rPr>
        <w:t>teach or inform thoroughly</w:t>
      </w:r>
    </w:p>
    <w:p w14:paraId="379CE1ED" w14:textId="77777777" w:rsidR="00481417" w:rsidRDefault="007F6FBB">
      <w:pPr>
        <w:spacing w:after="0"/>
      </w:pPr>
      <w:r>
        <w:rPr>
          <w:b/>
          <w:sz w:val="20"/>
        </w:rPr>
        <w:t xml:space="preserve">emergo si, sum, 3  n: </w:t>
      </w:r>
      <w:r>
        <w:rPr>
          <w:sz w:val="20"/>
        </w:rPr>
        <w:t xml:space="preserve">rise up out </w:t>
      </w:r>
      <w:r>
        <w:rPr>
          <w:sz w:val="20"/>
        </w:rPr>
        <w:t>of the water, emerge, escape, appear, arrive</w:t>
      </w:r>
    </w:p>
    <w:p w14:paraId="18940E0D" w14:textId="77777777" w:rsidR="00481417" w:rsidRDefault="007F6FBB">
      <w:pPr>
        <w:spacing w:after="0"/>
      </w:pPr>
      <w:r>
        <w:rPr>
          <w:b/>
          <w:sz w:val="20"/>
        </w:rPr>
        <w:t xml:space="preserve">eques ĭtis  m: </w:t>
      </w:r>
      <w:r>
        <w:rPr>
          <w:sz w:val="20"/>
        </w:rPr>
        <w:t>horseman/cavalryman/rider, horsemen (pl.), cavalry, equestrian order, mare</w:t>
      </w:r>
    </w:p>
    <w:p w14:paraId="02EBD11C" w14:textId="77777777" w:rsidR="00481417" w:rsidRDefault="007F6FBB">
      <w:pPr>
        <w:spacing w:after="0"/>
      </w:pPr>
      <w:r>
        <w:rPr>
          <w:b/>
          <w:sz w:val="20"/>
        </w:rPr>
        <w:t xml:space="preserve">exhalaret : </w:t>
      </w:r>
      <w:r>
        <w:rPr>
          <w:sz w:val="20"/>
        </w:rPr>
        <w:t>breathe out, evaporate, die</w:t>
      </w:r>
    </w:p>
    <w:p w14:paraId="2BC1BE1E" w14:textId="77777777" w:rsidR="00481417" w:rsidRDefault="007F6FBB">
      <w:pPr>
        <w:spacing w:after="0"/>
      </w:pPr>
      <w:r>
        <w:rPr>
          <w:b/>
          <w:sz w:val="20"/>
        </w:rPr>
        <w:t xml:space="preserve">exsertantis : </w:t>
      </w:r>
      <w:r>
        <w:rPr>
          <w:sz w:val="20"/>
        </w:rPr>
        <w:t>stretch out, uncover</w:t>
      </w:r>
    </w:p>
    <w:p w14:paraId="42A75F6A" w14:textId="77777777" w:rsidR="00481417" w:rsidRDefault="007F6FBB">
      <w:pPr>
        <w:spacing w:after="0"/>
      </w:pPr>
      <w:r>
        <w:rPr>
          <w:b/>
          <w:sz w:val="20"/>
        </w:rPr>
        <w:t xml:space="preserve">forensis e : </w:t>
      </w:r>
      <w:r>
        <w:rPr>
          <w:sz w:val="20"/>
        </w:rPr>
        <w:t xml:space="preserve">public, pertaining to the </w:t>
      </w:r>
      <w:r>
        <w:rPr>
          <w:sz w:val="20"/>
        </w:rPr>
        <w:t>courts</w:t>
      </w:r>
    </w:p>
    <w:p w14:paraId="2A04402C" w14:textId="77777777" w:rsidR="00481417" w:rsidRDefault="007F6FBB">
      <w:pPr>
        <w:spacing w:after="0"/>
      </w:pPr>
      <w:r>
        <w:rPr>
          <w:b/>
          <w:sz w:val="20"/>
        </w:rPr>
        <w:t xml:space="preserve">fovea ae  f: </w:t>
      </w:r>
      <w:r>
        <w:rPr>
          <w:sz w:val="20"/>
        </w:rPr>
        <w:t>pit, pitfall</w:t>
      </w:r>
    </w:p>
    <w:p w14:paraId="001EA996" w14:textId="77777777" w:rsidR="00481417" w:rsidRDefault="007F6FBB">
      <w:pPr>
        <w:spacing w:after="0"/>
      </w:pPr>
      <w:r>
        <w:rPr>
          <w:b/>
          <w:sz w:val="20"/>
        </w:rPr>
        <w:t xml:space="preserve">funestus a, um : </w:t>
      </w:r>
      <w:r>
        <w:rPr>
          <w:sz w:val="20"/>
        </w:rPr>
        <w:t>rope, line, cord, sheet, cable, measuring-line/rope, lot (Plater)</w:t>
      </w:r>
    </w:p>
    <w:p w14:paraId="335C8B8D" w14:textId="77777777" w:rsidR="00481417" w:rsidRDefault="007F6FBB">
      <w:pPr>
        <w:spacing w:after="0"/>
      </w:pPr>
      <w:r>
        <w:rPr>
          <w:b/>
          <w:sz w:val="20"/>
        </w:rPr>
        <w:t xml:space="preserve">haereo haesi, haesum, 2 : </w:t>
      </w:r>
      <w:r>
        <w:rPr>
          <w:sz w:val="20"/>
        </w:rPr>
        <w:t>stick, adhere, cling to, hesitate, be in difficulties (sticky situation?)</w:t>
      </w:r>
    </w:p>
    <w:p w14:paraId="00627293" w14:textId="77777777" w:rsidR="00481417" w:rsidRDefault="007F6FBB">
      <w:pPr>
        <w:spacing w:after="0"/>
      </w:pPr>
      <w:r>
        <w:rPr>
          <w:b/>
          <w:sz w:val="20"/>
        </w:rPr>
        <w:t xml:space="preserve">hinc : </w:t>
      </w:r>
      <w:r>
        <w:rPr>
          <w:sz w:val="20"/>
        </w:rPr>
        <w:t>from here, from this source/cause</w:t>
      </w:r>
      <w:r>
        <w:rPr>
          <w:sz w:val="20"/>
        </w:rPr>
        <w:t>, hence, henceforth</w:t>
      </w:r>
    </w:p>
    <w:p w14:paraId="5BD224CD" w14:textId="77777777" w:rsidR="00481417" w:rsidRDefault="007F6FBB">
      <w:pPr>
        <w:spacing w:after="0"/>
      </w:pPr>
      <w:r>
        <w:rPr>
          <w:b/>
          <w:sz w:val="20"/>
        </w:rPr>
        <w:t xml:space="preserve">ignosco nōvi, nōtum, 3 : </w:t>
      </w:r>
      <w:r>
        <w:rPr>
          <w:sz w:val="20"/>
        </w:rPr>
        <w:t>pardon, forgive (with DAT)</w:t>
      </w:r>
    </w:p>
    <w:p w14:paraId="27DABD8B" w14:textId="77777777" w:rsidR="00481417" w:rsidRDefault="007F6FBB">
      <w:pPr>
        <w:spacing w:after="0"/>
      </w:pPr>
      <w:r>
        <w:rPr>
          <w:b/>
          <w:sz w:val="20"/>
        </w:rPr>
        <w:t xml:space="preserve">inde : </w:t>
      </w:r>
      <w:r>
        <w:rPr>
          <w:sz w:val="20"/>
        </w:rPr>
        <w:t>thence, thenceforth, from that place/time/cause, thereupon, put in or on, introduce</w:t>
      </w:r>
    </w:p>
    <w:p w14:paraId="0DA64308" w14:textId="77777777" w:rsidR="00481417" w:rsidRDefault="007F6FBB">
      <w:pPr>
        <w:spacing w:after="0"/>
      </w:pPr>
      <w:r>
        <w:rPr>
          <w:b/>
          <w:sz w:val="20"/>
        </w:rPr>
        <w:t xml:space="preserve">infudisset : </w:t>
      </w:r>
      <w:r>
        <w:rPr>
          <w:sz w:val="20"/>
        </w:rPr>
        <w:t>pour, cast (metals), scatter, shed, rout</w:t>
      </w:r>
    </w:p>
    <w:p w14:paraId="3E6652F6" w14:textId="77777777" w:rsidR="00481417" w:rsidRDefault="007F6FBB">
      <w:pPr>
        <w:spacing w:after="0"/>
      </w:pPr>
      <w:r>
        <w:rPr>
          <w:b/>
          <w:sz w:val="20"/>
        </w:rPr>
        <w:t xml:space="preserve">inplacabilis : </w:t>
      </w:r>
      <w:r>
        <w:rPr>
          <w:sz w:val="20"/>
        </w:rPr>
        <w:t xml:space="preserve">easily </w:t>
      </w:r>
      <w:r>
        <w:rPr>
          <w:sz w:val="20"/>
        </w:rPr>
        <w:t>appeased, placable, appeasing, pacifying</w:t>
      </w:r>
    </w:p>
    <w:p w14:paraId="76898506" w14:textId="77777777" w:rsidR="00481417" w:rsidRDefault="007F6FBB">
      <w:pPr>
        <w:spacing w:after="0"/>
      </w:pPr>
      <w:r>
        <w:rPr>
          <w:b/>
          <w:sz w:val="20"/>
        </w:rPr>
        <w:t xml:space="preserve">insidiae ārum  f: </w:t>
      </w:r>
      <w:r>
        <w:rPr>
          <w:sz w:val="20"/>
        </w:rPr>
        <w:t>ambush/ambuscade (pl.), plot, treachery, treacherous attack/device, trap/snare</w:t>
      </w:r>
    </w:p>
    <w:p w14:paraId="14C13955" w14:textId="77777777" w:rsidR="00481417" w:rsidRDefault="007F6FBB">
      <w:pPr>
        <w:spacing w:after="0"/>
      </w:pPr>
      <w:r>
        <w:rPr>
          <w:b/>
          <w:sz w:val="20"/>
        </w:rPr>
        <w:t xml:space="preserve">interrogatio ōnis  f: </w:t>
      </w:r>
      <w:r>
        <w:rPr>
          <w:sz w:val="20"/>
        </w:rPr>
        <w:t>interrogation, inquiry, questioning</w:t>
      </w:r>
    </w:p>
    <w:p w14:paraId="53C138FC" w14:textId="77777777" w:rsidR="00481417" w:rsidRDefault="007F6FBB">
      <w:pPr>
        <w:spacing w:after="0"/>
      </w:pPr>
      <w:r>
        <w:rPr>
          <w:b/>
          <w:sz w:val="20"/>
        </w:rPr>
        <w:t xml:space="preserve">jurgium i  n: </w:t>
      </w:r>
      <w:r>
        <w:rPr>
          <w:sz w:val="20"/>
        </w:rPr>
        <w:t>quarrel/dispute/strife, abuse/vituperation/inv</w:t>
      </w:r>
      <w:r>
        <w:rPr>
          <w:sz w:val="20"/>
        </w:rPr>
        <w:t>ective, L:separation (man+wife)</w:t>
      </w:r>
    </w:p>
    <w:p w14:paraId="36B403D9" w14:textId="77777777" w:rsidR="00481417" w:rsidRDefault="007F6FBB">
      <w:pPr>
        <w:spacing w:after="0"/>
      </w:pPr>
      <w:r>
        <w:rPr>
          <w:b/>
          <w:sz w:val="20"/>
        </w:rPr>
        <w:t xml:space="preserve">littera ae  f: </w:t>
      </w:r>
      <w:r>
        <w:rPr>
          <w:sz w:val="20"/>
        </w:rPr>
        <w:t>letter (alphabet), (pl.) letter, epistle, literature, books, records, account</w:t>
      </w:r>
    </w:p>
    <w:p w14:paraId="33046FAE" w14:textId="77777777" w:rsidR="00481417" w:rsidRDefault="007F6FBB">
      <w:pPr>
        <w:spacing w:after="0"/>
      </w:pPr>
      <w:r>
        <w:rPr>
          <w:b/>
          <w:sz w:val="20"/>
        </w:rPr>
        <w:t xml:space="preserve">magister tri  m: </w:t>
      </w:r>
      <w:r>
        <w:rPr>
          <w:sz w:val="20"/>
        </w:rPr>
        <w:t>teacher, tutor, master, expert, chief, pilot of a ship, rabbi</w:t>
      </w:r>
    </w:p>
    <w:p w14:paraId="4C3D2380" w14:textId="77777777" w:rsidR="00481417" w:rsidRDefault="007F6FBB">
      <w:pPr>
        <w:spacing w:after="0"/>
      </w:pPr>
      <w:r>
        <w:rPr>
          <w:b/>
          <w:sz w:val="20"/>
        </w:rPr>
        <w:t xml:space="preserve">medius : </w:t>
      </w:r>
      <w:r>
        <w:rPr>
          <w:sz w:val="20"/>
        </w:rPr>
        <w:t>mediator, one who stands in the middle, one</w:t>
      </w:r>
      <w:r>
        <w:rPr>
          <w:sz w:val="20"/>
        </w:rPr>
        <w:t xml:space="preserve"> who comes between</w:t>
      </w:r>
    </w:p>
    <w:p w14:paraId="6087D5AA" w14:textId="77777777" w:rsidR="00481417" w:rsidRDefault="007F6FBB">
      <w:pPr>
        <w:spacing w:after="0"/>
      </w:pPr>
      <w:r>
        <w:rPr>
          <w:b/>
          <w:sz w:val="20"/>
        </w:rPr>
        <w:t xml:space="preserve">narro āvi, ātum, 1 : </w:t>
      </w:r>
      <w:r>
        <w:rPr>
          <w:sz w:val="20"/>
        </w:rPr>
        <w:t>tell, tell about, relate, narrate, recount, describe</w:t>
      </w:r>
    </w:p>
    <w:p w14:paraId="561CD7BD" w14:textId="77777777" w:rsidR="00481417" w:rsidRDefault="007F6FBB">
      <w:pPr>
        <w:spacing w:after="0"/>
      </w:pPr>
      <w:r>
        <w:rPr>
          <w:b/>
          <w:sz w:val="20"/>
        </w:rPr>
        <w:t xml:space="preserve">notarius a, um : </w:t>
      </w:r>
      <w:r>
        <w:rPr>
          <w:sz w:val="20"/>
        </w:rPr>
        <w:t>notary</w:t>
      </w:r>
    </w:p>
    <w:p w14:paraId="2B8D469A" w14:textId="77777777" w:rsidR="00481417" w:rsidRDefault="007F6FBB">
      <w:pPr>
        <w:spacing w:after="0"/>
      </w:pPr>
      <w:r>
        <w:rPr>
          <w:b/>
          <w:sz w:val="20"/>
        </w:rPr>
        <w:t xml:space="preserve">objecto āvi, ātum, 1 : </w:t>
      </w:r>
      <w:r>
        <w:rPr>
          <w:sz w:val="20"/>
        </w:rPr>
        <w:t>accusation, charge, S:object, something presented to the senses, throw before/to, cast, object, oppose, upbraid, thr</w:t>
      </w:r>
      <w:r>
        <w:rPr>
          <w:sz w:val="20"/>
        </w:rPr>
        <w:t>ow in one's teeth, present, throw before/to, cast, object, oppose, upbraid, throw in one's teeth, present</w:t>
      </w:r>
    </w:p>
    <w:p w14:paraId="65DA4CB9" w14:textId="77777777" w:rsidR="00481417" w:rsidRDefault="007F6FBB">
      <w:pPr>
        <w:spacing w:after="0"/>
      </w:pPr>
      <w:r>
        <w:rPr>
          <w:b/>
          <w:sz w:val="20"/>
        </w:rPr>
        <w:t xml:space="preserve">occulo cŭlŭi, cultum, 3 : </w:t>
      </w:r>
      <w:r>
        <w:rPr>
          <w:sz w:val="20"/>
        </w:rPr>
        <w:t>cover, cover up, hide, cover over, conceal</w:t>
      </w:r>
    </w:p>
    <w:p w14:paraId="02BE39B1" w14:textId="77777777" w:rsidR="00481417" w:rsidRDefault="007F6FBB">
      <w:pPr>
        <w:spacing w:after="0"/>
      </w:pPr>
      <w:r>
        <w:rPr>
          <w:b/>
          <w:sz w:val="20"/>
        </w:rPr>
        <w:t xml:space="preserve">plaga : </w:t>
      </w:r>
      <w:r>
        <w:rPr>
          <w:sz w:val="20"/>
        </w:rPr>
        <w:t>stroke/blow/stripe/cut/thrust, wound/gash/scar, injury, misfortune, E:pla</w:t>
      </w:r>
      <w:r>
        <w:rPr>
          <w:sz w:val="20"/>
        </w:rPr>
        <w:t>gue</w:t>
      </w:r>
    </w:p>
    <w:p w14:paraId="56B7DEAA" w14:textId="77777777" w:rsidR="00481417" w:rsidRDefault="007F6FBB">
      <w:pPr>
        <w:spacing w:after="0"/>
      </w:pPr>
      <w:r>
        <w:rPr>
          <w:b/>
          <w:sz w:val="20"/>
        </w:rPr>
        <w:t xml:space="preserve">praestituo ŭi, ūtum, 3 : </w:t>
      </w:r>
      <w:r>
        <w:rPr>
          <w:sz w:val="20"/>
        </w:rPr>
        <w:t>determine in advance</w:t>
      </w:r>
    </w:p>
    <w:p w14:paraId="66E615C5" w14:textId="77777777" w:rsidR="00481417" w:rsidRDefault="007F6FBB">
      <w:pPr>
        <w:spacing w:after="0"/>
      </w:pPr>
      <w:r>
        <w:rPr>
          <w:b/>
          <w:sz w:val="20"/>
        </w:rPr>
        <w:t xml:space="preserve">proinde : </w:t>
      </w:r>
      <w:r>
        <w:rPr>
          <w:sz w:val="20"/>
        </w:rPr>
        <w:t>hence, so then, according to/in the same manner/degree/proportion (as/in which)</w:t>
      </w:r>
    </w:p>
    <w:p w14:paraId="23DE1AA2" w14:textId="77777777" w:rsidR="00481417" w:rsidRDefault="007F6FBB">
      <w:pPr>
        <w:spacing w:after="0"/>
      </w:pPr>
      <w:r>
        <w:rPr>
          <w:b/>
          <w:sz w:val="20"/>
        </w:rPr>
        <w:t xml:space="preserve">quivis quaevis, quodvis : </w:t>
      </w:r>
      <w:r>
        <w:rPr>
          <w:sz w:val="20"/>
        </w:rPr>
        <w:t xml:space="preserve">how?, how so, in what way, by what/which means, whereby, at whatever price, be able, who, </w:t>
      </w:r>
      <w:r>
        <w:rPr>
          <w:sz w:val="20"/>
        </w:rPr>
        <w:t>that, which, what, of which kind/degree, person/thing/time/point that</w:t>
      </w:r>
    </w:p>
    <w:p w14:paraId="1AB07A31" w14:textId="77777777" w:rsidR="00481417" w:rsidRDefault="007F6FBB">
      <w:pPr>
        <w:spacing w:after="0"/>
      </w:pPr>
      <w:r>
        <w:rPr>
          <w:b/>
          <w:sz w:val="20"/>
        </w:rPr>
        <w:t xml:space="preserve">responsum i : </w:t>
      </w:r>
      <w:r>
        <w:rPr>
          <w:sz w:val="20"/>
        </w:rPr>
        <w:t>answer, response</w:t>
      </w:r>
    </w:p>
    <w:p w14:paraId="7F4C6C42" w14:textId="77777777" w:rsidR="00481417" w:rsidRDefault="007F6FBB">
      <w:pPr>
        <w:spacing w:after="0"/>
      </w:pPr>
      <w:r>
        <w:rPr>
          <w:b/>
          <w:sz w:val="20"/>
        </w:rPr>
        <w:t xml:space="preserve">stimulus i  m: </w:t>
      </w:r>
      <w:r>
        <w:rPr>
          <w:sz w:val="20"/>
        </w:rPr>
        <w:t>spur/goad, trap/spike in earth, prick/sting/cause of torment/torture instrument</w:t>
      </w:r>
    </w:p>
    <w:p w14:paraId="31E2249A" w14:textId="77777777" w:rsidR="00481417" w:rsidRDefault="007F6FBB">
      <w:pPr>
        <w:spacing w:after="0"/>
      </w:pPr>
      <w:r>
        <w:rPr>
          <w:b/>
          <w:sz w:val="20"/>
        </w:rPr>
        <w:t xml:space="preserve">subinde : </w:t>
      </w:r>
      <w:r>
        <w:rPr>
          <w:sz w:val="20"/>
        </w:rPr>
        <w:t>immediately after, thereupon, constantly, repeated</w:t>
      </w:r>
      <w:r>
        <w:rPr>
          <w:sz w:val="20"/>
        </w:rPr>
        <w:t>ly</w:t>
      </w:r>
    </w:p>
    <w:p w14:paraId="4BA2EEE7" w14:textId="77777777" w:rsidR="00481417" w:rsidRDefault="007F6FBB">
      <w:pPr>
        <w:spacing w:after="0"/>
      </w:pPr>
      <w:r>
        <w:rPr>
          <w:b/>
          <w:sz w:val="20"/>
        </w:rPr>
        <w:t xml:space="preserve">subsidium ii  n: </w:t>
      </w:r>
      <w:r>
        <w:rPr>
          <w:sz w:val="20"/>
        </w:rPr>
        <w:t>help, relief, reinforcement</w:t>
      </w:r>
    </w:p>
    <w:p w14:paraId="44B3EE48" w14:textId="77777777" w:rsidR="00481417" w:rsidRDefault="007F6FBB">
      <w:pPr>
        <w:spacing w:after="0"/>
      </w:pPr>
      <w:r>
        <w:rPr>
          <w:b/>
          <w:sz w:val="20"/>
        </w:rPr>
        <w:t xml:space="preserve">titulus i  n: </w:t>
      </w:r>
      <w:r>
        <w:rPr>
          <w:sz w:val="20"/>
        </w:rPr>
        <w:t>title (person/book), label, heading, placard/tablet, pretext, ostensible motive</w:t>
      </w:r>
    </w:p>
    <w:p w14:paraId="45C91C3E" w14:textId="77777777" w:rsidR="00481417" w:rsidRDefault="007F6FBB">
      <w:pPr>
        <w:spacing w:after="0"/>
      </w:pPr>
      <w:r>
        <w:rPr>
          <w:b/>
          <w:sz w:val="20"/>
        </w:rPr>
        <w:t xml:space="preserve">trux ŭcis : </w:t>
      </w:r>
      <w:r>
        <w:rPr>
          <w:sz w:val="20"/>
        </w:rPr>
        <w:t>wild, savage, fierce</w:t>
      </w:r>
    </w:p>
    <w:p w14:paraId="4F4D596E" w14:textId="77777777" w:rsidR="00481417" w:rsidRDefault="007F6FBB">
      <w:pPr>
        <w:spacing w:after="0"/>
      </w:pPr>
      <w:r>
        <w:rPr>
          <w:b/>
          <w:sz w:val="20"/>
        </w:rPr>
        <w:t xml:space="preserve">tumor ōris  m: </w:t>
      </w:r>
      <w:r>
        <w:rPr>
          <w:sz w:val="20"/>
        </w:rPr>
        <w:t>swollen or distended condition, swelling, swell (sea, waves), exci</w:t>
      </w:r>
      <w:r>
        <w:rPr>
          <w:sz w:val="20"/>
        </w:rPr>
        <w:t>tement</w:t>
      </w:r>
    </w:p>
    <w:p w14:paraId="656CA1CE" w14:textId="77777777" w:rsidR="00481417" w:rsidRDefault="00481417">
      <w:pPr>
        <w:sectPr w:rsidR="00481417">
          <w:type w:val="continuous"/>
          <w:pgSz w:w="12240" w:h="15840"/>
          <w:pgMar w:top="720" w:right="720" w:bottom="720" w:left="720" w:header="720" w:footer="720" w:gutter="0"/>
          <w:cols w:num="2" w:space="720"/>
          <w:docGrid w:linePitch="360"/>
        </w:sectPr>
      </w:pPr>
    </w:p>
    <w:p w14:paraId="13885BAB" w14:textId="77777777" w:rsidR="00481417" w:rsidRDefault="007F6FBB">
      <w:r>
        <w:br w:type="page"/>
      </w:r>
    </w:p>
    <w:p w14:paraId="71315DF3" w14:textId="77777777" w:rsidR="00481417" w:rsidRDefault="007F6FBB">
      <w:r>
        <w:rPr>
          <w:sz w:val="24"/>
        </w:rPr>
        <w:t>permissi nec defensi periere conplures. 4 Primi igitur omnium statuuntur Epigonus et Eusebius ob nominum gentilitatem oppressi. Praediximus enim Montium sub ipso vivendi termino his vocabulis appellatos fabricarum culpasse tribunos</w:t>
      </w:r>
      <w:r>
        <w:rPr>
          <w:sz w:val="24"/>
        </w:rPr>
        <w:t xml:space="preserve"> ut adminicula futurae molitioni pollicitos. 5 Et Epigonus quidem amictu tenus philosophus, ut apparuit, prece frustra temptata, sulcatis lateribus mortisque metu admoto turpi confessione cogitatorum socium, quae nulla erant, fuisse firmavit cum nec vidiss</w:t>
      </w:r>
      <w:r>
        <w:rPr>
          <w:sz w:val="24"/>
        </w:rPr>
        <w:t>et quicquam nec audisset penitus expers forensium rerum; Eusebius vero obiecta fidentius negans, suspensus in eodem gradu constantiae stetit latrocinium illud esse, non iudicium clamans. 6 Cumque pertinacius ut legum gnarus accusatorem flagitaret atque sol</w:t>
      </w:r>
      <w:r>
        <w:rPr>
          <w:sz w:val="24"/>
        </w:rPr>
        <w:t>lemnia, doctus id Caesar libertatemque superbiam ratus tamquam obtrectatorem audacem excarnificari praecepit, qui ita evisceratus ut cruciatibus membra deessent, inplorans caelo iustitiam, torvum</w:t>
      </w:r>
    </w:p>
    <w:p w14:paraId="0DEE2147" w14:textId="77777777" w:rsidR="00481417" w:rsidRDefault="007F6FBB">
      <w:pPr>
        <w:jc w:val="center"/>
      </w:pPr>
      <w:r>
        <w:t>———————————————————————————————————————</w:t>
      </w:r>
    </w:p>
    <w:p w14:paraId="037F46C9" w14:textId="77777777" w:rsidR="00481417" w:rsidRDefault="00481417">
      <w:pPr>
        <w:sectPr w:rsidR="00481417">
          <w:type w:val="continuous"/>
          <w:pgSz w:w="12240" w:h="15840"/>
          <w:pgMar w:top="720" w:right="720" w:bottom="720" w:left="720" w:header="720" w:footer="720" w:gutter="0"/>
          <w:cols w:space="720"/>
          <w:docGrid w:linePitch="360"/>
        </w:sectPr>
      </w:pPr>
    </w:p>
    <w:p w14:paraId="44CB4404" w14:textId="77777777" w:rsidR="00481417" w:rsidRDefault="007F6FBB">
      <w:pPr>
        <w:spacing w:after="0"/>
      </w:pPr>
      <w:r>
        <w:rPr>
          <w:b/>
          <w:sz w:val="20"/>
        </w:rPr>
        <w:t xml:space="preserve">accusator ōris  m: </w:t>
      </w:r>
      <w:r>
        <w:rPr>
          <w:sz w:val="20"/>
        </w:rPr>
        <w:t>accuser, prosecutor at trial, plaintiff, informer, accuse, blame, find fault, impugn, reprimand, charge (w/crime/offense)</w:t>
      </w:r>
    </w:p>
    <w:p w14:paraId="44FD33BB" w14:textId="77777777" w:rsidR="00481417" w:rsidRDefault="007F6FBB">
      <w:pPr>
        <w:spacing w:after="0"/>
      </w:pPr>
      <w:r>
        <w:rPr>
          <w:b/>
          <w:sz w:val="20"/>
        </w:rPr>
        <w:t xml:space="preserve">adminiculo āvi, ātum, 1 : </w:t>
      </w:r>
      <w:r>
        <w:rPr>
          <w:sz w:val="20"/>
        </w:rPr>
        <w:t>prop (vines), pole, stake, support, stay, bulwark, means, aid, tool, auxiliary</w:t>
      </w:r>
    </w:p>
    <w:p w14:paraId="40B66473" w14:textId="77777777" w:rsidR="00481417" w:rsidRDefault="007F6FBB">
      <w:pPr>
        <w:spacing w:after="0"/>
      </w:pPr>
      <w:r>
        <w:rPr>
          <w:b/>
          <w:sz w:val="20"/>
        </w:rPr>
        <w:t>appareo Ri</w:t>
      </w:r>
      <w:r>
        <w:rPr>
          <w:b/>
          <w:sz w:val="20"/>
        </w:rPr>
        <w:t xml:space="preserve">tschl : </w:t>
      </w:r>
      <w:r>
        <w:rPr>
          <w:sz w:val="20"/>
        </w:rPr>
        <w:t>appear, be evident/visible/noticed/found, show up, occur, serve (w/DAT)</w:t>
      </w:r>
    </w:p>
    <w:p w14:paraId="30386F9D" w14:textId="77777777" w:rsidR="00481417" w:rsidRDefault="007F6FBB">
      <w:pPr>
        <w:spacing w:after="0"/>
      </w:pPr>
      <w:r>
        <w:rPr>
          <w:b/>
          <w:sz w:val="20"/>
        </w:rPr>
        <w:t xml:space="preserve">audax ācis : </w:t>
      </w:r>
      <w:r>
        <w:rPr>
          <w:sz w:val="20"/>
        </w:rPr>
        <w:t>bold, daring, courageous, reckless, rash, audacious, presumptuous, desperate</w:t>
      </w:r>
    </w:p>
    <w:p w14:paraId="001E99BA" w14:textId="77777777" w:rsidR="00481417" w:rsidRDefault="007F6FBB">
      <w:pPr>
        <w:spacing w:after="0"/>
      </w:pPr>
      <w:r>
        <w:rPr>
          <w:b/>
          <w:sz w:val="20"/>
        </w:rPr>
        <w:t xml:space="preserve">caelum : </w:t>
      </w:r>
      <w:r>
        <w:rPr>
          <w:sz w:val="20"/>
        </w:rPr>
        <w:t>kind of beer (made in Spain)</w:t>
      </w:r>
    </w:p>
    <w:p w14:paraId="30FC372F" w14:textId="77777777" w:rsidR="00481417" w:rsidRDefault="007F6FBB">
      <w:pPr>
        <w:spacing w:after="0"/>
      </w:pPr>
      <w:r>
        <w:rPr>
          <w:b/>
          <w:sz w:val="20"/>
        </w:rPr>
        <w:t xml:space="preserve">clamo āvi, ātum, 1 : </w:t>
      </w:r>
      <w:r>
        <w:rPr>
          <w:sz w:val="20"/>
        </w:rPr>
        <w:t>proclaim, declare, cry/shou</w:t>
      </w:r>
      <w:r>
        <w:rPr>
          <w:sz w:val="20"/>
        </w:rPr>
        <w:t>t out, shout/call name of, accompany with shouts</w:t>
      </w:r>
    </w:p>
    <w:p w14:paraId="56DDCBE8" w14:textId="77777777" w:rsidR="00481417" w:rsidRDefault="007F6FBB">
      <w:pPr>
        <w:spacing w:after="0"/>
      </w:pPr>
      <w:r>
        <w:rPr>
          <w:b/>
          <w:sz w:val="20"/>
        </w:rPr>
        <w:t xml:space="preserve">cogitator : </w:t>
      </w:r>
      <w:r>
        <w:rPr>
          <w:sz w:val="20"/>
        </w:rPr>
        <w:t>think, consider, reflect on, ponder, imagine, picture, intend, look forward to</w:t>
      </w:r>
    </w:p>
    <w:p w14:paraId="15E47699" w14:textId="77777777" w:rsidR="00481417" w:rsidRDefault="007F6FBB">
      <w:pPr>
        <w:spacing w:after="0"/>
      </w:pPr>
      <w:r>
        <w:rPr>
          <w:b/>
          <w:sz w:val="20"/>
        </w:rPr>
        <w:t xml:space="preserve">confessio ōnis  f: </w:t>
      </w:r>
      <w:r>
        <w:rPr>
          <w:sz w:val="20"/>
        </w:rPr>
        <w:t>confession, creed, avowal of belief/faith, acknowledgement of Christ, suffering</w:t>
      </w:r>
    </w:p>
    <w:p w14:paraId="78A693F6" w14:textId="77777777" w:rsidR="00481417" w:rsidRDefault="007F6FBB">
      <w:pPr>
        <w:spacing w:after="0"/>
      </w:pPr>
      <w:r>
        <w:rPr>
          <w:b/>
          <w:sz w:val="20"/>
        </w:rPr>
        <w:t xml:space="preserve">conplures : </w:t>
      </w:r>
      <w:r>
        <w:rPr>
          <w:sz w:val="20"/>
        </w:rPr>
        <w:t>many/</w:t>
      </w:r>
      <w:r>
        <w:rPr>
          <w:sz w:val="20"/>
        </w:rPr>
        <w:t>several people/men(pl.), a fair/good number of people, rain-water runs/flows together/collects, it rains upon (L+S)</w:t>
      </w:r>
    </w:p>
    <w:p w14:paraId="2987300A" w14:textId="77777777" w:rsidR="00481417" w:rsidRDefault="007F6FBB">
      <w:pPr>
        <w:spacing w:after="0"/>
      </w:pPr>
      <w:r>
        <w:rPr>
          <w:b/>
          <w:sz w:val="20"/>
        </w:rPr>
        <w:t xml:space="preserve">cruciatus ūs  m: </w:t>
      </w:r>
      <w:r>
        <w:rPr>
          <w:sz w:val="20"/>
        </w:rPr>
        <w:t>torture/cruelty, torture form/apparatus, suffering, severe physical/mental pain</w:t>
      </w:r>
    </w:p>
    <w:p w14:paraId="424ACA39" w14:textId="77777777" w:rsidR="00481417" w:rsidRDefault="007F6FBB">
      <w:pPr>
        <w:spacing w:after="0"/>
      </w:pPr>
      <w:r>
        <w:rPr>
          <w:b/>
          <w:sz w:val="20"/>
        </w:rPr>
        <w:t xml:space="preserve">culpo āvi, ātum, 1 : </w:t>
      </w:r>
      <w:r>
        <w:rPr>
          <w:sz w:val="20"/>
        </w:rPr>
        <w:t>blame, find fault with</w:t>
      </w:r>
      <w:r>
        <w:rPr>
          <w:sz w:val="20"/>
        </w:rPr>
        <w:t>, censure, reproach, reprove, disapprove, accuse, condemn</w:t>
      </w:r>
    </w:p>
    <w:p w14:paraId="4A3CB756" w14:textId="77777777" w:rsidR="00481417" w:rsidRDefault="007F6FBB">
      <w:pPr>
        <w:spacing w:after="0"/>
      </w:pPr>
      <w:r>
        <w:rPr>
          <w:b/>
          <w:sz w:val="20"/>
        </w:rPr>
        <w:t xml:space="preserve">desum fŭi, esse : </w:t>
      </w:r>
      <w:r>
        <w:rPr>
          <w:sz w:val="20"/>
        </w:rPr>
        <w:t>choose, pick out, select, take, pick (fight), take for/upon one's self (L+S), be wanting/lacking, fail/miss, abandon/desert, neglect, be away/absent/missing</w:t>
      </w:r>
    </w:p>
    <w:p w14:paraId="165234CA" w14:textId="77777777" w:rsidR="00481417" w:rsidRDefault="007F6FBB">
      <w:pPr>
        <w:spacing w:after="0"/>
      </w:pPr>
      <w:r>
        <w:rPr>
          <w:b/>
          <w:sz w:val="20"/>
        </w:rPr>
        <w:t xml:space="preserve">defendo di, sum : </w:t>
      </w:r>
      <w:r>
        <w:rPr>
          <w:sz w:val="20"/>
        </w:rPr>
        <w:t>defen</w:t>
      </w:r>
      <w:r>
        <w:rPr>
          <w:sz w:val="20"/>
        </w:rPr>
        <w:t>d/guard/protect, look after, act/speak/plead/write for defense, prosecute, lack, be lacking, be in short supply, run short, grow less, subside</w:t>
      </w:r>
    </w:p>
    <w:p w14:paraId="6ABFD4FD" w14:textId="77777777" w:rsidR="00481417" w:rsidRDefault="007F6FBB">
      <w:pPr>
        <w:spacing w:after="0"/>
      </w:pPr>
      <w:r>
        <w:rPr>
          <w:b/>
          <w:sz w:val="20"/>
        </w:rPr>
        <w:t xml:space="preserve">eviscero : </w:t>
      </w:r>
      <w:r>
        <w:rPr>
          <w:sz w:val="20"/>
        </w:rPr>
        <w:t>disembowel, eviscerate</w:t>
      </w:r>
    </w:p>
    <w:p w14:paraId="5C5AE32C" w14:textId="77777777" w:rsidR="00481417" w:rsidRDefault="007F6FBB">
      <w:pPr>
        <w:spacing w:after="0"/>
      </w:pPr>
      <w:r>
        <w:rPr>
          <w:b/>
          <w:sz w:val="20"/>
        </w:rPr>
        <w:t xml:space="preserve">excarnificaris : </w:t>
      </w:r>
      <w:r>
        <w:rPr>
          <w:sz w:val="20"/>
        </w:rPr>
        <w:t>torture, punish, torment/torture mentally, hack/cut/tear to pi</w:t>
      </w:r>
      <w:r>
        <w:rPr>
          <w:sz w:val="20"/>
        </w:rPr>
        <w:t>eces (L+S)</w:t>
      </w:r>
    </w:p>
    <w:p w14:paraId="25C9F317" w14:textId="77777777" w:rsidR="00481417" w:rsidRDefault="007F6FBB">
      <w:pPr>
        <w:spacing w:after="0"/>
      </w:pPr>
      <w:r>
        <w:rPr>
          <w:b/>
          <w:sz w:val="20"/>
        </w:rPr>
        <w:t xml:space="preserve">expers tis : </w:t>
      </w:r>
      <w:r>
        <w:rPr>
          <w:sz w:val="20"/>
        </w:rPr>
        <w:t>free from (w/GEN), without, lacking experience, immune from, test, put to the test, find out, attempt, try, prove, experience</w:t>
      </w:r>
    </w:p>
    <w:p w14:paraId="4F7F869B" w14:textId="77777777" w:rsidR="00481417" w:rsidRDefault="007F6FBB">
      <w:pPr>
        <w:spacing w:after="0"/>
      </w:pPr>
      <w:r>
        <w:rPr>
          <w:b/>
          <w:sz w:val="20"/>
        </w:rPr>
        <w:t xml:space="preserve">fabricaris : </w:t>
      </w:r>
      <w:r>
        <w:rPr>
          <w:sz w:val="20"/>
        </w:rPr>
        <w:t>build/construct/fashion/forge/shape, train, get ready (meal), invent/devise</w:t>
      </w:r>
    </w:p>
    <w:p w14:paraId="6A5BCC8F" w14:textId="77777777" w:rsidR="00481417" w:rsidRDefault="007F6FBB">
      <w:pPr>
        <w:spacing w:after="0"/>
      </w:pPr>
      <w:r>
        <w:rPr>
          <w:b/>
          <w:sz w:val="20"/>
        </w:rPr>
        <w:t xml:space="preserve">fido fīsus sum : </w:t>
      </w:r>
      <w:r>
        <w:rPr>
          <w:sz w:val="20"/>
        </w:rPr>
        <w:t>split, cleave, divide, trust (in), have confidence (in) (w/DAT or ABL)</w:t>
      </w:r>
    </w:p>
    <w:p w14:paraId="5EC38B80" w14:textId="77777777" w:rsidR="00481417" w:rsidRDefault="007F6FBB">
      <w:pPr>
        <w:spacing w:after="0"/>
      </w:pPr>
      <w:r>
        <w:rPr>
          <w:b/>
          <w:sz w:val="20"/>
        </w:rPr>
        <w:t xml:space="preserve">firmo a, um : </w:t>
      </w:r>
      <w:r>
        <w:rPr>
          <w:sz w:val="20"/>
        </w:rPr>
        <w:t>strengthen, harden, support, declare, prove, confirm, establish</w:t>
      </w:r>
    </w:p>
    <w:p w14:paraId="0ECB8984" w14:textId="77777777" w:rsidR="00481417" w:rsidRDefault="007F6FBB">
      <w:pPr>
        <w:spacing w:after="0"/>
      </w:pPr>
      <w:r>
        <w:rPr>
          <w:b/>
          <w:sz w:val="20"/>
        </w:rPr>
        <w:t xml:space="preserve">flagito āvi, ātum, 1 : </w:t>
      </w:r>
      <w:r>
        <w:rPr>
          <w:sz w:val="20"/>
        </w:rPr>
        <w:t>demand urgently, require, entreat, solicit, press, dun, importune</w:t>
      </w:r>
    </w:p>
    <w:p w14:paraId="31674287" w14:textId="77777777" w:rsidR="00481417" w:rsidRDefault="007F6FBB">
      <w:pPr>
        <w:spacing w:after="0"/>
      </w:pPr>
      <w:r>
        <w:rPr>
          <w:b/>
          <w:sz w:val="20"/>
        </w:rPr>
        <w:t xml:space="preserve">forensis e : </w:t>
      </w:r>
      <w:r>
        <w:rPr>
          <w:sz w:val="20"/>
        </w:rPr>
        <w:t>publi</w:t>
      </w:r>
      <w:r>
        <w:rPr>
          <w:sz w:val="20"/>
        </w:rPr>
        <w:t>c, pertaining to the courts</w:t>
      </w:r>
    </w:p>
    <w:p w14:paraId="61700A03" w14:textId="77777777" w:rsidR="00481417" w:rsidRDefault="007F6FBB">
      <w:pPr>
        <w:spacing w:after="0"/>
      </w:pPr>
      <w:r>
        <w:rPr>
          <w:b/>
          <w:sz w:val="20"/>
        </w:rPr>
        <w:t xml:space="preserve">frustra : </w:t>
      </w:r>
      <w:r>
        <w:rPr>
          <w:sz w:val="20"/>
        </w:rPr>
        <w:t>in vain, for nothing, to no purpose, disappoint, frustrate, deceive (w/false hope), escape/elude, baffle/evade, fail</w:t>
      </w:r>
    </w:p>
    <w:p w14:paraId="223CEE2F" w14:textId="77777777" w:rsidR="00481417" w:rsidRDefault="007F6FBB">
      <w:pPr>
        <w:spacing w:after="0"/>
      </w:pPr>
      <w:r>
        <w:rPr>
          <w:b/>
          <w:sz w:val="20"/>
        </w:rPr>
        <w:t xml:space="preserve">gentilitas ātis  f: </w:t>
      </w:r>
      <w:r>
        <w:rPr>
          <w:sz w:val="20"/>
        </w:rPr>
        <w:t>kinship, relatives with same name, clan relationship, paganism, heathens/pagans</w:t>
      </w:r>
    </w:p>
    <w:p w14:paraId="168A336E" w14:textId="77777777" w:rsidR="00481417" w:rsidRDefault="007F6FBB">
      <w:pPr>
        <w:spacing w:after="0"/>
      </w:pPr>
      <w:r>
        <w:rPr>
          <w:b/>
          <w:sz w:val="20"/>
        </w:rPr>
        <w:t>g</w:t>
      </w:r>
      <w:r>
        <w:rPr>
          <w:b/>
          <w:sz w:val="20"/>
        </w:rPr>
        <w:t xml:space="preserve">radus ūs : </w:t>
      </w:r>
      <w:r>
        <w:rPr>
          <w:sz w:val="20"/>
        </w:rPr>
        <w:t>step, position</w:t>
      </w:r>
    </w:p>
    <w:p w14:paraId="4EE3B8D5" w14:textId="77777777" w:rsidR="00481417" w:rsidRDefault="007F6FBB">
      <w:pPr>
        <w:spacing w:after="0"/>
      </w:pPr>
      <w:r>
        <w:rPr>
          <w:b/>
          <w:sz w:val="20"/>
        </w:rPr>
        <w:t xml:space="preserve">later ĕris  m: </w:t>
      </w:r>
      <w:r>
        <w:rPr>
          <w:sz w:val="20"/>
        </w:rPr>
        <w:t>brick, brickwork/bricks, block, bar/ingot, tile (L+S), [~ lictro =&gt; mercury], side, flank</w:t>
      </w:r>
    </w:p>
    <w:p w14:paraId="1136B439" w14:textId="77777777" w:rsidR="00481417" w:rsidRDefault="007F6FBB">
      <w:pPr>
        <w:spacing w:after="0"/>
      </w:pPr>
      <w:r>
        <w:rPr>
          <w:b/>
          <w:sz w:val="20"/>
        </w:rPr>
        <w:t xml:space="preserve">latrocinium ĭi  n: </w:t>
      </w:r>
      <w:r>
        <w:rPr>
          <w:sz w:val="20"/>
        </w:rPr>
        <w:t>brigandage, robbery, highway robbery, piracy, freebooting, villainy</w:t>
      </w:r>
    </w:p>
    <w:p w14:paraId="7AACB74F" w14:textId="77777777" w:rsidR="00481417" w:rsidRDefault="007F6FBB">
      <w:pPr>
        <w:spacing w:after="0"/>
      </w:pPr>
      <w:r>
        <w:rPr>
          <w:b/>
          <w:sz w:val="20"/>
        </w:rPr>
        <w:t xml:space="preserve">libertas : </w:t>
      </w:r>
      <w:r>
        <w:rPr>
          <w:sz w:val="20"/>
        </w:rPr>
        <w:t>freedom, liberty, frankness</w:t>
      </w:r>
      <w:r>
        <w:rPr>
          <w:sz w:val="20"/>
        </w:rPr>
        <w:t xml:space="preserve"> of speech, outspokenness, freedwoman, ex-slave</w:t>
      </w:r>
    </w:p>
    <w:p w14:paraId="4F015247" w14:textId="77777777" w:rsidR="00481417" w:rsidRDefault="007F6FBB">
      <w:pPr>
        <w:spacing w:after="0"/>
      </w:pPr>
      <w:r>
        <w:rPr>
          <w:b/>
          <w:sz w:val="20"/>
        </w:rPr>
        <w:t xml:space="preserve">molitio ōnis  f: </w:t>
      </w:r>
      <w:r>
        <w:rPr>
          <w:sz w:val="20"/>
        </w:rPr>
        <w:t>grinding</w:t>
      </w:r>
    </w:p>
    <w:p w14:paraId="00BE3BF3" w14:textId="77777777" w:rsidR="00481417" w:rsidRDefault="007F6FBB">
      <w:pPr>
        <w:spacing w:after="0"/>
      </w:pPr>
      <w:r>
        <w:rPr>
          <w:b/>
          <w:sz w:val="20"/>
        </w:rPr>
        <w:t xml:space="preserve">nego āvi, ātum, 1 : </w:t>
      </w:r>
      <w:r>
        <w:rPr>
          <w:sz w:val="20"/>
        </w:rPr>
        <w:t>deny, refuse, say ... not</w:t>
      </w:r>
    </w:p>
    <w:p w14:paraId="1D0E77B3" w14:textId="77777777" w:rsidR="00481417" w:rsidRDefault="007F6FBB">
      <w:pPr>
        <w:spacing w:after="0"/>
      </w:pPr>
      <w:r>
        <w:rPr>
          <w:b/>
          <w:sz w:val="20"/>
        </w:rPr>
        <w:t xml:space="preserve">objecto āvi, ātum, 1 : </w:t>
      </w:r>
      <w:r>
        <w:rPr>
          <w:sz w:val="20"/>
        </w:rPr>
        <w:t xml:space="preserve">accusation, charge, S:object, something presented to the senses, throw before/to, cast, object, oppose, </w:t>
      </w:r>
      <w:r>
        <w:rPr>
          <w:sz w:val="20"/>
        </w:rPr>
        <w:t>upbraid, throw in one's teeth, present, throw before/to, cast, object, oppose, upbraid, throw in one's teeth, present</w:t>
      </w:r>
    </w:p>
    <w:p w14:paraId="4F12DE20" w14:textId="77777777" w:rsidR="00481417" w:rsidRDefault="007F6FBB">
      <w:pPr>
        <w:spacing w:after="0"/>
      </w:pPr>
      <w:r>
        <w:rPr>
          <w:b/>
          <w:sz w:val="20"/>
        </w:rPr>
        <w:t xml:space="preserve">obtrectator ōris  m: </w:t>
      </w:r>
      <w:r>
        <w:rPr>
          <w:sz w:val="20"/>
        </w:rPr>
        <w:t>critic, disparager, detract from, disparage, belittle</w:t>
      </w:r>
    </w:p>
    <w:p w14:paraId="21E05DA3" w14:textId="77777777" w:rsidR="00481417" w:rsidRDefault="007F6FBB">
      <w:pPr>
        <w:spacing w:after="0"/>
      </w:pPr>
      <w:r>
        <w:rPr>
          <w:b/>
          <w:sz w:val="20"/>
        </w:rPr>
        <w:t xml:space="preserve">penitus : </w:t>
      </w:r>
      <w:r>
        <w:rPr>
          <w:sz w:val="20"/>
        </w:rPr>
        <w:t>inside, deep within, thoroughly</w:t>
      </w:r>
    </w:p>
    <w:p w14:paraId="3774F681" w14:textId="77777777" w:rsidR="00481417" w:rsidRDefault="007F6FBB">
      <w:pPr>
        <w:spacing w:after="0"/>
      </w:pPr>
      <w:r>
        <w:rPr>
          <w:b/>
          <w:sz w:val="20"/>
        </w:rPr>
        <w:t xml:space="preserve">pereo ĭi : </w:t>
      </w:r>
      <w:r>
        <w:rPr>
          <w:sz w:val="20"/>
        </w:rPr>
        <w:t>die, pass away, be ruined, be destroyed, go to waste</w:t>
      </w:r>
    </w:p>
    <w:p w14:paraId="1D2186DC" w14:textId="77777777" w:rsidR="00481417" w:rsidRDefault="007F6FBB">
      <w:pPr>
        <w:spacing w:after="0"/>
      </w:pPr>
      <w:r>
        <w:rPr>
          <w:b/>
          <w:sz w:val="20"/>
        </w:rPr>
        <w:t xml:space="preserve">pertinax ācis : </w:t>
      </w:r>
      <w:r>
        <w:rPr>
          <w:sz w:val="20"/>
        </w:rPr>
        <w:t>persevering, obstinate, pertinacious</w:t>
      </w:r>
    </w:p>
    <w:p w14:paraId="2A3F7127" w14:textId="77777777" w:rsidR="00481417" w:rsidRDefault="007F6FBB">
      <w:pPr>
        <w:spacing w:after="0"/>
      </w:pPr>
      <w:r>
        <w:rPr>
          <w:b/>
          <w:sz w:val="20"/>
        </w:rPr>
        <w:t xml:space="preserve">philosophus a, um : </w:t>
      </w:r>
      <w:r>
        <w:rPr>
          <w:sz w:val="20"/>
        </w:rPr>
        <w:t>philosopher</w:t>
      </w:r>
    </w:p>
    <w:p w14:paraId="5EE4A6BB" w14:textId="77777777" w:rsidR="00481417" w:rsidRDefault="007F6FBB">
      <w:pPr>
        <w:spacing w:after="0"/>
      </w:pPr>
      <w:r>
        <w:rPr>
          <w:b/>
          <w:sz w:val="20"/>
        </w:rPr>
        <w:t xml:space="preserve">polliceor ĭtus : </w:t>
      </w:r>
      <w:r>
        <w:rPr>
          <w:sz w:val="20"/>
        </w:rPr>
        <w:t>promise</w:t>
      </w:r>
    </w:p>
    <w:p w14:paraId="04DD2B4E" w14:textId="77777777" w:rsidR="00481417" w:rsidRDefault="007F6FBB">
      <w:pPr>
        <w:spacing w:after="0"/>
      </w:pPr>
      <w:r>
        <w:rPr>
          <w:b/>
          <w:sz w:val="20"/>
        </w:rPr>
        <w:t xml:space="preserve">praecipio cēpi, ceptum, 3 : </w:t>
      </w:r>
      <w:r>
        <w:rPr>
          <w:sz w:val="20"/>
        </w:rPr>
        <w:t>take or receive in advance, anticipate, warn, order, t</w:t>
      </w:r>
      <w:r>
        <w:rPr>
          <w:sz w:val="20"/>
        </w:rPr>
        <w:t>each, instruct</w:t>
      </w:r>
    </w:p>
    <w:p w14:paraId="33D2FADF" w14:textId="77777777" w:rsidR="00481417" w:rsidRDefault="007F6FBB">
      <w:pPr>
        <w:spacing w:after="0"/>
      </w:pPr>
      <w:r>
        <w:rPr>
          <w:b/>
          <w:sz w:val="20"/>
        </w:rPr>
        <w:t xml:space="preserve">prex prĕcis : </w:t>
      </w:r>
      <w:r>
        <w:rPr>
          <w:sz w:val="20"/>
        </w:rPr>
        <w:t>prayer, request</w:t>
      </w:r>
    </w:p>
    <w:p w14:paraId="3FEF04F1" w14:textId="77777777" w:rsidR="00481417" w:rsidRDefault="007F6FBB">
      <w:pPr>
        <w:spacing w:after="0"/>
      </w:pPr>
      <w:r>
        <w:rPr>
          <w:b/>
          <w:sz w:val="20"/>
        </w:rPr>
        <w:t xml:space="preserve">reor rătus, 2 : </w:t>
      </w:r>
      <w:r>
        <w:rPr>
          <w:sz w:val="20"/>
        </w:rPr>
        <w:t>think, regard, deem, suppose, believe, reckon</w:t>
      </w:r>
    </w:p>
    <w:p w14:paraId="4F9D79C7" w14:textId="77777777" w:rsidR="00481417" w:rsidRDefault="007F6FBB">
      <w:pPr>
        <w:spacing w:after="0"/>
      </w:pPr>
      <w:r>
        <w:rPr>
          <w:b/>
          <w:sz w:val="20"/>
        </w:rPr>
        <w:t xml:space="preserve">socius a, um : </w:t>
      </w:r>
      <w:r>
        <w:rPr>
          <w:sz w:val="20"/>
        </w:rPr>
        <w:t>associate, companion, ally</w:t>
      </w:r>
    </w:p>
    <w:p w14:paraId="6755942B" w14:textId="77777777" w:rsidR="00481417" w:rsidRDefault="007F6FBB">
      <w:pPr>
        <w:spacing w:after="0"/>
      </w:pPr>
      <w:r>
        <w:rPr>
          <w:b/>
          <w:sz w:val="20"/>
        </w:rPr>
        <w:t xml:space="preserve">statuo ŭi, ūtum, 3 : </w:t>
      </w:r>
      <w:r>
        <w:rPr>
          <w:sz w:val="20"/>
        </w:rPr>
        <w:t>set up, establish, set, place, build, decide, think</w:t>
      </w:r>
    </w:p>
    <w:p w14:paraId="59221D65" w14:textId="77777777" w:rsidR="00481417" w:rsidRDefault="007F6FBB">
      <w:pPr>
        <w:spacing w:after="0"/>
      </w:pPr>
      <w:r>
        <w:rPr>
          <w:b/>
          <w:sz w:val="20"/>
        </w:rPr>
        <w:t xml:space="preserve">sto stĕti, stătum, 1 : </w:t>
      </w:r>
      <w:r>
        <w:rPr>
          <w:sz w:val="20"/>
        </w:rPr>
        <w:t>stand, stan</w:t>
      </w:r>
      <w:r>
        <w:rPr>
          <w:sz w:val="20"/>
        </w:rPr>
        <w:t>d still, stand firm, remain, rest</w:t>
      </w:r>
    </w:p>
    <w:p w14:paraId="0CCE9B7D" w14:textId="77777777" w:rsidR="00481417" w:rsidRDefault="007F6FBB">
      <w:pPr>
        <w:spacing w:after="0"/>
      </w:pPr>
      <w:r>
        <w:rPr>
          <w:b/>
          <w:sz w:val="20"/>
        </w:rPr>
        <w:t xml:space="preserve">sulco āvi, ātum, 1 : </w:t>
      </w:r>
      <w:r>
        <w:rPr>
          <w:sz w:val="20"/>
        </w:rPr>
        <w:t>furrow, rut, trail of a meteor, track, wake, female external genitalia (rude)</w:t>
      </w:r>
    </w:p>
    <w:p w14:paraId="6D2FBE2F" w14:textId="77777777" w:rsidR="00481417" w:rsidRDefault="007F6FBB">
      <w:pPr>
        <w:spacing w:after="0"/>
      </w:pPr>
      <w:r>
        <w:rPr>
          <w:b/>
          <w:sz w:val="20"/>
        </w:rPr>
        <w:t xml:space="preserve">superbia ae  f: </w:t>
      </w:r>
      <w:r>
        <w:rPr>
          <w:sz w:val="20"/>
        </w:rPr>
        <w:t>arrogance, pride, haughtiness</w:t>
      </w:r>
    </w:p>
    <w:p w14:paraId="5B9FFE9E" w14:textId="77777777" w:rsidR="00481417" w:rsidRDefault="007F6FBB">
      <w:pPr>
        <w:spacing w:after="0"/>
      </w:pPr>
      <w:r>
        <w:rPr>
          <w:b/>
          <w:sz w:val="20"/>
        </w:rPr>
        <w:t xml:space="preserve">tento āvi, ātum, 1 : </w:t>
      </w:r>
      <w:r>
        <w:rPr>
          <w:sz w:val="20"/>
        </w:rPr>
        <w:t xml:space="preserve">handle, feel, attempt, try, prove, test, attack, brave, </w:t>
      </w:r>
      <w:r>
        <w:rPr>
          <w:sz w:val="20"/>
        </w:rPr>
        <w:t>make an attempt, stretch/spread/extend, distend, aim/direct weapon/glance/steps/course, strive</w:t>
      </w:r>
    </w:p>
    <w:p w14:paraId="23F7E2D2" w14:textId="77777777" w:rsidR="00481417" w:rsidRDefault="007F6FBB">
      <w:pPr>
        <w:spacing w:after="0"/>
      </w:pPr>
      <w:r>
        <w:rPr>
          <w:b/>
          <w:sz w:val="20"/>
        </w:rPr>
        <w:t xml:space="preserve">termino āvi, ātum, 1 : </w:t>
      </w:r>
      <w:r>
        <w:rPr>
          <w:sz w:val="20"/>
        </w:rPr>
        <w:t>boundary, limit, end, terminus</w:t>
      </w:r>
    </w:p>
    <w:p w14:paraId="77C54995" w14:textId="77777777" w:rsidR="00481417" w:rsidRDefault="007F6FBB">
      <w:pPr>
        <w:spacing w:after="0"/>
      </w:pPr>
      <w:r>
        <w:rPr>
          <w:b/>
          <w:sz w:val="20"/>
        </w:rPr>
        <w:t xml:space="preserve">turpis e : </w:t>
      </w:r>
      <w:r>
        <w:rPr>
          <w:sz w:val="20"/>
        </w:rPr>
        <w:t>disgrace, shame, reproach, base/shameful thing, ugly, nasty, disgraceful, indecent, base, shamef</w:t>
      </w:r>
      <w:r>
        <w:rPr>
          <w:sz w:val="20"/>
        </w:rPr>
        <w:t>ul, disgusting, repulsive</w:t>
      </w:r>
    </w:p>
    <w:p w14:paraId="66A4DB47" w14:textId="77777777" w:rsidR="00481417" w:rsidRDefault="007F6FBB">
      <w:pPr>
        <w:spacing w:after="0"/>
      </w:pPr>
      <w:r>
        <w:rPr>
          <w:b/>
          <w:sz w:val="20"/>
        </w:rPr>
        <w:t xml:space="preserve">vivo vixi, victum, 3 : </w:t>
      </w:r>
      <w:r>
        <w:rPr>
          <w:sz w:val="20"/>
        </w:rPr>
        <w:t>be alive, live, survive, reside</w:t>
      </w:r>
    </w:p>
    <w:p w14:paraId="5D7D2043" w14:textId="77777777" w:rsidR="00481417" w:rsidRDefault="007F6FBB">
      <w:pPr>
        <w:spacing w:after="0"/>
      </w:pPr>
      <w:r>
        <w:rPr>
          <w:b/>
          <w:sz w:val="20"/>
        </w:rPr>
        <w:t xml:space="preserve">vocabulis : </w:t>
      </w:r>
      <w:r>
        <w:rPr>
          <w:sz w:val="20"/>
        </w:rPr>
        <w:t>noun, common/concrete noun, word used to designate thing/idea, term, name</w:t>
      </w:r>
    </w:p>
    <w:p w14:paraId="244B92A4" w14:textId="77777777" w:rsidR="00481417" w:rsidRDefault="00481417">
      <w:pPr>
        <w:sectPr w:rsidR="00481417">
          <w:type w:val="continuous"/>
          <w:pgSz w:w="12240" w:h="15840"/>
          <w:pgMar w:top="720" w:right="720" w:bottom="720" w:left="720" w:header="720" w:footer="720" w:gutter="0"/>
          <w:cols w:num="2" w:space="720"/>
          <w:docGrid w:linePitch="360"/>
        </w:sectPr>
      </w:pPr>
    </w:p>
    <w:p w14:paraId="0245716D" w14:textId="77777777" w:rsidR="00481417" w:rsidRDefault="007F6FBB">
      <w:r>
        <w:br w:type="page"/>
      </w:r>
    </w:p>
    <w:p w14:paraId="3D1D1FE4" w14:textId="77777777" w:rsidR="00481417" w:rsidRDefault="007F6FBB">
      <w:r>
        <w:rPr>
          <w:sz w:val="24"/>
        </w:rPr>
        <w:t xml:space="preserve">renidens fundato pectore mansit inmobilis nec se incusare nec quemquam </w:t>
      </w:r>
      <w:r>
        <w:rPr>
          <w:sz w:val="24"/>
        </w:rPr>
        <w:t xml:space="preserve">alium passus et tandem nec confessus nec confutatus cum abiecto consorte poenali est morte multatus. Et ducebatur intrepidus temporum iniquitati insultans, imitatus Zenonem illum veterem Stoicum qui ut mentiretur quaedam laceratus diutius, avulsam sedibus </w:t>
      </w:r>
      <w:r>
        <w:rPr>
          <w:sz w:val="24"/>
        </w:rPr>
        <w:t>linguam suam cum cruento sputamine in oculos interrogantis Cyprii regis inpegit.</w:t>
      </w:r>
      <w:r>
        <w:rPr>
          <w:sz w:val="24"/>
        </w:rPr>
        <w:br/>
      </w:r>
      <w:r>
        <w:rPr>
          <w:sz w:val="24"/>
        </w:rPr>
        <w:br/>
        <w:t>7 Post haec indumentum regale quaerebatur et ministris fucandae purpurae tortis confessisque pectoralem tuniculam sine manicis textam, Maras nomine quidam inductus est ut app</w:t>
      </w:r>
      <w:r>
        <w:rPr>
          <w:sz w:val="24"/>
        </w:rPr>
        <w:t>ellant Christiani diaconus, cuius prolatae litterae scriptae Graeco sermone ad Tyrii textrini praepositum celerari speciem perurgebant quam autem non indicabant denique etiam idem ad usque discrimen vitae vexatus nihil fateri conpulsus est. 8 Quaestione ig</w:t>
      </w:r>
      <w:r>
        <w:rPr>
          <w:sz w:val="24"/>
        </w:rPr>
        <w:t>itur per multiplices dilatata fortunas cum ambigerentur quaedam, non</w:t>
      </w:r>
    </w:p>
    <w:p w14:paraId="215D37A3" w14:textId="77777777" w:rsidR="00481417" w:rsidRDefault="007F6FBB">
      <w:pPr>
        <w:jc w:val="center"/>
      </w:pPr>
      <w:r>
        <w:t>———————————————————————————————————————</w:t>
      </w:r>
    </w:p>
    <w:p w14:paraId="102C2F7A" w14:textId="77777777" w:rsidR="00481417" w:rsidRDefault="00481417">
      <w:pPr>
        <w:sectPr w:rsidR="00481417">
          <w:type w:val="continuous"/>
          <w:pgSz w:w="12240" w:h="15840"/>
          <w:pgMar w:top="720" w:right="720" w:bottom="720" w:left="720" w:header="720" w:footer="720" w:gutter="0"/>
          <w:cols w:space="720"/>
          <w:docGrid w:linePitch="360"/>
        </w:sectPr>
      </w:pPr>
    </w:p>
    <w:p w14:paraId="0A2604D6" w14:textId="77777777" w:rsidR="00481417" w:rsidRDefault="007F6FBB">
      <w:pPr>
        <w:spacing w:after="0"/>
      </w:pPr>
      <w:r>
        <w:rPr>
          <w:b/>
          <w:sz w:val="20"/>
        </w:rPr>
        <w:t xml:space="preserve">abicio : </w:t>
      </w:r>
      <w:r>
        <w:rPr>
          <w:sz w:val="20"/>
        </w:rPr>
        <w:t>throw/cast away/down/aside, abandon, slight, humble, debase, sell too cheaply</w:t>
      </w:r>
    </w:p>
    <w:p w14:paraId="6F942AFB" w14:textId="77777777" w:rsidR="00481417" w:rsidRDefault="007F6FBB">
      <w:pPr>
        <w:spacing w:after="0"/>
      </w:pPr>
      <w:r>
        <w:rPr>
          <w:b/>
          <w:sz w:val="20"/>
        </w:rPr>
        <w:t xml:space="preserve">avulsam : </w:t>
      </w:r>
      <w:r>
        <w:rPr>
          <w:sz w:val="20"/>
        </w:rPr>
        <w:t>tear/pluck/wrench away/out/off, sepa</w:t>
      </w:r>
      <w:r>
        <w:rPr>
          <w:sz w:val="20"/>
        </w:rPr>
        <w:t>rate by force, part, take away, wrest</w:t>
      </w:r>
    </w:p>
    <w:p w14:paraId="2241C397" w14:textId="77777777" w:rsidR="00481417" w:rsidRDefault="007F6FBB">
      <w:pPr>
        <w:spacing w:after="0"/>
      </w:pPr>
      <w:r>
        <w:rPr>
          <w:b/>
          <w:sz w:val="20"/>
        </w:rPr>
        <w:t xml:space="preserve">celeraris : </w:t>
      </w:r>
      <w:r>
        <w:rPr>
          <w:sz w:val="20"/>
        </w:rPr>
        <w:t>quicken/accelerate, make haste, act quickly/be quick, hasten, hurry, do quickly</w:t>
      </w:r>
    </w:p>
    <w:p w14:paraId="4FF93A9E" w14:textId="77777777" w:rsidR="00481417" w:rsidRDefault="007F6FBB">
      <w:pPr>
        <w:spacing w:after="0"/>
      </w:pPr>
      <w:r>
        <w:rPr>
          <w:b/>
          <w:sz w:val="20"/>
        </w:rPr>
        <w:t xml:space="preserve">confiteor fessus, 2 : </w:t>
      </w:r>
      <w:r>
        <w:rPr>
          <w:sz w:val="20"/>
        </w:rPr>
        <w:t>confess (w/ACC), admit, acknowledge, reveal, disclose, concede, allow, denote</w:t>
      </w:r>
    </w:p>
    <w:p w14:paraId="274A932C" w14:textId="77777777" w:rsidR="00481417" w:rsidRDefault="007F6FBB">
      <w:pPr>
        <w:spacing w:after="0"/>
      </w:pPr>
      <w:r>
        <w:rPr>
          <w:b/>
          <w:sz w:val="20"/>
        </w:rPr>
        <w:t xml:space="preserve">confuto āvi, ātum, 1 : </w:t>
      </w:r>
      <w:r>
        <w:rPr>
          <w:sz w:val="20"/>
        </w:rPr>
        <w:t>restrain, check, repress, dampen, suppress, diminish, keep from boiling over</w:t>
      </w:r>
    </w:p>
    <w:p w14:paraId="72FCB54E" w14:textId="77777777" w:rsidR="00481417" w:rsidRDefault="007F6FBB">
      <w:pPr>
        <w:spacing w:after="0"/>
      </w:pPr>
      <w:r>
        <w:rPr>
          <w:b/>
          <w:sz w:val="20"/>
        </w:rPr>
        <w:t xml:space="preserve">cruento āvi, ātum, 1 : </w:t>
      </w:r>
      <w:r>
        <w:rPr>
          <w:sz w:val="20"/>
        </w:rPr>
        <w:t>stain/spot/mark with blood, cause to bleed, wound, pollute with blood-guilt</w:t>
      </w:r>
    </w:p>
    <w:p w14:paraId="63C4659F" w14:textId="77777777" w:rsidR="00481417" w:rsidRDefault="007F6FBB">
      <w:pPr>
        <w:spacing w:after="0"/>
      </w:pPr>
      <w:r>
        <w:rPr>
          <w:b/>
          <w:sz w:val="20"/>
        </w:rPr>
        <w:t xml:space="preserve">denique : </w:t>
      </w:r>
      <w:r>
        <w:rPr>
          <w:sz w:val="20"/>
        </w:rPr>
        <w:t>we (pl.), us</w:t>
      </w:r>
    </w:p>
    <w:p w14:paraId="007B815F" w14:textId="77777777" w:rsidR="00481417" w:rsidRDefault="007F6FBB">
      <w:pPr>
        <w:spacing w:after="0"/>
      </w:pPr>
      <w:r>
        <w:rPr>
          <w:b/>
          <w:sz w:val="20"/>
        </w:rPr>
        <w:t xml:space="preserve">diaconus i : </w:t>
      </w:r>
      <w:r>
        <w:rPr>
          <w:sz w:val="20"/>
        </w:rPr>
        <w:t>deacon, cleric of min</w:t>
      </w:r>
      <w:r>
        <w:rPr>
          <w:sz w:val="20"/>
        </w:rPr>
        <w:t>or orders (first/highest level)</w:t>
      </w:r>
    </w:p>
    <w:p w14:paraId="1D1ECF9D" w14:textId="77777777" w:rsidR="00481417" w:rsidRDefault="007F6FBB">
      <w:pPr>
        <w:spacing w:after="0"/>
      </w:pPr>
      <w:r>
        <w:rPr>
          <w:b/>
          <w:sz w:val="20"/>
        </w:rPr>
        <w:t xml:space="preserve">dilato distŭli, dīlātum, differre : </w:t>
      </w:r>
      <w:r>
        <w:rPr>
          <w:sz w:val="20"/>
        </w:rPr>
        <w:t>widen/broaden, expand/enlarge/extend/spread/dilate, prolong, flatten/roll out, postpone/delay/differ, put off, keep waiting, give respite to, differ, disagree</w:t>
      </w:r>
    </w:p>
    <w:p w14:paraId="420F730F" w14:textId="77777777" w:rsidR="00481417" w:rsidRDefault="007F6FBB">
      <w:pPr>
        <w:spacing w:after="0"/>
      </w:pPr>
      <w:r>
        <w:rPr>
          <w:b/>
          <w:sz w:val="20"/>
        </w:rPr>
        <w:t xml:space="preserve">discrimen ĭnis  n: </w:t>
      </w:r>
      <w:r>
        <w:rPr>
          <w:sz w:val="20"/>
        </w:rPr>
        <w:t>crisis, se</w:t>
      </w:r>
      <w:r>
        <w:rPr>
          <w:sz w:val="20"/>
        </w:rPr>
        <w:t>parating line, division, distinction, difference</w:t>
      </w:r>
    </w:p>
    <w:p w14:paraId="65BDCE31" w14:textId="77777777" w:rsidR="00481417" w:rsidRDefault="007F6FBB">
      <w:pPr>
        <w:spacing w:after="0"/>
      </w:pPr>
      <w:r>
        <w:rPr>
          <w:b/>
          <w:sz w:val="20"/>
        </w:rPr>
        <w:t xml:space="preserve">fateor fassus, 2 : </w:t>
      </w:r>
      <w:r>
        <w:rPr>
          <w:sz w:val="20"/>
        </w:rPr>
        <w:t>admit, confess (w/ACC), disclose, acknowledge, praise (w/DAT)</w:t>
      </w:r>
    </w:p>
    <w:p w14:paraId="3D9C17C0" w14:textId="77777777" w:rsidR="00481417" w:rsidRDefault="007F6FBB">
      <w:pPr>
        <w:spacing w:after="0"/>
      </w:pPr>
      <w:r>
        <w:rPr>
          <w:b/>
          <w:sz w:val="20"/>
        </w:rPr>
        <w:t xml:space="preserve">fucandae : </w:t>
      </w:r>
      <w:r>
        <w:rPr>
          <w:sz w:val="20"/>
        </w:rPr>
        <w:t>color, paint, dye</w:t>
      </w:r>
    </w:p>
    <w:p w14:paraId="2847F472" w14:textId="77777777" w:rsidR="00481417" w:rsidRDefault="007F6FBB">
      <w:pPr>
        <w:spacing w:after="0"/>
      </w:pPr>
      <w:r>
        <w:rPr>
          <w:b/>
          <w:sz w:val="20"/>
        </w:rPr>
        <w:t xml:space="preserve">imitor āre : </w:t>
      </w:r>
      <w:r>
        <w:rPr>
          <w:sz w:val="20"/>
        </w:rPr>
        <w:t xml:space="preserve">imitate/copy/mimic, follow, make an imitation/reproduction, resemble, </w:t>
      </w:r>
      <w:r>
        <w:rPr>
          <w:sz w:val="20"/>
        </w:rPr>
        <w:t>simulate</w:t>
      </w:r>
    </w:p>
    <w:p w14:paraId="6B798F21" w14:textId="77777777" w:rsidR="00481417" w:rsidRDefault="007F6FBB">
      <w:pPr>
        <w:spacing w:after="0"/>
      </w:pPr>
      <w:r>
        <w:rPr>
          <w:b/>
          <w:sz w:val="20"/>
        </w:rPr>
        <w:t xml:space="preserve">incuso āvi, ātum, āre : </w:t>
      </w:r>
      <w:r>
        <w:rPr>
          <w:sz w:val="20"/>
        </w:rPr>
        <w:t>accuse, blame, criticize, condemn, hammer out</w:t>
      </w:r>
    </w:p>
    <w:p w14:paraId="3174DD66" w14:textId="77777777" w:rsidR="00481417" w:rsidRDefault="007F6FBB">
      <w:pPr>
        <w:spacing w:after="0"/>
      </w:pPr>
      <w:r>
        <w:rPr>
          <w:b/>
          <w:sz w:val="20"/>
        </w:rPr>
        <w:t xml:space="preserve">induco xi, ctum, 3 : </w:t>
      </w:r>
      <w:r>
        <w:rPr>
          <w:sz w:val="20"/>
        </w:rPr>
        <w:t>lead in, bring in (performers), induce, influence, introduce</w:t>
      </w:r>
    </w:p>
    <w:p w14:paraId="6B5E67FF" w14:textId="77777777" w:rsidR="00481417" w:rsidRDefault="007F6FBB">
      <w:pPr>
        <w:spacing w:after="0"/>
      </w:pPr>
      <w:r>
        <w:rPr>
          <w:b/>
          <w:sz w:val="20"/>
        </w:rPr>
        <w:t xml:space="preserve">indumentum i  n: </w:t>
      </w:r>
      <w:r>
        <w:rPr>
          <w:sz w:val="20"/>
        </w:rPr>
        <w:t>garment, robe, something put on, (mask, sauce)</w:t>
      </w:r>
    </w:p>
    <w:p w14:paraId="1FC88897" w14:textId="77777777" w:rsidR="00481417" w:rsidRDefault="007F6FBB">
      <w:pPr>
        <w:spacing w:after="0"/>
      </w:pPr>
      <w:r>
        <w:rPr>
          <w:b/>
          <w:sz w:val="20"/>
        </w:rPr>
        <w:t xml:space="preserve">iniquitas ātis : </w:t>
      </w:r>
      <w:r>
        <w:rPr>
          <w:sz w:val="20"/>
        </w:rPr>
        <w:t>unfairness, in</w:t>
      </w:r>
      <w:r>
        <w:rPr>
          <w:sz w:val="20"/>
        </w:rPr>
        <w:t>equality, unevenness (of terrain)</w:t>
      </w:r>
    </w:p>
    <w:p w14:paraId="6B2CD282" w14:textId="77777777" w:rsidR="00481417" w:rsidRDefault="007F6FBB">
      <w:pPr>
        <w:spacing w:after="0"/>
      </w:pPr>
      <w:r>
        <w:rPr>
          <w:b/>
          <w:sz w:val="20"/>
        </w:rPr>
        <w:t xml:space="preserve">inmobilis : </w:t>
      </w:r>
      <w:r>
        <w:rPr>
          <w:sz w:val="20"/>
        </w:rPr>
        <w:t>immovable, immobile, fixed/unalterable, unmoving/motionless/unchanging</w:t>
      </w:r>
    </w:p>
    <w:p w14:paraId="3194B446" w14:textId="77777777" w:rsidR="00481417" w:rsidRDefault="007F6FBB">
      <w:pPr>
        <w:spacing w:after="0"/>
      </w:pPr>
      <w:r>
        <w:rPr>
          <w:b/>
          <w:sz w:val="20"/>
        </w:rPr>
        <w:t xml:space="preserve">inpegit : </w:t>
      </w:r>
      <w:r>
        <w:rPr>
          <w:sz w:val="20"/>
        </w:rPr>
        <w:t>compose, insert, drive in, fasten, plant, fix, settle, agree upon, stipulate</w:t>
      </w:r>
    </w:p>
    <w:p w14:paraId="30D49C66" w14:textId="77777777" w:rsidR="00481417" w:rsidRDefault="007F6FBB">
      <w:pPr>
        <w:spacing w:after="0"/>
      </w:pPr>
      <w:r>
        <w:rPr>
          <w:b/>
          <w:sz w:val="20"/>
        </w:rPr>
        <w:t xml:space="preserve">insulto āvi, ātum, 1 : </w:t>
      </w:r>
      <w:r>
        <w:rPr>
          <w:sz w:val="20"/>
        </w:rPr>
        <w:t>assault, attack, come/leap up</w:t>
      </w:r>
      <w:r>
        <w:rPr>
          <w:sz w:val="20"/>
        </w:rPr>
        <w:t>on/in, leap/spring up/at, attack/throw oneself upon, bound, mount</w:t>
      </w:r>
    </w:p>
    <w:p w14:paraId="6780CD05" w14:textId="77777777" w:rsidR="00481417" w:rsidRDefault="007F6FBB">
      <w:pPr>
        <w:spacing w:after="0"/>
      </w:pPr>
      <w:r>
        <w:rPr>
          <w:b/>
          <w:sz w:val="20"/>
        </w:rPr>
        <w:t xml:space="preserve">interrogo āvi, ātum, 1 : </w:t>
      </w:r>
      <w:r>
        <w:rPr>
          <w:sz w:val="20"/>
        </w:rPr>
        <w:t>ask, question, interrogate, examine, indict, go to law with, sue</w:t>
      </w:r>
    </w:p>
    <w:p w14:paraId="53461C18" w14:textId="77777777" w:rsidR="00481417" w:rsidRDefault="007F6FBB">
      <w:pPr>
        <w:spacing w:after="0"/>
      </w:pPr>
      <w:r>
        <w:rPr>
          <w:b/>
          <w:sz w:val="20"/>
        </w:rPr>
        <w:t xml:space="preserve">lacero āvi, ātum, 1 : </w:t>
      </w:r>
      <w:r>
        <w:rPr>
          <w:sz w:val="20"/>
        </w:rPr>
        <w:t>mangle, slander, torment, harass, waste, destroy, cut</w:t>
      </w:r>
    </w:p>
    <w:p w14:paraId="43B0B868" w14:textId="77777777" w:rsidR="00481417" w:rsidRDefault="007F6FBB">
      <w:pPr>
        <w:spacing w:after="0"/>
      </w:pPr>
      <w:r>
        <w:rPr>
          <w:b/>
          <w:sz w:val="20"/>
        </w:rPr>
        <w:t xml:space="preserve">lingua ae  f: </w:t>
      </w:r>
      <w:r>
        <w:rPr>
          <w:sz w:val="20"/>
        </w:rPr>
        <w:t>tongue, sp</w:t>
      </w:r>
      <w:r>
        <w:rPr>
          <w:sz w:val="20"/>
        </w:rPr>
        <w:t>eech, language, dialect</w:t>
      </w:r>
    </w:p>
    <w:p w14:paraId="6D9F5900" w14:textId="77777777" w:rsidR="00481417" w:rsidRDefault="007F6FBB">
      <w:pPr>
        <w:spacing w:after="0"/>
      </w:pPr>
      <w:r>
        <w:rPr>
          <w:b/>
          <w:sz w:val="20"/>
        </w:rPr>
        <w:t xml:space="preserve">littera ae  f: </w:t>
      </w:r>
      <w:r>
        <w:rPr>
          <w:sz w:val="20"/>
        </w:rPr>
        <w:t>letter (alphabet), (pl.) letter, epistle, literature, books, records, account</w:t>
      </w:r>
    </w:p>
    <w:p w14:paraId="1526526F" w14:textId="77777777" w:rsidR="00481417" w:rsidRDefault="007F6FBB">
      <w:pPr>
        <w:spacing w:after="0"/>
      </w:pPr>
      <w:r>
        <w:rPr>
          <w:b/>
          <w:sz w:val="20"/>
        </w:rPr>
        <w:t xml:space="preserve">manicae ārum  f: </w:t>
      </w:r>
      <w:r>
        <w:rPr>
          <w:sz w:val="20"/>
        </w:rPr>
        <w:t>sleeves (pl.), long sleeves, gloves, gauntlets, armlets, handcuffs, manacles</w:t>
      </w:r>
    </w:p>
    <w:p w14:paraId="7A35227F" w14:textId="77777777" w:rsidR="00481417" w:rsidRDefault="007F6FBB">
      <w:pPr>
        <w:spacing w:after="0"/>
      </w:pPr>
      <w:r>
        <w:rPr>
          <w:b/>
          <w:sz w:val="20"/>
        </w:rPr>
        <w:t xml:space="preserve">maneo nsi, nsum : </w:t>
      </w:r>
      <w:r>
        <w:rPr>
          <w:sz w:val="20"/>
        </w:rPr>
        <w:t>remain, stay, abide, wait f</w:t>
      </w:r>
      <w:r>
        <w:rPr>
          <w:sz w:val="20"/>
        </w:rPr>
        <w:t>or, continue, endure, last, spend the night (sexual)</w:t>
      </w:r>
    </w:p>
    <w:p w14:paraId="6379487D" w14:textId="77777777" w:rsidR="00481417" w:rsidRDefault="007F6FBB">
      <w:pPr>
        <w:spacing w:after="0"/>
      </w:pPr>
      <w:r>
        <w:rPr>
          <w:b/>
          <w:sz w:val="20"/>
        </w:rPr>
        <w:t xml:space="preserve">mentior ītus, 4 : </w:t>
      </w:r>
      <w:r>
        <w:rPr>
          <w:sz w:val="20"/>
        </w:rPr>
        <w:t>lie, deceive, invent, imitate, feign, pretend, speak falsely about</w:t>
      </w:r>
    </w:p>
    <w:p w14:paraId="3EDEC20C" w14:textId="77777777" w:rsidR="00481417" w:rsidRDefault="007F6FBB">
      <w:pPr>
        <w:spacing w:after="0"/>
      </w:pPr>
      <w:r>
        <w:rPr>
          <w:b/>
          <w:sz w:val="20"/>
        </w:rPr>
        <w:t xml:space="preserve">minister tra, trum : </w:t>
      </w:r>
      <w:r>
        <w:rPr>
          <w:sz w:val="20"/>
        </w:rPr>
        <w:t>attendant, servant, waiter, agent, aide, accomplice</w:t>
      </w:r>
    </w:p>
    <w:p w14:paraId="02C709A6" w14:textId="77777777" w:rsidR="00481417" w:rsidRDefault="007F6FBB">
      <w:pPr>
        <w:spacing w:after="0"/>
      </w:pPr>
      <w:r>
        <w:rPr>
          <w:b/>
          <w:sz w:val="20"/>
        </w:rPr>
        <w:t xml:space="preserve">oculus i  m: </w:t>
      </w:r>
      <w:r>
        <w:rPr>
          <w:sz w:val="20"/>
        </w:rPr>
        <w:t>eye</w:t>
      </w:r>
    </w:p>
    <w:p w14:paraId="28C9DD21" w14:textId="77777777" w:rsidR="00481417" w:rsidRDefault="007F6FBB">
      <w:pPr>
        <w:spacing w:after="0"/>
      </w:pPr>
      <w:r>
        <w:rPr>
          <w:b/>
          <w:sz w:val="20"/>
        </w:rPr>
        <w:t xml:space="preserve">patior passus, 3 : </w:t>
      </w:r>
      <w:r>
        <w:rPr>
          <w:sz w:val="20"/>
        </w:rPr>
        <w:t>suffer, a</w:t>
      </w:r>
      <w:r>
        <w:rPr>
          <w:sz w:val="20"/>
        </w:rPr>
        <w:t>llow, undergo, endure, permit</w:t>
      </w:r>
    </w:p>
    <w:p w14:paraId="6334FAD4" w14:textId="77777777" w:rsidR="00481417" w:rsidRDefault="007F6FBB">
      <w:pPr>
        <w:spacing w:after="0"/>
      </w:pPr>
      <w:r>
        <w:rPr>
          <w:b/>
          <w:sz w:val="20"/>
        </w:rPr>
        <w:t xml:space="preserve">pectoral : </w:t>
      </w:r>
      <w:r>
        <w:rPr>
          <w:sz w:val="20"/>
        </w:rPr>
        <w:t>breast, heart, feeling, soul, mind, comb, card (wool, etc)</w:t>
      </w:r>
    </w:p>
    <w:p w14:paraId="02877E92" w14:textId="77777777" w:rsidR="00481417" w:rsidRDefault="007F6FBB">
      <w:pPr>
        <w:spacing w:after="0"/>
      </w:pPr>
      <w:r>
        <w:rPr>
          <w:b/>
          <w:sz w:val="20"/>
        </w:rPr>
        <w:t xml:space="preserve">pectus ŏris  n: </w:t>
      </w:r>
      <w:r>
        <w:rPr>
          <w:sz w:val="20"/>
        </w:rPr>
        <w:t>breast, heart, feeling, soul, mind</w:t>
      </w:r>
    </w:p>
    <w:p w14:paraId="230F5B91" w14:textId="77777777" w:rsidR="00481417" w:rsidRDefault="007F6FBB">
      <w:pPr>
        <w:spacing w:after="0"/>
      </w:pPr>
      <w:r>
        <w:rPr>
          <w:b/>
          <w:sz w:val="20"/>
        </w:rPr>
        <w:t xml:space="preserve">poenal : </w:t>
      </w:r>
      <w:r>
        <w:rPr>
          <w:sz w:val="20"/>
        </w:rPr>
        <w:t>punish (person/offense), inflict punishment, avenge, extract retribution</w:t>
      </w:r>
    </w:p>
    <w:p w14:paraId="1F3889D2" w14:textId="77777777" w:rsidR="00481417" w:rsidRDefault="007F6FBB">
      <w:pPr>
        <w:spacing w:after="0"/>
      </w:pPr>
      <w:r>
        <w:rPr>
          <w:b/>
          <w:sz w:val="20"/>
        </w:rPr>
        <w:t xml:space="preserve">praepono pŏsui, pŏsĭtum, 3 : </w:t>
      </w:r>
      <w:r>
        <w:rPr>
          <w:sz w:val="20"/>
        </w:rPr>
        <w:t>place in command, in front of or before, put X (ACC) in front of Y (DAT)</w:t>
      </w:r>
    </w:p>
    <w:p w14:paraId="570BF3FC" w14:textId="77777777" w:rsidR="00481417" w:rsidRDefault="007F6FBB">
      <w:pPr>
        <w:spacing w:after="0"/>
      </w:pPr>
      <w:r>
        <w:rPr>
          <w:b/>
          <w:sz w:val="20"/>
        </w:rPr>
        <w:t xml:space="preserve">profero tŭli, lātum, ferre : </w:t>
      </w:r>
      <w:r>
        <w:rPr>
          <w:sz w:val="20"/>
        </w:rPr>
        <w:t>bring forward, advance, defer, discover, mention</w:t>
      </w:r>
    </w:p>
    <w:p w14:paraId="009BFB51" w14:textId="77777777" w:rsidR="00481417" w:rsidRDefault="007F6FBB">
      <w:pPr>
        <w:spacing w:after="0"/>
      </w:pPr>
      <w:r>
        <w:rPr>
          <w:b/>
          <w:sz w:val="20"/>
        </w:rPr>
        <w:t xml:space="preserve">purpura ae  f: </w:t>
      </w:r>
      <w:r>
        <w:rPr>
          <w:sz w:val="20"/>
        </w:rPr>
        <w:t>purple color, purple, purple dye, purple-dyed cloth</w:t>
      </w:r>
    </w:p>
    <w:p w14:paraId="7B05140F" w14:textId="77777777" w:rsidR="00481417" w:rsidRDefault="007F6FBB">
      <w:pPr>
        <w:spacing w:after="0"/>
      </w:pPr>
      <w:r>
        <w:rPr>
          <w:b/>
          <w:sz w:val="20"/>
        </w:rPr>
        <w:t xml:space="preserve">quaestio </w:t>
      </w:r>
      <w:r>
        <w:rPr>
          <w:b/>
          <w:sz w:val="20"/>
        </w:rPr>
        <w:t xml:space="preserve">ōnis  f: </w:t>
      </w:r>
      <w:r>
        <w:rPr>
          <w:sz w:val="20"/>
        </w:rPr>
        <w:t>questioning, inquiry, investigation</w:t>
      </w:r>
    </w:p>
    <w:p w14:paraId="0CDF8827" w14:textId="77777777" w:rsidR="00481417" w:rsidRDefault="007F6FBB">
      <w:pPr>
        <w:spacing w:after="0"/>
      </w:pPr>
      <w:r>
        <w:rPr>
          <w:b/>
          <w:sz w:val="20"/>
        </w:rPr>
        <w:t xml:space="preserve">regal : </w:t>
      </w:r>
      <w:r>
        <w:rPr>
          <w:sz w:val="20"/>
        </w:rPr>
        <w:t>royal, regal</w:t>
      </w:r>
    </w:p>
    <w:p w14:paraId="7676F331" w14:textId="77777777" w:rsidR="00481417" w:rsidRDefault="007F6FBB">
      <w:pPr>
        <w:spacing w:after="0"/>
      </w:pPr>
      <w:r>
        <w:rPr>
          <w:b/>
          <w:sz w:val="20"/>
        </w:rPr>
        <w:t xml:space="preserve">renideo : </w:t>
      </w:r>
      <w:r>
        <w:rPr>
          <w:sz w:val="20"/>
        </w:rPr>
        <w:t>shine (back), gleam, smile back (at)</w:t>
      </w:r>
    </w:p>
    <w:p w14:paraId="4C5C9364" w14:textId="77777777" w:rsidR="00481417" w:rsidRDefault="007F6FBB">
      <w:pPr>
        <w:spacing w:after="0"/>
      </w:pPr>
      <w:r>
        <w:rPr>
          <w:b/>
          <w:sz w:val="20"/>
        </w:rPr>
        <w:t xml:space="preserve">scribo psi, ptum, 3 : </w:t>
      </w:r>
      <w:r>
        <w:rPr>
          <w:sz w:val="20"/>
        </w:rPr>
        <w:t>write, compose</w:t>
      </w:r>
    </w:p>
    <w:p w14:paraId="168F2F15" w14:textId="77777777" w:rsidR="00481417" w:rsidRDefault="007F6FBB">
      <w:pPr>
        <w:spacing w:after="0"/>
      </w:pPr>
      <w:r>
        <w:rPr>
          <w:b/>
          <w:sz w:val="20"/>
        </w:rPr>
        <w:t xml:space="preserve">sedes is : </w:t>
      </w:r>
      <w:r>
        <w:rPr>
          <w:sz w:val="20"/>
        </w:rPr>
        <w:t>seat, home, residence, settlement, habitation, chair, settle, allay, restrain, calm down</w:t>
      </w:r>
    </w:p>
    <w:p w14:paraId="0E0E049C" w14:textId="77777777" w:rsidR="00481417" w:rsidRDefault="007F6FBB">
      <w:pPr>
        <w:spacing w:after="0"/>
      </w:pPr>
      <w:r>
        <w:rPr>
          <w:b/>
          <w:sz w:val="20"/>
        </w:rPr>
        <w:t xml:space="preserve">sermo </w:t>
      </w:r>
      <w:r>
        <w:rPr>
          <w:b/>
          <w:sz w:val="20"/>
        </w:rPr>
        <w:t xml:space="preserve">ōnis  m: </w:t>
      </w:r>
      <w:r>
        <w:rPr>
          <w:sz w:val="20"/>
        </w:rPr>
        <w:t>conversation, discussion, rumor, diction, speech, talk, the word</w:t>
      </w:r>
    </w:p>
    <w:p w14:paraId="4AD38F31" w14:textId="77777777" w:rsidR="00481417" w:rsidRDefault="007F6FBB">
      <w:pPr>
        <w:spacing w:after="0"/>
      </w:pPr>
      <w:r>
        <w:rPr>
          <w:b/>
          <w:sz w:val="20"/>
        </w:rPr>
        <w:t xml:space="preserve">textam : </w:t>
      </w:r>
      <w:r>
        <w:rPr>
          <w:sz w:val="20"/>
        </w:rPr>
        <w:t>weave, plait (together), construct with elaborate care</w:t>
      </w:r>
    </w:p>
    <w:p w14:paraId="31291F52" w14:textId="77777777" w:rsidR="00481417" w:rsidRDefault="007F6FBB">
      <w:pPr>
        <w:spacing w:after="0"/>
      </w:pPr>
      <w:r>
        <w:rPr>
          <w:b/>
          <w:sz w:val="20"/>
        </w:rPr>
        <w:t xml:space="preserve">torqueo torsi, tortum, 2 : </w:t>
      </w:r>
      <w:r>
        <w:rPr>
          <w:sz w:val="20"/>
        </w:rPr>
        <w:t>turn, twist, hurl, torture, torment, bend, distort, spin, whirl, wind (round)</w:t>
      </w:r>
    </w:p>
    <w:p w14:paraId="11A3626F" w14:textId="77777777" w:rsidR="00481417" w:rsidRDefault="007F6FBB">
      <w:pPr>
        <w:spacing w:after="0"/>
      </w:pPr>
      <w:r>
        <w:rPr>
          <w:b/>
          <w:sz w:val="20"/>
        </w:rPr>
        <w:t xml:space="preserve">vexo : </w:t>
      </w:r>
      <w:r>
        <w:rPr>
          <w:sz w:val="20"/>
        </w:rPr>
        <w:t>shake,</w:t>
      </w:r>
      <w:r>
        <w:rPr>
          <w:sz w:val="20"/>
        </w:rPr>
        <w:t xml:space="preserve"> jolt, toss violently, annoy, trouble, harass, plague, disturb, vex, bear, carry, convey, pass, ride, sail</w:t>
      </w:r>
    </w:p>
    <w:p w14:paraId="44040767" w14:textId="77777777" w:rsidR="00481417" w:rsidRDefault="007F6FBB">
      <w:pPr>
        <w:spacing w:after="0"/>
      </w:pPr>
      <w:r>
        <w:rPr>
          <w:b/>
          <w:sz w:val="20"/>
        </w:rPr>
        <w:t xml:space="preserve">vita āvi, ātum, 1  n: </w:t>
      </w:r>
      <w:r>
        <w:rPr>
          <w:sz w:val="20"/>
        </w:rPr>
        <w:t>life, career, livelihood, mode of life, vine, grape vine</w:t>
      </w:r>
    </w:p>
    <w:p w14:paraId="699CD468" w14:textId="77777777" w:rsidR="00481417" w:rsidRDefault="00481417">
      <w:pPr>
        <w:sectPr w:rsidR="00481417">
          <w:type w:val="continuous"/>
          <w:pgSz w:w="12240" w:h="15840"/>
          <w:pgMar w:top="720" w:right="720" w:bottom="720" w:left="720" w:header="720" w:footer="720" w:gutter="0"/>
          <w:cols w:num="2" w:space="720"/>
          <w:docGrid w:linePitch="360"/>
        </w:sectPr>
      </w:pPr>
    </w:p>
    <w:p w14:paraId="408D7964" w14:textId="77777777" w:rsidR="00481417" w:rsidRDefault="007F6FBB">
      <w:r>
        <w:br w:type="page"/>
      </w:r>
    </w:p>
    <w:p w14:paraId="0E76C27B" w14:textId="77777777" w:rsidR="00481417" w:rsidRDefault="007F6FBB">
      <w:r>
        <w:rPr>
          <w:sz w:val="24"/>
        </w:rPr>
        <w:t>nulla levius actitata constaret, post multorum clade</w:t>
      </w:r>
      <w:r>
        <w:rPr>
          <w:sz w:val="24"/>
        </w:rPr>
        <w:t>s Apollinares ambo pater et filius in exilium acti cum ad locum Crateras nomine pervenissent, villam scilicet suam quae ab Antiochia vicensimo et quarto disiungitur lapide, ut mandatum est, fractis cruribus occiduntur. 9 Post quorum necem nihilo lenius fer</w:t>
      </w:r>
      <w:r>
        <w:rPr>
          <w:sz w:val="24"/>
        </w:rPr>
        <w:t>ociens Gallus ut leo cadaveribus pastus multa huius modi scrutabatur. Quae singula narrare non refert, me professione modum, quod evitandum est, excedamus.</w:t>
      </w:r>
      <w:r>
        <w:rPr>
          <w:sz w:val="24"/>
        </w:rPr>
        <w:br/>
      </w:r>
      <w:r>
        <w:rPr>
          <w:sz w:val="24"/>
        </w:rPr>
        <w:br/>
        <w:t>Pax Alamannis petentibus datur a Constantio A.</w:t>
      </w:r>
      <w:r>
        <w:rPr>
          <w:sz w:val="24"/>
        </w:rPr>
        <w:br/>
      </w:r>
      <w:r>
        <w:rPr>
          <w:sz w:val="24"/>
        </w:rPr>
        <w:br/>
        <w:t>[10] 1 Haec dum oriens diu perferret, caeli reserat</w:t>
      </w:r>
      <w:r>
        <w:rPr>
          <w:sz w:val="24"/>
        </w:rPr>
        <w:t>o tepore Constantius consulatu suo septies et Caesaris ter egressus Arelate Valentiam petit, in Gundomadum et Vadomarium fratres Alamannorum reges arma moturus, quorum crebris excursibus vastabantur confines limitibus terrae Gallorum. 2 Dumque ibi diu mora</w:t>
      </w:r>
      <w:r>
        <w:rPr>
          <w:sz w:val="24"/>
        </w:rPr>
        <w:t>tur commeatus opperiens, quorum translationem ex Aquitania</w:t>
      </w:r>
    </w:p>
    <w:p w14:paraId="7D0F914B" w14:textId="77777777" w:rsidR="00481417" w:rsidRDefault="007F6FBB">
      <w:pPr>
        <w:jc w:val="center"/>
      </w:pPr>
      <w:r>
        <w:t>———————————————————————————————————————</w:t>
      </w:r>
    </w:p>
    <w:p w14:paraId="5945D551" w14:textId="77777777" w:rsidR="00481417" w:rsidRDefault="00481417">
      <w:pPr>
        <w:sectPr w:rsidR="00481417">
          <w:type w:val="continuous"/>
          <w:pgSz w:w="12240" w:h="15840"/>
          <w:pgMar w:top="720" w:right="720" w:bottom="720" w:left="720" w:header="720" w:footer="720" w:gutter="0"/>
          <w:cols w:space="720"/>
          <w:docGrid w:linePitch="360"/>
        </w:sectPr>
      </w:pPr>
    </w:p>
    <w:p w14:paraId="671573FE" w14:textId="77777777" w:rsidR="00481417" w:rsidRDefault="007F6FBB">
      <w:pPr>
        <w:spacing w:after="0"/>
      </w:pPr>
      <w:r>
        <w:rPr>
          <w:b/>
          <w:sz w:val="20"/>
        </w:rPr>
        <w:t xml:space="preserve">actito āre : </w:t>
      </w:r>
      <w:r>
        <w:rPr>
          <w:sz w:val="20"/>
        </w:rPr>
        <w:t>act/plead frequently/repeatedly, take parts in play as actor, be actor in, drive/urge/conduct/act, spend (time w/cum), thank (w/gr</w:t>
      </w:r>
      <w:r>
        <w:rPr>
          <w:sz w:val="20"/>
        </w:rPr>
        <w:t>atias), deliver (speech)</w:t>
      </w:r>
    </w:p>
    <w:p w14:paraId="3D0FC2DF" w14:textId="77777777" w:rsidR="00481417" w:rsidRDefault="007F6FBB">
      <w:pPr>
        <w:spacing w:after="0"/>
      </w:pPr>
      <w:r>
        <w:rPr>
          <w:b/>
          <w:sz w:val="20"/>
        </w:rPr>
        <w:t xml:space="preserve">ambo bae, bo : </w:t>
      </w:r>
      <w:r>
        <w:rPr>
          <w:sz w:val="20"/>
        </w:rPr>
        <w:t>go round, visit in rotation, inspect, solicit, canvass, circle, embrace, both, two of pair, two considered together, both parties, each of two</w:t>
      </w:r>
    </w:p>
    <w:p w14:paraId="20B3B88F" w14:textId="77777777" w:rsidR="00481417" w:rsidRDefault="007F6FBB">
      <w:pPr>
        <w:spacing w:after="0"/>
      </w:pPr>
      <w:r>
        <w:rPr>
          <w:b/>
          <w:sz w:val="20"/>
        </w:rPr>
        <w:t xml:space="preserve">arma ōrum  n: </w:t>
      </w:r>
      <w:r>
        <w:rPr>
          <w:sz w:val="20"/>
        </w:rPr>
        <w:t>forequarter (of an animal), shoulder, upper arm, side, flan</w:t>
      </w:r>
      <w:r>
        <w:rPr>
          <w:sz w:val="20"/>
        </w:rPr>
        <w:t>k, shoulder cut meat</w:t>
      </w:r>
    </w:p>
    <w:p w14:paraId="29BC0DBB" w14:textId="77777777" w:rsidR="00481417" w:rsidRDefault="007F6FBB">
      <w:pPr>
        <w:spacing w:after="0"/>
      </w:pPr>
      <w:r>
        <w:rPr>
          <w:b/>
          <w:sz w:val="20"/>
        </w:rPr>
        <w:t xml:space="preserve">cadaver ĕris  n: </w:t>
      </w:r>
      <w:r>
        <w:rPr>
          <w:sz w:val="20"/>
        </w:rPr>
        <w:t>corpse, cadaver, dead body, ruined city</w:t>
      </w:r>
    </w:p>
    <w:p w14:paraId="2E679939" w14:textId="77777777" w:rsidR="00481417" w:rsidRDefault="007F6FBB">
      <w:pPr>
        <w:spacing w:after="0"/>
      </w:pPr>
      <w:r>
        <w:rPr>
          <w:b/>
          <w:sz w:val="20"/>
        </w:rPr>
        <w:t xml:space="preserve">caelum : </w:t>
      </w:r>
      <w:r>
        <w:rPr>
          <w:sz w:val="20"/>
        </w:rPr>
        <w:t>kind of beer (made in Spain)</w:t>
      </w:r>
    </w:p>
    <w:p w14:paraId="576DF4D3" w14:textId="77777777" w:rsidR="00481417" w:rsidRDefault="007F6FBB">
      <w:pPr>
        <w:spacing w:after="0"/>
      </w:pPr>
      <w:r>
        <w:rPr>
          <w:b/>
          <w:sz w:val="20"/>
        </w:rPr>
        <w:t xml:space="preserve">clades is : </w:t>
      </w:r>
      <w:r>
        <w:rPr>
          <w:sz w:val="20"/>
        </w:rPr>
        <w:t>defeat, reverse, casualties, slaughter/carnage/devastation, ruins, dissolution</w:t>
      </w:r>
    </w:p>
    <w:p w14:paraId="305629AE" w14:textId="77777777" w:rsidR="00481417" w:rsidRDefault="007F6FBB">
      <w:pPr>
        <w:spacing w:after="0"/>
      </w:pPr>
      <w:r>
        <w:rPr>
          <w:b/>
          <w:sz w:val="20"/>
        </w:rPr>
        <w:t xml:space="preserve">commeatus ūs  m: </w:t>
      </w:r>
      <w:r>
        <w:rPr>
          <w:sz w:val="20"/>
        </w:rPr>
        <w:t>supplies/provisions, goods, voya</w:t>
      </w:r>
      <w:r>
        <w:rPr>
          <w:sz w:val="20"/>
        </w:rPr>
        <w:t>ge, passage, convoy/caravan, furlough/leave</w:t>
      </w:r>
    </w:p>
    <w:p w14:paraId="7489C8AE" w14:textId="77777777" w:rsidR="00481417" w:rsidRDefault="007F6FBB">
      <w:pPr>
        <w:spacing w:after="0"/>
      </w:pPr>
      <w:r>
        <w:rPr>
          <w:b/>
          <w:sz w:val="20"/>
        </w:rPr>
        <w:t xml:space="preserve">confinis a, um : </w:t>
      </w:r>
      <w:r>
        <w:rPr>
          <w:sz w:val="20"/>
        </w:rPr>
        <w:t>one whose property is adjacent/adjoining, neighbor, boundary, border, border-line, confine, neighborhood (L+S)</w:t>
      </w:r>
    </w:p>
    <w:p w14:paraId="64E4BE8F" w14:textId="77777777" w:rsidR="00481417" w:rsidRDefault="007F6FBB">
      <w:pPr>
        <w:spacing w:after="0"/>
      </w:pPr>
      <w:r>
        <w:rPr>
          <w:b/>
          <w:sz w:val="20"/>
        </w:rPr>
        <w:t xml:space="preserve">consto stĭti, stātum : </w:t>
      </w:r>
      <w:r>
        <w:rPr>
          <w:sz w:val="20"/>
        </w:rPr>
        <w:t>agree/correspond/fit, be correct, be dependent/based upon, ex</w:t>
      </w:r>
      <w:r>
        <w:rPr>
          <w:sz w:val="20"/>
        </w:rPr>
        <w:t>ist/continue/last</w:t>
      </w:r>
    </w:p>
    <w:p w14:paraId="366F5DD3" w14:textId="77777777" w:rsidR="00481417" w:rsidRDefault="007F6FBB">
      <w:pPr>
        <w:spacing w:after="0"/>
      </w:pPr>
      <w:r>
        <w:rPr>
          <w:b/>
          <w:sz w:val="20"/>
        </w:rPr>
        <w:t xml:space="preserve">consto stĭti, stātum : </w:t>
      </w:r>
      <w:r>
        <w:rPr>
          <w:sz w:val="20"/>
        </w:rPr>
        <w:t>agree/correspond/fit, be correct, be dependent/based upon, exist/continue/last</w:t>
      </w:r>
    </w:p>
    <w:p w14:paraId="696F3460" w14:textId="77777777" w:rsidR="00481417" w:rsidRDefault="007F6FBB">
      <w:pPr>
        <w:spacing w:after="0"/>
      </w:pPr>
      <w:r>
        <w:rPr>
          <w:b/>
          <w:sz w:val="20"/>
        </w:rPr>
        <w:t xml:space="preserve">consulatus ūs  m: </w:t>
      </w:r>
      <w:r>
        <w:rPr>
          <w:sz w:val="20"/>
        </w:rPr>
        <w:t>consulship/consulate, (term of) office of consul, actions/acts as consul</w:t>
      </w:r>
    </w:p>
    <w:p w14:paraId="6A394713" w14:textId="77777777" w:rsidR="00481417" w:rsidRDefault="007F6FBB">
      <w:pPr>
        <w:spacing w:after="0"/>
      </w:pPr>
      <w:r>
        <w:rPr>
          <w:b/>
          <w:sz w:val="20"/>
        </w:rPr>
        <w:t xml:space="preserve">crus ūris  n: </w:t>
      </w:r>
      <w:r>
        <w:rPr>
          <w:sz w:val="20"/>
        </w:rPr>
        <w:t xml:space="preserve">leg, shank, shin, main stem </w:t>
      </w:r>
      <w:r>
        <w:rPr>
          <w:sz w:val="20"/>
        </w:rPr>
        <w:t>of shrub, stock, upright support of a bridge</w:t>
      </w:r>
    </w:p>
    <w:p w14:paraId="32689BF0" w14:textId="77777777" w:rsidR="00481417" w:rsidRDefault="007F6FBB">
      <w:pPr>
        <w:spacing w:after="0"/>
      </w:pPr>
      <w:r>
        <w:rPr>
          <w:b/>
          <w:sz w:val="20"/>
        </w:rPr>
        <w:t xml:space="preserve">disjungo xi, ctum, 3 : </w:t>
      </w:r>
      <w:r>
        <w:rPr>
          <w:sz w:val="20"/>
        </w:rPr>
        <w:t>unyoke, disunite, sever, divide, separate, part, estrange, put asunder (Ecc)</w:t>
      </w:r>
    </w:p>
    <w:p w14:paraId="72331F93" w14:textId="77777777" w:rsidR="00481417" w:rsidRDefault="007F6FBB">
      <w:pPr>
        <w:spacing w:after="0"/>
      </w:pPr>
      <w:r>
        <w:rPr>
          <w:b/>
          <w:sz w:val="20"/>
        </w:rPr>
        <w:t xml:space="preserve">egredior gressus, 3 : </w:t>
      </w:r>
      <w:r>
        <w:rPr>
          <w:sz w:val="20"/>
        </w:rPr>
        <w:t>go/march/come out, set sail, land, disembark, surpass, go beyond</w:t>
      </w:r>
    </w:p>
    <w:p w14:paraId="2E4F3EFE" w14:textId="77777777" w:rsidR="00481417" w:rsidRDefault="007F6FBB">
      <w:pPr>
        <w:spacing w:after="0"/>
      </w:pPr>
      <w:r>
        <w:rPr>
          <w:b/>
          <w:sz w:val="20"/>
        </w:rPr>
        <w:t xml:space="preserve">excedo cessi, cessum, 3 </w:t>
      </w:r>
      <w:r>
        <w:rPr>
          <w:b/>
          <w:sz w:val="20"/>
        </w:rPr>
        <w:t xml:space="preserve">: </w:t>
      </w:r>
      <w:r>
        <w:rPr>
          <w:sz w:val="20"/>
        </w:rPr>
        <w:t>pass, withdraw, exceed, go away/out/beyond, die</w:t>
      </w:r>
    </w:p>
    <w:p w14:paraId="31306207" w14:textId="77777777" w:rsidR="00481417" w:rsidRDefault="007F6FBB">
      <w:pPr>
        <w:spacing w:after="0"/>
      </w:pPr>
      <w:r>
        <w:rPr>
          <w:b/>
          <w:sz w:val="20"/>
        </w:rPr>
        <w:t xml:space="preserve">exsilium ii  n: </w:t>
      </w:r>
      <w:r>
        <w:rPr>
          <w:sz w:val="20"/>
        </w:rPr>
        <w:t>exile, banishment, place of exile/retreat (L+S), exiles (pl.), those exiled</w:t>
      </w:r>
    </w:p>
    <w:p w14:paraId="282D7286" w14:textId="77777777" w:rsidR="00481417" w:rsidRDefault="007F6FBB">
      <w:pPr>
        <w:spacing w:after="0"/>
      </w:pPr>
      <w:r>
        <w:rPr>
          <w:b/>
          <w:sz w:val="20"/>
        </w:rPr>
        <w:t xml:space="preserve">ferociens : </w:t>
      </w:r>
      <w:r>
        <w:rPr>
          <w:sz w:val="20"/>
        </w:rPr>
        <w:t>rampage, act in a fierce/violent/savage manner</w:t>
      </w:r>
    </w:p>
    <w:p w14:paraId="728F3932" w14:textId="77777777" w:rsidR="00481417" w:rsidRDefault="007F6FBB">
      <w:pPr>
        <w:spacing w:after="0"/>
      </w:pPr>
      <w:r>
        <w:rPr>
          <w:b/>
          <w:sz w:val="20"/>
        </w:rPr>
        <w:t xml:space="preserve">frango frēgi, fractum, 3 : </w:t>
      </w:r>
      <w:r>
        <w:rPr>
          <w:sz w:val="20"/>
        </w:rPr>
        <w:t>break, shatter, crush, dishe</w:t>
      </w:r>
      <w:r>
        <w:rPr>
          <w:sz w:val="20"/>
        </w:rPr>
        <w:t>arten, subdue, weaken, move, discourage</w:t>
      </w:r>
    </w:p>
    <w:p w14:paraId="7B922E0B" w14:textId="77777777" w:rsidR="00481417" w:rsidRDefault="007F6FBB">
      <w:pPr>
        <w:spacing w:after="0"/>
      </w:pPr>
      <w:r>
        <w:rPr>
          <w:b/>
          <w:sz w:val="20"/>
        </w:rPr>
        <w:t xml:space="preserve">frater tris  m: </w:t>
      </w:r>
      <w:r>
        <w:rPr>
          <w:sz w:val="20"/>
        </w:rPr>
        <w:t>brother, cousin</w:t>
      </w:r>
    </w:p>
    <w:p w14:paraId="31FD5801" w14:textId="77777777" w:rsidR="00481417" w:rsidRDefault="007F6FBB">
      <w:pPr>
        <w:spacing w:after="0"/>
      </w:pPr>
      <w:r>
        <w:rPr>
          <w:b/>
          <w:sz w:val="20"/>
        </w:rPr>
        <w:t xml:space="preserve">ibi : </w:t>
      </w:r>
      <w:r>
        <w:rPr>
          <w:sz w:val="20"/>
        </w:rPr>
        <w:t>there, in that place, thereupon, ibis, (sacred Egyptian bird)</w:t>
      </w:r>
    </w:p>
    <w:p w14:paraId="5F25E984" w14:textId="77777777" w:rsidR="00481417" w:rsidRDefault="007F6FBB">
      <w:pPr>
        <w:spacing w:after="0"/>
      </w:pPr>
      <w:r>
        <w:rPr>
          <w:b/>
          <w:sz w:val="20"/>
        </w:rPr>
        <w:t xml:space="preserve">lapis ĭdis : </w:t>
      </w:r>
      <w:r>
        <w:rPr>
          <w:sz w:val="20"/>
        </w:rPr>
        <w:t>stone, milestone, jewel</w:t>
      </w:r>
    </w:p>
    <w:p w14:paraId="4C7C4DE9" w14:textId="77777777" w:rsidR="00481417" w:rsidRDefault="007F6FBB">
      <w:pPr>
        <w:spacing w:after="0"/>
      </w:pPr>
      <w:r>
        <w:rPr>
          <w:b/>
          <w:sz w:val="20"/>
        </w:rPr>
        <w:t xml:space="preserve">lenis īvi or ĭi, ītum, 4 : </w:t>
      </w:r>
      <w:r>
        <w:rPr>
          <w:sz w:val="20"/>
        </w:rPr>
        <w:t>mitigate, moderate, alleviate, allay, assuage, ease,</w:t>
      </w:r>
      <w:r>
        <w:rPr>
          <w:sz w:val="20"/>
        </w:rPr>
        <w:t xml:space="preserve"> calm, placate, appease, procuress, brothel-keeper</w:t>
      </w:r>
    </w:p>
    <w:p w14:paraId="57C5BF21" w14:textId="77777777" w:rsidR="00481417" w:rsidRDefault="007F6FBB">
      <w:pPr>
        <w:spacing w:after="0"/>
      </w:pPr>
      <w:r>
        <w:rPr>
          <w:b/>
          <w:sz w:val="20"/>
        </w:rPr>
        <w:t xml:space="preserve">leo : </w:t>
      </w:r>
      <w:r>
        <w:rPr>
          <w:sz w:val="20"/>
        </w:rPr>
        <w:t>lion</w:t>
      </w:r>
    </w:p>
    <w:p w14:paraId="58424CDF" w14:textId="77777777" w:rsidR="00481417" w:rsidRDefault="007F6FBB">
      <w:pPr>
        <w:spacing w:after="0"/>
      </w:pPr>
      <w:r>
        <w:rPr>
          <w:b/>
          <w:sz w:val="20"/>
        </w:rPr>
        <w:t xml:space="preserve">limes āvi, ātum : </w:t>
      </w:r>
      <w:r>
        <w:rPr>
          <w:sz w:val="20"/>
        </w:rPr>
        <w:t>path, track, limit, strip of uncultivated ground marking boundary, file (carpenter's), polishing/revision (of a literary work)</w:t>
      </w:r>
    </w:p>
    <w:p w14:paraId="028BF8D5" w14:textId="77777777" w:rsidR="00481417" w:rsidRDefault="007F6FBB">
      <w:pPr>
        <w:spacing w:after="0"/>
      </w:pPr>
      <w:r>
        <w:rPr>
          <w:b/>
          <w:sz w:val="20"/>
        </w:rPr>
        <w:t xml:space="preserve">moror : </w:t>
      </w:r>
      <w:r>
        <w:rPr>
          <w:sz w:val="20"/>
        </w:rPr>
        <w:t>delay, stay, stay behind, devote attentio</w:t>
      </w:r>
      <w:r>
        <w:rPr>
          <w:sz w:val="20"/>
        </w:rPr>
        <w:t>n to, die, expire, pass/die/wither away/out, fail, come to an end, decay</w:t>
      </w:r>
    </w:p>
    <w:p w14:paraId="4ED5B37B" w14:textId="77777777" w:rsidR="00481417" w:rsidRDefault="007F6FBB">
      <w:pPr>
        <w:spacing w:after="0"/>
      </w:pPr>
      <w:r>
        <w:rPr>
          <w:b/>
          <w:sz w:val="20"/>
        </w:rPr>
        <w:t xml:space="preserve">moveo mōvi, mōtum, 2 : </w:t>
      </w:r>
      <w:r>
        <w:rPr>
          <w:sz w:val="20"/>
        </w:rPr>
        <w:t>move, stir, agitate, affect, provoke, disturb, [movere se =&gt; dance]</w:t>
      </w:r>
    </w:p>
    <w:p w14:paraId="7753670D" w14:textId="77777777" w:rsidR="00481417" w:rsidRDefault="007F6FBB">
      <w:pPr>
        <w:spacing w:after="0"/>
      </w:pPr>
      <w:r>
        <w:rPr>
          <w:b/>
          <w:sz w:val="20"/>
        </w:rPr>
        <w:t xml:space="preserve">narro āvi, ātum, 1 : </w:t>
      </w:r>
      <w:r>
        <w:rPr>
          <w:sz w:val="20"/>
        </w:rPr>
        <w:t>tell, tell about, relate, narrate, recount, describe</w:t>
      </w:r>
    </w:p>
    <w:p w14:paraId="55A547BF" w14:textId="77777777" w:rsidR="00481417" w:rsidRDefault="007F6FBB">
      <w:pPr>
        <w:spacing w:after="0"/>
      </w:pPr>
      <w:r>
        <w:rPr>
          <w:b/>
          <w:sz w:val="20"/>
        </w:rPr>
        <w:t xml:space="preserve">nex nĕcis  f: </w:t>
      </w:r>
      <w:r>
        <w:rPr>
          <w:sz w:val="20"/>
        </w:rPr>
        <w:t xml:space="preserve">one </w:t>
      </w:r>
      <w:r>
        <w:rPr>
          <w:sz w:val="20"/>
        </w:rPr>
        <w:t>reduced to quasi-slavery for debt, bondsman, tie, bind</w:t>
      </w:r>
    </w:p>
    <w:p w14:paraId="40BE4520" w14:textId="77777777" w:rsidR="00481417" w:rsidRDefault="007F6FBB">
      <w:pPr>
        <w:spacing w:after="0"/>
      </w:pPr>
      <w:r>
        <w:rPr>
          <w:b/>
          <w:sz w:val="20"/>
        </w:rPr>
        <w:t xml:space="preserve">nihilum : </w:t>
      </w:r>
      <w:r>
        <w:rPr>
          <w:sz w:val="20"/>
        </w:rPr>
        <w:t>nothing, nothingness, which does not exist, something valueless, no respect</w:t>
      </w:r>
    </w:p>
    <w:p w14:paraId="5E6EB530" w14:textId="77777777" w:rsidR="00481417" w:rsidRDefault="007F6FBB">
      <w:pPr>
        <w:spacing w:after="0"/>
      </w:pPr>
      <w:r>
        <w:rPr>
          <w:b/>
          <w:sz w:val="20"/>
        </w:rPr>
        <w:t xml:space="preserve">opperior pĕrītus and pertus, 4 : </w:t>
      </w:r>
      <w:r>
        <w:rPr>
          <w:sz w:val="20"/>
        </w:rPr>
        <w:t>wait (for), await</w:t>
      </w:r>
    </w:p>
    <w:p w14:paraId="5829E71A" w14:textId="77777777" w:rsidR="00481417" w:rsidRDefault="007F6FBB">
      <w:pPr>
        <w:spacing w:after="0"/>
      </w:pPr>
      <w:r>
        <w:rPr>
          <w:b/>
          <w:sz w:val="20"/>
        </w:rPr>
        <w:t xml:space="preserve">pasco pāvi, pastum, 3  n: </w:t>
      </w:r>
      <w:r>
        <w:rPr>
          <w:sz w:val="20"/>
        </w:rPr>
        <w:t>feed, feed on, graze</w:t>
      </w:r>
    </w:p>
    <w:p w14:paraId="5A93A32A" w14:textId="77777777" w:rsidR="00481417" w:rsidRDefault="007F6FBB">
      <w:pPr>
        <w:spacing w:after="0"/>
      </w:pPr>
      <w:r>
        <w:rPr>
          <w:b/>
          <w:sz w:val="20"/>
        </w:rPr>
        <w:t xml:space="preserve">pax : </w:t>
      </w:r>
      <w:r>
        <w:rPr>
          <w:sz w:val="20"/>
        </w:rPr>
        <w:t>peace, harmony</w:t>
      </w:r>
    </w:p>
    <w:p w14:paraId="6CE7707A" w14:textId="77777777" w:rsidR="00481417" w:rsidRDefault="007F6FBB">
      <w:pPr>
        <w:spacing w:after="0"/>
      </w:pPr>
      <w:r>
        <w:rPr>
          <w:b/>
          <w:sz w:val="20"/>
        </w:rPr>
        <w:t xml:space="preserve">pervenio vēni, ventum, 4 : </w:t>
      </w:r>
      <w:r>
        <w:rPr>
          <w:sz w:val="20"/>
        </w:rPr>
        <w:t>come to, reach, arrive</w:t>
      </w:r>
    </w:p>
    <w:p w14:paraId="05D2D995" w14:textId="77777777" w:rsidR="00481417" w:rsidRDefault="007F6FBB">
      <w:pPr>
        <w:spacing w:after="0"/>
      </w:pPr>
      <w:r>
        <w:rPr>
          <w:b/>
          <w:sz w:val="20"/>
        </w:rPr>
        <w:t xml:space="preserve">professio ōnis  f: </w:t>
      </w:r>
      <w:r>
        <w:rPr>
          <w:sz w:val="20"/>
        </w:rPr>
        <w:t>profession</w:t>
      </w:r>
    </w:p>
    <w:p w14:paraId="04F1D3EB" w14:textId="77777777" w:rsidR="00481417" w:rsidRDefault="007F6FBB">
      <w:pPr>
        <w:spacing w:after="0"/>
      </w:pPr>
      <w:r>
        <w:rPr>
          <w:b/>
          <w:sz w:val="20"/>
        </w:rPr>
        <w:t xml:space="preserve">quartum a, um : </w:t>
      </w:r>
      <w:r>
        <w:rPr>
          <w:sz w:val="20"/>
        </w:rPr>
        <w:t>four</w:t>
      </w:r>
    </w:p>
    <w:p w14:paraId="4C5B86FB" w14:textId="77777777" w:rsidR="00481417" w:rsidRDefault="007F6FBB">
      <w:pPr>
        <w:spacing w:after="0"/>
      </w:pPr>
      <w:r>
        <w:rPr>
          <w:b/>
          <w:sz w:val="20"/>
        </w:rPr>
        <w:t xml:space="preserve">scilicet : </w:t>
      </w:r>
      <w:r>
        <w:rPr>
          <w:sz w:val="20"/>
        </w:rPr>
        <w:t>one may know, certainly, of course</w:t>
      </w:r>
    </w:p>
    <w:p w14:paraId="6E563641" w14:textId="77777777" w:rsidR="00481417" w:rsidRDefault="007F6FBB">
      <w:pPr>
        <w:spacing w:after="0"/>
      </w:pPr>
      <w:r>
        <w:rPr>
          <w:b/>
          <w:sz w:val="20"/>
        </w:rPr>
        <w:t xml:space="preserve">scrutabatur : </w:t>
      </w:r>
      <w:r>
        <w:rPr>
          <w:sz w:val="20"/>
        </w:rPr>
        <w:t>search/probe/examine carefully/thoroughly, explore/scan/scrutinize/investigate</w:t>
      </w:r>
    </w:p>
    <w:p w14:paraId="7C6C4B1A" w14:textId="77777777" w:rsidR="00481417" w:rsidRDefault="007F6FBB">
      <w:pPr>
        <w:spacing w:after="0"/>
      </w:pPr>
      <w:r>
        <w:rPr>
          <w:b/>
          <w:sz w:val="20"/>
        </w:rPr>
        <w:t>s</w:t>
      </w:r>
      <w:r>
        <w:rPr>
          <w:b/>
          <w:sz w:val="20"/>
        </w:rPr>
        <w:t xml:space="preserve">epties : </w:t>
      </w:r>
      <w:r>
        <w:rPr>
          <w:sz w:val="20"/>
        </w:rPr>
        <w:t>seven times</w:t>
      </w:r>
    </w:p>
    <w:p w14:paraId="618A2F70" w14:textId="77777777" w:rsidR="00481417" w:rsidRDefault="007F6FBB">
      <w:pPr>
        <w:spacing w:after="0"/>
      </w:pPr>
      <w:r>
        <w:rPr>
          <w:b/>
          <w:sz w:val="20"/>
        </w:rPr>
        <w:t xml:space="preserve">singulus a, um : </w:t>
      </w:r>
      <w:r>
        <w:rPr>
          <w:sz w:val="20"/>
        </w:rPr>
        <w:t>one</w:t>
      </w:r>
    </w:p>
    <w:p w14:paraId="0D4AB36F" w14:textId="77777777" w:rsidR="00481417" w:rsidRDefault="007F6FBB">
      <w:pPr>
        <w:spacing w:after="0"/>
      </w:pPr>
      <w:r>
        <w:rPr>
          <w:b/>
          <w:sz w:val="20"/>
        </w:rPr>
        <w:t xml:space="preserve">tepor ōris  m: </w:t>
      </w:r>
      <w:r>
        <w:rPr>
          <w:sz w:val="20"/>
        </w:rPr>
        <w:t>warmth, mild heat</w:t>
      </w:r>
    </w:p>
    <w:p w14:paraId="05D25157" w14:textId="77777777" w:rsidR="00481417" w:rsidRDefault="007F6FBB">
      <w:pPr>
        <w:spacing w:after="0"/>
      </w:pPr>
      <w:r>
        <w:rPr>
          <w:b/>
          <w:sz w:val="20"/>
        </w:rPr>
        <w:t xml:space="preserve">ter : </w:t>
      </w:r>
      <w:r>
        <w:rPr>
          <w:sz w:val="20"/>
        </w:rPr>
        <w:t>three times, on three occasions</w:t>
      </w:r>
    </w:p>
    <w:p w14:paraId="708729EE" w14:textId="77777777" w:rsidR="00481417" w:rsidRDefault="007F6FBB">
      <w:pPr>
        <w:spacing w:after="0"/>
      </w:pPr>
      <w:r>
        <w:rPr>
          <w:b/>
          <w:sz w:val="20"/>
        </w:rPr>
        <w:t xml:space="preserve">translatio ōnis  f: </w:t>
      </w:r>
      <w:r>
        <w:rPr>
          <w:sz w:val="20"/>
        </w:rPr>
        <w:t>transportation/transference, transfer to another, change of venue, translation</w:t>
      </w:r>
    </w:p>
    <w:p w14:paraId="0C607990" w14:textId="77777777" w:rsidR="00481417" w:rsidRDefault="007F6FBB">
      <w:pPr>
        <w:spacing w:after="0"/>
      </w:pPr>
      <w:r>
        <w:rPr>
          <w:b/>
          <w:sz w:val="20"/>
        </w:rPr>
        <w:t xml:space="preserve">vasto āvi, ātum, 1 : </w:t>
      </w:r>
      <w:r>
        <w:rPr>
          <w:sz w:val="20"/>
        </w:rPr>
        <w:t xml:space="preserve">lay waste, </w:t>
      </w:r>
      <w:r>
        <w:rPr>
          <w:sz w:val="20"/>
        </w:rPr>
        <w:t>ravage, devastate, go, advance, rush, hurry, walk</w:t>
      </w:r>
    </w:p>
    <w:p w14:paraId="6C244494" w14:textId="77777777" w:rsidR="00481417" w:rsidRDefault="007F6FBB">
      <w:pPr>
        <w:spacing w:after="0"/>
      </w:pPr>
      <w:r>
        <w:rPr>
          <w:b/>
          <w:sz w:val="20"/>
        </w:rPr>
        <w:t xml:space="preserve">vicesimus : </w:t>
      </w:r>
      <w:r>
        <w:rPr>
          <w:sz w:val="20"/>
        </w:rPr>
        <w:t>twenty</w:t>
      </w:r>
    </w:p>
    <w:p w14:paraId="4667D59B" w14:textId="77777777" w:rsidR="00481417" w:rsidRDefault="007F6FBB">
      <w:pPr>
        <w:spacing w:after="0"/>
      </w:pPr>
      <w:r>
        <w:rPr>
          <w:b/>
          <w:sz w:val="20"/>
        </w:rPr>
        <w:t xml:space="preserve">villa ae  f: </w:t>
      </w:r>
      <w:r>
        <w:rPr>
          <w:sz w:val="20"/>
        </w:rPr>
        <w:t>farm/country home/estate, large country residence/seat, villa, village (L+S)</w:t>
      </w:r>
    </w:p>
    <w:p w14:paraId="187A6E42" w14:textId="77777777" w:rsidR="00481417" w:rsidRDefault="00481417">
      <w:pPr>
        <w:sectPr w:rsidR="00481417">
          <w:type w:val="continuous"/>
          <w:pgSz w:w="12240" w:h="15840"/>
          <w:pgMar w:top="720" w:right="720" w:bottom="720" w:left="720" w:header="720" w:footer="720" w:gutter="0"/>
          <w:cols w:num="2" w:space="720"/>
          <w:docGrid w:linePitch="360"/>
        </w:sectPr>
      </w:pPr>
    </w:p>
    <w:p w14:paraId="2BE49060" w14:textId="77777777" w:rsidR="00481417" w:rsidRDefault="007F6FBB">
      <w:r>
        <w:br w:type="page"/>
      </w:r>
    </w:p>
    <w:p w14:paraId="7A8387C4" w14:textId="77777777" w:rsidR="00481417" w:rsidRDefault="007F6FBB">
      <w:r>
        <w:rPr>
          <w:sz w:val="24"/>
        </w:rPr>
        <w:t>verni imbres solito crebriores prohibebant auctique torrentes, Herculanus adven</w:t>
      </w:r>
      <w:r>
        <w:rPr>
          <w:sz w:val="24"/>
        </w:rPr>
        <w:t>it protector domesticus, Hermogenis ex magistro equitum filius, apud Constantinopolim, ut supra rettulimus, populari quondam turbela discerpti. Quo verissime referente quae Gallus egerat, damnis super praeteritis maerens et futurorum timore suspensus angor</w:t>
      </w:r>
      <w:r>
        <w:rPr>
          <w:sz w:val="24"/>
        </w:rPr>
        <w:t>em animi quam diu potuit emendabat. 3 Miles tamen interea omnis apud Cabillona collectus morarum inpatiens saeviebat hoc inritatior, quod nec subsidia vivendi suppeterent alimentis nondum ex usu translatis. 4 Unde Rufinus ea tempestate praefectus praetorio</w:t>
      </w:r>
      <w:r>
        <w:rPr>
          <w:sz w:val="24"/>
        </w:rPr>
        <w:t xml:space="preserve"> ad discrimen trusus est ultimum. Ire enim ipse compellebatur ad militem, quem exagitabat inopia simul et feritas, et alioqui coalito more in ordinarias dignitates asperum semper et saevum, ut satisfaceret atque monstraret, quam ob causam annonae convectio</w:t>
      </w:r>
      <w:r>
        <w:rPr>
          <w:sz w:val="24"/>
        </w:rPr>
        <w:t xml:space="preserve"> sit impedita. 5 Quod opera consulta cogitabatur astute,</w:t>
      </w:r>
    </w:p>
    <w:p w14:paraId="22FC62B1" w14:textId="77777777" w:rsidR="00481417" w:rsidRDefault="007F6FBB">
      <w:pPr>
        <w:jc w:val="center"/>
      </w:pPr>
      <w:r>
        <w:t>———————————————————————————————————————</w:t>
      </w:r>
    </w:p>
    <w:p w14:paraId="4762D6C6" w14:textId="77777777" w:rsidR="00481417" w:rsidRDefault="00481417">
      <w:pPr>
        <w:sectPr w:rsidR="00481417">
          <w:type w:val="continuous"/>
          <w:pgSz w:w="12240" w:h="15840"/>
          <w:pgMar w:top="720" w:right="720" w:bottom="720" w:left="720" w:header="720" w:footer="720" w:gutter="0"/>
          <w:cols w:space="720"/>
          <w:docGrid w:linePitch="360"/>
        </w:sectPr>
      </w:pPr>
    </w:p>
    <w:p w14:paraId="35D645CB" w14:textId="77777777" w:rsidR="00481417" w:rsidRDefault="007F6FBB">
      <w:pPr>
        <w:spacing w:after="0"/>
      </w:pPr>
      <w:r>
        <w:rPr>
          <w:b/>
          <w:sz w:val="20"/>
        </w:rPr>
        <w:t xml:space="preserve">advenio vēni, ventum, 4 : </w:t>
      </w:r>
      <w:r>
        <w:rPr>
          <w:sz w:val="20"/>
        </w:rPr>
        <w:t>come to, arrive, arrive at, reach, be brought, develop, set in, arise</w:t>
      </w:r>
    </w:p>
    <w:p w14:paraId="78404ABE" w14:textId="77777777" w:rsidR="00481417" w:rsidRDefault="007F6FBB">
      <w:pPr>
        <w:spacing w:after="0"/>
      </w:pPr>
      <w:r>
        <w:rPr>
          <w:b/>
          <w:sz w:val="20"/>
        </w:rPr>
        <w:t xml:space="preserve">alimentum i  n: </w:t>
      </w:r>
      <w:r>
        <w:rPr>
          <w:sz w:val="20"/>
        </w:rPr>
        <w:t>food/nourishment, provisions, sus</w:t>
      </w:r>
      <w:r>
        <w:rPr>
          <w:sz w:val="20"/>
        </w:rPr>
        <w:t>tenance, maintenance, livelihood, alms, fuel</w:t>
      </w:r>
    </w:p>
    <w:p w14:paraId="55805E99" w14:textId="77777777" w:rsidR="00481417" w:rsidRDefault="007F6FBB">
      <w:pPr>
        <w:spacing w:after="0"/>
      </w:pPr>
      <w:r>
        <w:rPr>
          <w:b/>
          <w:sz w:val="20"/>
        </w:rPr>
        <w:t xml:space="preserve">alioqui but if they are genuine : </w:t>
      </w:r>
      <w:r>
        <w:rPr>
          <w:sz w:val="20"/>
        </w:rPr>
        <w:t>otherwise, in other/some respects, besides, else, in any case, in general</w:t>
      </w:r>
    </w:p>
    <w:p w14:paraId="38B9EBEC" w14:textId="77777777" w:rsidR="00481417" w:rsidRDefault="007F6FBB">
      <w:pPr>
        <w:spacing w:after="0"/>
      </w:pPr>
      <w:r>
        <w:rPr>
          <w:b/>
          <w:sz w:val="20"/>
        </w:rPr>
        <w:t xml:space="preserve">angor xi, ctum, and anxum, 3 : </w:t>
      </w:r>
      <w:r>
        <w:rPr>
          <w:sz w:val="20"/>
        </w:rPr>
        <w:t xml:space="preserve">suffocation, choking, strangulation, mental distress, anxiety, anguish, </w:t>
      </w:r>
      <w:r>
        <w:rPr>
          <w:sz w:val="20"/>
        </w:rPr>
        <w:t>vexation, choke, throttle, strangle, press tight, distress, cause pain, vex, trouble</w:t>
      </w:r>
    </w:p>
    <w:p w14:paraId="4F9C9C7E" w14:textId="77777777" w:rsidR="00481417" w:rsidRDefault="007F6FBB">
      <w:pPr>
        <w:spacing w:after="0"/>
      </w:pPr>
      <w:r>
        <w:rPr>
          <w:b/>
          <w:sz w:val="20"/>
        </w:rPr>
        <w:t xml:space="preserve">annona ae  f: </w:t>
      </w:r>
      <w:r>
        <w:rPr>
          <w:sz w:val="20"/>
        </w:rPr>
        <w:t>year's produce, provisions, allotment/rations, wheat/food, price of grain/food</w:t>
      </w:r>
    </w:p>
    <w:p w14:paraId="462C6CDB" w14:textId="77777777" w:rsidR="00481417" w:rsidRDefault="007F6FBB">
      <w:pPr>
        <w:spacing w:after="0"/>
      </w:pPr>
      <w:r>
        <w:rPr>
          <w:b/>
          <w:sz w:val="20"/>
        </w:rPr>
        <w:t xml:space="preserve">asperum : </w:t>
      </w:r>
      <w:r>
        <w:rPr>
          <w:sz w:val="20"/>
        </w:rPr>
        <w:t>uneven/rough/harsh place/land, adversity, difficulties (esp. pl.)</w:t>
      </w:r>
    </w:p>
    <w:p w14:paraId="3158FAA8" w14:textId="77777777" w:rsidR="00481417" w:rsidRDefault="007F6FBB">
      <w:pPr>
        <w:spacing w:after="0"/>
      </w:pPr>
      <w:r>
        <w:rPr>
          <w:b/>
          <w:sz w:val="20"/>
        </w:rPr>
        <w:t>as</w:t>
      </w:r>
      <w:r>
        <w:rPr>
          <w:b/>
          <w:sz w:val="20"/>
        </w:rPr>
        <w:t xml:space="preserve">tus : </w:t>
      </w:r>
      <w:r>
        <w:rPr>
          <w:sz w:val="20"/>
        </w:rPr>
        <w:t>craft, cunning, guile, cunning procedure/method, trick, stratagem</w:t>
      </w:r>
    </w:p>
    <w:p w14:paraId="3D94C47E" w14:textId="77777777" w:rsidR="00481417" w:rsidRDefault="007F6FBB">
      <w:pPr>
        <w:spacing w:after="0"/>
      </w:pPr>
      <w:r>
        <w:rPr>
          <w:b/>
          <w:sz w:val="20"/>
        </w:rPr>
        <w:t xml:space="preserve">coalito : </w:t>
      </w:r>
      <w:r>
        <w:rPr>
          <w:sz w:val="20"/>
        </w:rPr>
        <w:t>sustain/nourish together, join/grow together, coalesce, close (wound), become unified/strong/established</w:t>
      </w:r>
    </w:p>
    <w:p w14:paraId="0F42D7DD" w14:textId="77777777" w:rsidR="00481417" w:rsidRDefault="007F6FBB">
      <w:pPr>
        <w:spacing w:after="0"/>
      </w:pPr>
      <w:r>
        <w:rPr>
          <w:b/>
          <w:sz w:val="20"/>
        </w:rPr>
        <w:t xml:space="preserve">cogito cŏēgi, cŏactum : </w:t>
      </w:r>
      <w:r>
        <w:rPr>
          <w:sz w:val="20"/>
        </w:rPr>
        <w:t>think, consider, reflect on, ponder, imagine,</w:t>
      </w:r>
      <w:r>
        <w:rPr>
          <w:sz w:val="20"/>
        </w:rPr>
        <w:t xml:space="preserve"> picture, intend, look forward to, collect/gather, round up, restrict/confine, force/compel, convene, congeal</w:t>
      </w:r>
    </w:p>
    <w:p w14:paraId="125FF4B5" w14:textId="77777777" w:rsidR="00481417" w:rsidRDefault="007F6FBB">
      <w:pPr>
        <w:spacing w:after="0"/>
      </w:pPr>
      <w:r>
        <w:rPr>
          <w:b/>
          <w:sz w:val="20"/>
        </w:rPr>
        <w:t xml:space="preserve">compellebatur : </w:t>
      </w:r>
      <w:r>
        <w:rPr>
          <w:sz w:val="20"/>
        </w:rPr>
        <w:t>drive together (cattle), round up, force, compel, impel, drive, squeeze, gnash</w:t>
      </w:r>
    </w:p>
    <w:p w14:paraId="063B78CF" w14:textId="77777777" w:rsidR="00481417" w:rsidRDefault="007F6FBB">
      <w:pPr>
        <w:spacing w:after="0"/>
      </w:pPr>
      <w:r>
        <w:rPr>
          <w:b/>
          <w:sz w:val="20"/>
        </w:rPr>
        <w:t xml:space="preserve">consulo lŭi, ltum, 3 : </w:t>
      </w:r>
      <w:r>
        <w:rPr>
          <w:sz w:val="20"/>
        </w:rPr>
        <w:t>ask information/advice of, c</w:t>
      </w:r>
      <w:r>
        <w:rPr>
          <w:sz w:val="20"/>
        </w:rPr>
        <w:t>onsult, take counsel, deliberate/consider, advise</w:t>
      </w:r>
    </w:p>
    <w:p w14:paraId="32964164" w14:textId="77777777" w:rsidR="00481417" w:rsidRDefault="007F6FBB">
      <w:pPr>
        <w:spacing w:after="0"/>
      </w:pPr>
      <w:r>
        <w:rPr>
          <w:b/>
          <w:sz w:val="20"/>
        </w:rPr>
        <w:t xml:space="preserve">convectio ōnis  f: </w:t>
      </w:r>
      <w:r>
        <w:rPr>
          <w:sz w:val="20"/>
        </w:rPr>
        <w:t>carrying/bringing together</w:t>
      </w:r>
    </w:p>
    <w:p w14:paraId="495768E7" w14:textId="77777777" w:rsidR="00481417" w:rsidRDefault="007F6FBB">
      <w:pPr>
        <w:spacing w:after="0"/>
      </w:pPr>
      <w:r>
        <w:rPr>
          <w:b/>
          <w:sz w:val="20"/>
        </w:rPr>
        <w:t xml:space="preserve">damnum i  n: </w:t>
      </w:r>
      <w:r>
        <w:rPr>
          <w:sz w:val="20"/>
        </w:rPr>
        <w:t>financial/property/physical loss/damage/injury, forfeiture/fine, lost possession</w:t>
      </w:r>
    </w:p>
    <w:p w14:paraId="39603C03" w14:textId="77777777" w:rsidR="00481417" w:rsidRDefault="007F6FBB">
      <w:pPr>
        <w:spacing w:after="0"/>
      </w:pPr>
      <w:r>
        <w:rPr>
          <w:b/>
          <w:sz w:val="20"/>
        </w:rPr>
        <w:t xml:space="preserve">dignitas ātis : </w:t>
      </w:r>
      <w:r>
        <w:rPr>
          <w:sz w:val="20"/>
        </w:rPr>
        <w:t xml:space="preserve">worth, excellence, </w:t>
      </w:r>
      <w:r>
        <w:rPr>
          <w:sz w:val="20"/>
        </w:rPr>
        <w:t>fitness/suitability (for task),, honor, esteem, standing</w:t>
      </w:r>
    </w:p>
    <w:p w14:paraId="3BEB0D9E" w14:textId="77777777" w:rsidR="00481417" w:rsidRDefault="007F6FBB">
      <w:pPr>
        <w:spacing w:after="0"/>
      </w:pPr>
      <w:r>
        <w:rPr>
          <w:b/>
          <w:sz w:val="20"/>
        </w:rPr>
        <w:t xml:space="preserve">discerpo psi, ptum, 3 : </w:t>
      </w:r>
      <w:r>
        <w:rPr>
          <w:sz w:val="20"/>
        </w:rPr>
        <w:t>pluck or tear in pieces, rend, mutilate, mangle</w:t>
      </w:r>
    </w:p>
    <w:p w14:paraId="437627A9" w14:textId="77777777" w:rsidR="00481417" w:rsidRDefault="007F6FBB">
      <w:pPr>
        <w:spacing w:after="0"/>
      </w:pPr>
      <w:r>
        <w:rPr>
          <w:b/>
          <w:sz w:val="20"/>
        </w:rPr>
        <w:t xml:space="preserve">discrimen ĭnis  n: </w:t>
      </w:r>
      <w:r>
        <w:rPr>
          <w:sz w:val="20"/>
        </w:rPr>
        <w:t>crisis, separating line, division, distinction, difference</w:t>
      </w:r>
    </w:p>
    <w:p w14:paraId="26DC6041" w14:textId="77777777" w:rsidR="00481417" w:rsidRDefault="007F6FBB">
      <w:pPr>
        <w:spacing w:after="0"/>
      </w:pPr>
      <w:r>
        <w:rPr>
          <w:b/>
          <w:sz w:val="20"/>
        </w:rPr>
        <w:t xml:space="preserve">domesticus a, um : </w:t>
      </w:r>
      <w:r>
        <w:rPr>
          <w:sz w:val="20"/>
        </w:rPr>
        <w:t xml:space="preserve">domestics (pl.), those of </w:t>
      </w:r>
      <w:r>
        <w:rPr>
          <w:sz w:val="20"/>
        </w:rPr>
        <w:t>the household</w:t>
      </w:r>
    </w:p>
    <w:p w14:paraId="6F6559A1" w14:textId="77777777" w:rsidR="00481417" w:rsidRDefault="007F6FBB">
      <w:pPr>
        <w:spacing w:after="0"/>
      </w:pPr>
      <w:r>
        <w:rPr>
          <w:b/>
          <w:sz w:val="20"/>
        </w:rPr>
        <w:t xml:space="preserve">emendabat : </w:t>
      </w:r>
      <w:r>
        <w:rPr>
          <w:sz w:val="20"/>
        </w:rPr>
        <w:t>correct, emend, repair, improve, free from errors</w:t>
      </w:r>
    </w:p>
    <w:p w14:paraId="1E2C6249" w14:textId="77777777" w:rsidR="00481417" w:rsidRDefault="007F6FBB">
      <w:pPr>
        <w:spacing w:after="0"/>
      </w:pPr>
      <w:r>
        <w:rPr>
          <w:b/>
          <w:sz w:val="20"/>
        </w:rPr>
        <w:t xml:space="preserve">eques ĭtis  m: </w:t>
      </w:r>
      <w:r>
        <w:rPr>
          <w:sz w:val="20"/>
        </w:rPr>
        <w:t>horseman/cavalryman/rider, horsemen (pl.), cavalry, equestrian order, mare</w:t>
      </w:r>
    </w:p>
    <w:p w14:paraId="27C35A78" w14:textId="77777777" w:rsidR="00481417" w:rsidRDefault="007F6FBB">
      <w:pPr>
        <w:spacing w:after="0"/>
      </w:pPr>
      <w:r>
        <w:rPr>
          <w:b/>
          <w:sz w:val="20"/>
        </w:rPr>
        <w:t xml:space="preserve">exagito āvi, ātum, 1 : </w:t>
      </w:r>
      <w:r>
        <w:rPr>
          <w:sz w:val="20"/>
        </w:rPr>
        <w:t>drive out, stir up, disturb continually, harass, attack, scold, dis</w:t>
      </w:r>
      <w:r>
        <w:rPr>
          <w:sz w:val="20"/>
        </w:rPr>
        <w:t>cuss</w:t>
      </w:r>
    </w:p>
    <w:p w14:paraId="0C72802B" w14:textId="77777777" w:rsidR="00481417" w:rsidRDefault="007F6FBB">
      <w:pPr>
        <w:spacing w:after="0"/>
      </w:pPr>
      <w:r>
        <w:rPr>
          <w:b/>
          <w:sz w:val="20"/>
        </w:rPr>
        <w:t xml:space="preserve">ferio īre : </w:t>
      </w:r>
      <w:r>
        <w:rPr>
          <w:sz w:val="20"/>
        </w:rPr>
        <w:t>rest from work/labor, keep/celebrate holiday, be idle, abstain from</w:t>
      </w:r>
    </w:p>
    <w:p w14:paraId="1FABAB8B" w14:textId="77777777" w:rsidR="00481417" w:rsidRDefault="007F6FBB">
      <w:pPr>
        <w:spacing w:after="0"/>
      </w:pPr>
      <w:r>
        <w:rPr>
          <w:b/>
          <w:sz w:val="20"/>
        </w:rPr>
        <w:t xml:space="preserve">imber bris : </w:t>
      </w:r>
      <w:r>
        <w:rPr>
          <w:sz w:val="20"/>
        </w:rPr>
        <w:t>rain, shower, storm, shower of liquid/snow/hail/missiles, water (in general)</w:t>
      </w:r>
    </w:p>
    <w:p w14:paraId="17E0B6A2" w14:textId="77777777" w:rsidR="00481417" w:rsidRDefault="007F6FBB">
      <w:pPr>
        <w:spacing w:after="0"/>
      </w:pPr>
      <w:r>
        <w:rPr>
          <w:b/>
          <w:sz w:val="20"/>
        </w:rPr>
        <w:t xml:space="preserve">impedio īvi or ĭi, ītum, 4 : </w:t>
      </w:r>
      <w:r>
        <w:rPr>
          <w:sz w:val="20"/>
        </w:rPr>
        <w:t>hinder, impede, hamper, obstruct, prevent from (w/ne</w:t>
      </w:r>
      <w:r>
        <w:rPr>
          <w:sz w:val="20"/>
        </w:rPr>
        <w:t>, quin, or quominus)</w:t>
      </w:r>
    </w:p>
    <w:p w14:paraId="22CB351A" w14:textId="77777777" w:rsidR="00481417" w:rsidRDefault="007F6FBB">
      <w:pPr>
        <w:spacing w:after="0"/>
      </w:pPr>
      <w:r>
        <w:rPr>
          <w:b/>
          <w:sz w:val="20"/>
        </w:rPr>
        <w:t xml:space="preserve">inopia ae  f: </w:t>
      </w:r>
      <w:r>
        <w:rPr>
          <w:sz w:val="20"/>
        </w:rPr>
        <w:t>lack, need, poverty, destitution, dearth, want, scarcity, weak, poor, needy, helpless, lacking, destitute (of), meager</w:t>
      </w:r>
    </w:p>
    <w:p w14:paraId="68C0EE86" w14:textId="77777777" w:rsidR="00481417" w:rsidRDefault="007F6FBB">
      <w:pPr>
        <w:spacing w:after="0"/>
      </w:pPr>
      <w:r>
        <w:rPr>
          <w:b/>
          <w:sz w:val="20"/>
        </w:rPr>
        <w:t xml:space="preserve">impatiens entis : </w:t>
      </w:r>
      <w:r>
        <w:rPr>
          <w:sz w:val="20"/>
        </w:rPr>
        <w:t>impatient/intolerant (of), not moved to action by feeling, unbearable</w:t>
      </w:r>
    </w:p>
    <w:p w14:paraId="4C8B80D7" w14:textId="77777777" w:rsidR="00481417" w:rsidRDefault="007F6FBB">
      <w:pPr>
        <w:spacing w:after="0"/>
      </w:pPr>
      <w:r>
        <w:rPr>
          <w:b/>
          <w:sz w:val="20"/>
        </w:rPr>
        <w:t xml:space="preserve">interea : </w:t>
      </w:r>
      <w:r>
        <w:rPr>
          <w:sz w:val="20"/>
        </w:rPr>
        <w:t>mean</w:t>
      </w:r>
      <w:r>
        <w:rPr>
          <w:sz w:val="20"/>
        </w:rPr>
        <w:t>while</w:t>
      </w:r>
    </w:p>
    <w:p w14:paraId="1EDAA31B" w14:textId="77777777" w:rsidR="00481417" w:rsidRDefault="007F6FBB">
      <w:pPr>
        <w:spacing w:after="0"/>
      </w:pPr>
      <w:r>
        <w:rPr>
          <w:b/>
          <w:sz w:val="20"/>
        </w:rPr>
        <w:t xml:space="preserve">eo ĕa, id  m: </w:t>
      </w:r>
      <w:r>
        <w:rPr>
          <w:sz w:val="20"/>
        </w:rPr>
        <w:t>therefore, for that reason, consequently, by that degree, so much the more/less, go, walk, march, advance, pass, flow, pass (time), ride, be in the middle, he/she/it/they (by GENDER/NUMBER), DEMONST: that, he/she/it, they/them</w:t>
      </w:r>
    </w:p>
    <w:p w14:paraId="44B004F8" w14:textId="77777777" w:rsidR="00481417" w:rsidRDefault="007F6FBB">
      <w:pPr>
        <w:spacing w:after="0"/>
      </w:pPr>
      <w:r>
        <w:rPr>
          <w:b/>
          <w:sz w:val="20"/>
        </w:rPr>
        <w:t>maereo ēr</w:t>
      </w:r>
      <w:r>
        <w:rPr>
          <w:b/>
          <w:sz w:val="20"/>
        </w:rPr>
        <w:t xml:space="preserve">e : </w:t>
      </w:r>
      <w:r>
        <w:rPr>
          <w:sz w:val="20"/>
        </w:rPr>
        <w:t>grieve, be sad, mourn, bewail/mourn for/lament, utter mournfully</w:t>
      </w:r>
    </w:p>
    <w:p w14:paraId="2FBB86D8" w14:textId="77777777" w:rsidR="00481417" w:rsidRDefault="007F6FBB">
      <w:pPr>
        <w:spacing w:after="0"/>
      </w:pPr>
      <w:r>
        <w:rPr>
          <w:b/>
          <w:sz w:val="20"/>
        </w:rPr>
        <w:t xml:space="preserve">magister tri  m: </w:t>
      </w:r>
      <w:r>
        <w:rPr>
          <w:sz w:val="20"/>
        </w:rPr>
        <w:t>teacher, tutor, master, expert, chief, pilot of a ship, rabbi</w:t>
      </w:r>
    </w:p>
    <w:p w14:paraId="4830E3C3" w14:textId="77777777" w:rsidR="00481417" w:rsidRDefault="007F6FBB">
      <w:pPr>
        <w:spacing w:after="0"/>
      </w:pPr>
      <w:r>
        <w:rPr>
          <w:b/>
          <w:sz w:val="20"/>
        </w:rPr>
        <w:t xml:space="preserve">moraris : </w:t>
      </w:r>
      <w:r>
        <w:rPr>
          <w:sz w:val="20"/>
        </w:rPr>
        <w:t>delay, stay, stay behind, devote attention to, die, expire, pass/die/wither away/out, fail, come t</w:t>
      </w:r>
      <w:r>
        <w:rPr>
          <w:sz w:val="20"/>
        </w:rPr>
        <w:t>o an end, decay</w:t>
      </w:r>
    </w:p>
    <w:p w14:paraId="169E7AC5" w14:textId="77777777" w:rsidR="00481417" w:rsidRDefault="007F6FBB">
      <w:pPr>
        <w:spacing w:after="0"/>
      </w:pPr>
      <w:r>
        <w:rPr>
          <w:b/>
          <w:sz w:val="20"/>
        </w:rPr>
        <w:t xml:space="preserve">nondum : </w:t>
      </w:r>
      <w:r>
        <w:rPr>
          <w:sz w:val="20"/>
        </w:rPr>
        <w:t>not yet</w:t>
      </w:r>
    </w:p>
    <w:p w14:paraId="58D8A39E" w14:textId="77777777" w:rsidR="00481417" w:rsidRDefault="007F6FBB">
      <w:pPr>
        <w:spacing w:after="0"/>
      </w:pPr>
      <w:r>
        <w:rPr>
          <w:b/>
          <w:sz w:val="20"/>
        </w:rPr>
        <w:t xml:space="preserve">opus : </w:t>
      </w:r>
      <w:r>
        <w:rPr>
          <w:sz w:val="20"/>
        </w:rPr>
        <w:t>need, work, fortifications (pl.), works, [opus est =&gt; is useful, beneficial]</w:t>
      </w:r>
    </w:p>
    <w:p w14:paraId="0A09CC41" w14:textId="77777777" w:rsidR="00481417" w:rsidRDefault="007F6FBB">
      <w:pPr>
        <w:spacing w:after="0"/>
      </w:pPr>
      <w:r>
        <w:rPr>
          <w:b/>
          <w:sz w:val="20"/>
        </w:rPr>
        <w:t xml:space="preserve">populor āre : </w:t>
      </w:r>
      <w:r>
        <w:rPr>
          <w:sz w:val="20"/>
        </w:rPr>
        <w:t>ravage, devastate, lay waste, plunder, despoil, strip</w:t>
      </w:r>
    </w:p>
    <w:p w14:paraId="34ED83A6" w14:textId="77777777" w:rsidR="00481417" w:rsidRDefault="007F6FBB">
      <w:pPr>
        <w:spacing w:after="0"/>
      </w:pPr>
      <w:r>
        <w:rPr>
          <w:b/>
          <w:sz w:val="20"/>
        </w:rPr>
        <w:t xml:space="preserve">praetereo īvi : </w:t>
      </w:r>
      <w:r>
        <w:rPr>
          <w:sz w:val="20"/>
        </w:rPr>
        <w:t>pass/go by, disregard/neglect/omit/miss, surpass/excel,</w:t>
      </w:r>
      <w:r>
        <w:rPr>
          <w:sz w:val="20"/>
        </w:rPr>
        <w:t xml:space="preserve"> go overdue, pass over</w:t>
      </w:r>
    </w:p>
    <w:p w14:paraId="16E04D53" w14:textId="77777777" w:rsidR="00481417" w:rsidRDefault="007F6FBB">
      <w:pPr>
        <w:spacing w:after="0"/>
      </w:pPr>
      <w:r>
        <w:rPr>
          <w:b/>
          <w:sz w:val="20"/>
        </w:rPr>
        <w:t xml:space="preserve">praetorius a, um : </w:t>
      </w:r>
      <w:r>
        <w:rPr>
          <w:sz w:val="20"/>
        </w:rPr>
        <w:t>ex-praetor</w:t>
      </w:r>
    </w:p>
    <w:p w14:paraId="360330B6" w14:textId="77777777" w:rsidR="00481417" w:rsidRDefault="007F6FBB">
      <w:pPr>
        <w:spacing w:after="0"/>
      </w:pPr>
      <w:r>
        <w:rPr>
          <w:b/>
          <w:sz w:val="20"/>
        </w:rPr>
        <w:t xml:space="preserve">prohibeo ŭi, ĭtum, 2 : </w:t>
      </w:r>
      <w:r>
        <w:rPr>
          <w:sz w:val="20"/>
        </w:rPr>
        <w:t>hinder, restrain, forbid, prevent</w:t>
      </w:r>
    </w:p>
    <w:p w14:paraId="33707B80" w14:textId="77777777" w:rsidR="00481417" w:rsidRDefault="007F6FBB">
      <w:pPr>
        <w:spacing w:after="0"/>
      </w:pPr>
      <w:r>
        <w:rPr>
          <w:b/>
          <w:sz w:val="20"/>
        </w:rPr>
        <w:t xml:space="preserve">protector ōris  m: </w:t>
      </w:r>
      <w:r>
        <w:rPr>
          <w:sz w:val="20"/>
        </w:rPr>
        <w:t>protector, guardian, defender, member of corps of guards (Souter), cover, protect</w:t>
      </w:r>
    </w:p>
    <w:p w14:paraId="7D3EBEFA" w14:textId="77777777" w:rsidR="00481417" w:rsidRDefault="007F6FBB">
      <w:pPr>
        <w:spacing w:after="0"/>
      </w:pPr>
      <w:r>
        <w:rPr>
          <w:b/>
          <w:sz w:val="20"/>
        </w:rPr>
        <w:t xml:space="preserve">saevio ii, ītum, 4 : </w:t>
      </w:r>
      <w:r>
        <w:rPr>
          <w:sz w:val="20"/>
        </w:rPr>
        <w:t>rage, rave, bluster, be/</w:t>
      </w:r>
      <w:r>
        <w:rPr>
          <w:sz w:val="20"/>
        </w:rPr>
        <w:t>act angry/violent/ferocious, vent rage on (DAT)</w:t>
      </w:r>
    </w:p>
    <w:p w14:paraId="6B318915" w14:textId="77777777" w:rsidR="00481417" w:rsidRDefault="007F6FBB">
      <w:pPr>
        <w:spacing w:after="0"/>
      </w:pPr>
      <w:r>
        <w:rPr>
          <w:b/>
          <w:sz w:val="20"/>
        </w:rPr>
        <w:t xml:space="preserve">saevus a, um : </w:t>
      </w:r>
      <w:r>
        <w:rPr>
          <w:sz w:val="20"/>
        </w:rPr>
        <w:t>rage, rave, bluster, be/act angry/violent/ferocious, vent rage on (DAT)</w:t>
      </w:r>
    </w:p>
    <w:p w14:paraId="6664EC07" w14:textId="77777777" w:rsidR="00481417" w:rsidRDefault="007F6FBB">
      <w:pPr>
        <w:spacing w:after="0"/>
      </w:pPr>
      <w:r>
        <w:rPr>
          <w:b/>
          <w:sz w:val="20"/>
        </w:rPr>
        <w:t xml:space="preserve">satisfaceret : </w:t>
      </w:r>
      <w:r>
        <w:rPr>
          <w:sz w:val="20"/>
        </w:rPr>
        <w:t>satisfy, make amends, apologize, excuse, satisfy a claim, compensate, suffice</w:t>
      </w:r>
    </w:p>
    <w:p w14:paraId="48BFBD0E" w14:textId="77777777" w:rsidR="00481417" w:rsidRDefault="007F6FBB">
      <w:pPr>
        <w:spacing w:after="0"/>
      </w:pPr>
      <w:r>
        <w:rPr>
          <w:b/>
          <w:sz w:val="20"/>
        </w:rPr>
        <w:t xml:space="preserve">simul : </w:t>
      </w:r>
      <w:r>
        <w:rPr>
          <w:sz w:val="20"/>
        </w:rPr>
        <w:t>at same time, likewi</w:t>
      </w:r>
      <w:r>
        <w:rPr>
          <w:sz w:val="20"/>
        </w:rPr>
        <w:t>se, also, simultaneously, at once</w:t>
      </w:r>
    </w:p>
    <w:p w14:paraId="7EC4AD3B" w14:textId="77777777" w:rsidR="00481417" w:rsidRDefault="007F6FBB">
      <w:pPr>
        <w:spacing w:after="0"/>
      </w:pPr>
      <w:r>
        <w:rPr>
          <w:b/>
          <w:sz w:val="20"/>
        </w:rPr>
        <w:t xml:space="preserve">subsidium ii  n: </w:t>
      </w:r>
      <w:r>
        <w:rPr>
          <w:sz w:val="20"/>
        </w:rPr>
        <w:t>help, relief, reinforcement</w:t>
      </w:r>
    </w:p>
    <w:p w14:paraId="5A36A6E5" w14:textId="77777777" w:rsidR="00481417" w:rsidRDefault="007F6FBB">
      <w:pPr>
        <w:spacing w:after="0"/>
      </w:pPr>
      <w:r>
        <w:rPr>
          <w:b/>
          <w:sz w:val="20"/>
        </w:rPr>
        <w:t xml:space="preserve">suppeto īvi or ĭi, ītum, 3 : </w:t>
      </w:r>
      <w:r>
        <w:rPr>
          <w:sz w:val="20"/>
        </w:rPr>
        <w:t>be at hand, be equal to, be sufficient for</w:t>
      </w:r>
    </w:p>
    <w:p w14:paraId="7DAD7FC5" w14:textId="77777777" w:rsidR="00481417" w:rsidRDefault="007F6FBB">
      <w:pPr>
        <w:spacing w:after="0"/>
      </w:pPr>
      <w:r>
        <w:rPr>
          <w:b/>
          <w:sz w:val="20"/>
        </w:rPr>
        <w:t xml:space="preserve">supra : </w:t>
      </w:r>
      <w:r>
        <w:rPr>
          <w:sz w:val="20"/>
        </w:rPr>
        <w:t>on top, more, above, before, formerly</w:t>
      </w:r>
    </w:p>
    <w:p w14:paraId="040BADF1" w14:textId="77777777" w:rsidR="00481417" w:rsidRDefault="007F6FBB">
      <w:pPr>
        <w:spacing w:after="0"/>
      </w:pPr>
      <w:r>
        <w:rPr>
          <w:b/>
          <w:sz w:val="20"/>
        </w:rPr>
        <w:t xml:space="preserve">tempestas ātis : </w:t>
      </w:r>
      <w:r>
        <w:rPr>
          <w:sz w:val="20"/>
        </w:rPr>
        <w:t>season, time, weather, storm</w:t>
      </w:r>
    </w:p>
    <w:p w14:paraId="4F1CB650" w14:textId="77777777" w:rsidR="00481417" w:rsidRDefault="007F6FBB">
      <w:pPr>
        <w:spacing w:after="0"/>
      </w:pPr>
      <w:r>
        <w:rPr>
          <w:b/>
          <w:sz w:val="20"/>
        </w:rPr>
        <w:t xml:space="preserve">timor ōris  m: </w:t>
      </w:r>
      <w:r>
        <w:rPr>
          <w:sz w:val="20"/>
        </w:rPr>
        <w:t>fear, dread</w:t>
      </w:r>
    </w:p>
    <w:p w14:paraId="1B8B0B02" w14:textId="77777777" w:rsidR="00481417" w:rsidRDefault="007F6FBB">
      <w:pPr>
        <w:spacing w:after="0"/>
      </w:pPr>
      <w:r>
        <w:rPr>
          <w:b/>
          <w:sz w:val="20"/>
        </w:rPr>
        <w:t xml:space="preserve">torreo torrui, tostum : </w:t>
      </w:r>
      <w:r>
        <w:rPr>
          <w:sz w:val="20"/>
        </w:rPr>
        <w:t>parch, roast, scorch, bake, burn, dry up, begin to burn, harden by charring</w:t>
      </w:r>
    </w:p>
    <w:p w14:paraId="40320D70" w14:textId="77777777" w:rsidR="00481417" w:rsidRDefault="007F6FBB">
      <w:pPr>
        <w:spacing w:after="0"/>
      </w:pPr>
      <w:r>
        <w:rPr>
          <w:b/>
          <w:sz w:val="20"/>
        </w:rPr>
        <w:t xml:space="preserve">transfero tŭli, lātum : </w:t>
      </w:r>
      <w:r>
        <w:rPr>
          <w:sz w:val="20"/>
        </w:rPr>
        <w:t>transport/convey/transfer/shift, transpose, carry/bring across/over, transplant</w:t>
      </w:r>
    </w:p>
    <w:p w14:paraId="5B3A66FD" w14:textId="77777777" w:rsidR="00481417" w:rsidRDefault="007F6FBB">
      <w:pPr>
        <w:spacing w:after="0"/>
      </w:pPr>
      <w:r>
        <w:rPr>
          <w:b/>
          <w:sz w:val="20"/>
        </w:rPr>
        <w:t xml:space="preserve">trudo si, sum, 3 : </w:t>
      </w:r>
      <w:r>
        <w:rPr>
          <w:sz w:val="20"/>
        </w:rPr>
        <w:t>thrust</w:t>
      </w:r>
      <w:r>
        <w:rPr>
          <w:sz w:val="20"/>
        </w:rPr>
        <w:t>, push, shove, drive, force, drive on</w:t>
      </w:r>
    </w:p>
    <w:p w14:paraId="6A8DE7ED" w14:textId="77777777" w:rsidR="00481417" w:rsidRDefault="007F6FBB">
      <w:pPr>
        <w:spacing w:after="0"/>
      </w:pPr>
      <w:r>
        <w:rPr>
          <w:b/>
          <w:sz w:val="20"/>
        </w:rPr>
        <w:t xml:space="preserve">turbela : </w:t>
      </w:r>
      <w:r>
        <w:rPr>
          <w:sz w:val="20"/>
        </w:rPr>
        <w:t>bustle, small crowd, (turbella)</w:t>
      </w:r>
    </w:p>
    <w:p w14:paraId="61075E24" w14:textId="77777777" w:rsidR="00481417" w:rsidRDefault="007F6FBB">
      <w:pPr>
        <w:spacing w:after="0"/>
      </w:pPr>
      <w:r>
        <w:rPr>
          <w:b/>
          <w:sz w:val="20"/>
        </w:rPr>
        <w:t xml:space="preserve">usus oesus : </w:t>
      </w:r>
      <w:r>
        <w:rPr>
          <w:sz w:val="20"/>
        </w:rPr>
        <w:t>use, enjoyment, experience, skill, advantage, custom</w:t>
      </w:r>
    </w:p>
    <w:p w14:paraId="72B36C42" w14:textId="77777777" w:rsidR="00481417" w:rsidRDefault="007F6FBB">
      <w:pPr>
        <w:spacing w:after="0"/>
      </w:pPr>
      <w:r>
        <w:rPr>
          <w:b/>
          <w:sz w:val="20"/>
        </w:rPr>
        <w:t xml:space="preserve">vivo vixi, victum, 3 : </w:t>
      </w:r>
      <w:r>
        <w:rPr>
          <w:sz w:val="20"/>
        </w:rPr>
        <w:t>be alive, live, survive, reside</w:t>
      </w:r>
    </w:p>
    <w:p w14:paraId="684D105E" w14:textId="77777777" w:rsidR="00481417" w:rsidRDefault="00481417">
      <w:pPr>
        <w:sectPr w:rsidR="00481417">
          <w:type w:val="continuous"/>
          <w:pgSz w:w="12240" w:h="15840"/>
          <w:pgMar w:top="720" w:right="720" w:bottom="720" w:left="720" w:header="720" w:footer="720" w:gutter="0"/>
          <w:cols w:num="2" w:space="720"/>
          <w:docGrid w:linePitch="360"/>
        </w:sectPr>
      </w:pPr>
    </w:p>
    <w:p w14:paraId="6F79D1AB" w14:textId="77777777" w:rsidR="00481417" w:rsidRDefault="007F6FBB">
      <w:r>
        <w:br w:type="page"/>
      </w:r>
    </w:p>
    <w:p w14:paraId="2F6D8010" w14:textId="77777777" w:rsidR="00481417" w:rsidRDefault="007F6FBB">
      <w:r>
        <w:rPr>
          <w:sz w:val="24"/>
        </w:rPr>
        <w:t>ut hoc insidiarum genere Galli perire</w:t>
      </w:r>
      <w:r>
        <w:rPr>
          <w:sz w:val="24"/>
        </w:rPr>
        <w:t>t avunculus, ne eum ut praepotens acueret in fiduciam exitiosa coeptantem. Verum navata est opera diligens hocque dilato Eusebius praepositus cubiculi missus est Cabillona aurum secum perferens, quo per turbulentos seditionum concitores occultius distribut</w:t>
      </w:r>
      <w:r>
        <w:rPr>
          <w:sz w:val="24"/>
        </w:rPr>
        <w:t>o et tumor consenuit militum et salus est in tuto locata praefecti. Deinde cibo abunde perlato castra die praedicto sunt mota. 6 Emensis itaque difficultatibus multis et nive obrutis callibus plurimis ubi prope Rauracum ventum est ad supercilia fluminis Rh</w:t>
      </w:r>
      <w:r>
        <w:rPr>
          <w:sz w:val="24"/>
        </w:rPr>
        <w:t>eni, resistente multitudine Alamanna pontem suspendere navium conpage Romani vi nimia vetabantur ritu grandinis undique convolantibus telis, et cum id inpossibile videretur, imperator cogitationibus magnis attonitus, quid capesseret ambigebat. 7 Ecce autem</w:t>
      </w:r>
      <w:r>
        <w:rPr>
          <w:sz w:val="24"/>
        </w:rPr>
        <w:t xml:space="preserve"> ex inproviso index quidam regionum gnarus advenit et mercede accepta vadosum</w:t>
      </w:r>
    </w:p>
    <w:p w14:paraId="16D6B1DE" w14:textId="77777777" w:rsidR="00481417" w:rsidRDefault="007F6FBB">
      <w:pPr>
        <w:jc w:val="center"/>
      </w:pPr>
      <w:r>
        <w:t>———————————————————————————————————————</w:t>
      </w:r>
    </w:p>
    <w:p w14:paraId="45725323" w14:textId="77777777" w:rsidR="00481417" w:rsidRDefault="00481417">
      <w:pPr>
        <w:sectPr w:rsidR="00481417">
          <w:type w:val="continuous"/>
          <w:pgSz w:w="12240" w:h="15840"/>
          <w:pgMar w:top="720" w:right="720" w:bottom="720" w:left="720" w:header="720" w:footer="720" w:gutter="0"/>
          <w:cols w:space="720"/>
          <w:docGrid w:linePitch="360"/>
        </w:sectPr>
      </w:pPr>
    </w:p>
    <w:p w14:paraId="4DEC361D" w14:textId="77777777" w:rsidR="00481417" w:rsidRDefault="007F6FBB">
      <w:pPr>
        <w:spacing w:after="0"/>
      </w:pPr>
      <w:r>
        <w:rPr>
          <w:b/>
          <w:sz w:val="20"/>
        </w:rPr>
        <w:t xml:space="preserve">abunde : </w:t>
      </w:r>
      <w:r>
        <w:rPr>
          <w:sz w:val="20"/>
        </w:rPr>
        <w:t>abundantly, in profusion/abundance, more than enough, amply, exceedingly, very</w:t>
      </w:r>
    </w:p>
    <w:p w14:paraId="79E4CC8D" w14:textId="77777777" w:rsidR="00481417" w:rsidRDefault="007F6FBB">
      <w:pPr>
        <w:spacing w:after="0"/>
      </w:pPr>
      <w:r>
        <w:rPr>
          <w:b/>
          <w:sz w:val="20"/>
        </w:rPr>
        <w:t xml:space="preserve">acuo ui, ūtum, 3 : </w:t>
      </w:r>
      <w:r>
        <w:rPr>
          <w:sz w:val="20"/>
        </w:rPr>
        <w:t>whet, sharpen, cu</w:t>
      </w:r>
      <w:r>
        <w:rPr>
          <w:sz w:val="20"/>
        </w:rPr>
        <w:t>t to a point, spur on, provoke, incite, come to a head (PASS), turn/become sour</w:t>
      </w:r>
    </w:p>
    <w:p w14:paraId="59882B24" w14:textId="77777777" w:rsidR="00481417" w:rsidRDefault="007F6FBB">
      <w:pPr>
        <w:spacing w:after="0"/>
      </w:pPr>
      <w:r>
        <w:rPr>
          <w:b/>
          <w:sz w:val="20"/>
        </w:rPr>
        <w:t xml:space="preserve">advenio vēni, ventum, 4 : </w:t>
      </w:r>
      <w:r>
        <w:rPr>
          <w:sz w:val="20"/>
        </w:rPr>
        <w:t>come to, arrive, arrive at, reach, be brought, develop, set in, arise</w:t>
      </w:r>
    </w:p>
    <w:p w14:paraId="57EBEFE6" w14:textId="77777777" w:rsidR="00481417" w:rsidRDefault="007F6FBB">
      <w:pPr>
        <w:spacing w:after="0"/>
      </w:pPr>
      <w:r>
        <w:rPr>
          <w:b/>
          <w:sz w:val="20"/>
        </w:rPr>
        <w:t xml:space="preserve">ambigebat : </w:t>
      </w:r>
      <w:r>
        <w:rPr>
          <w:sz w:val="20"/>
        </w:rPr>
        <w:t>hesitate, be in doubt, argue, dispute, contend, call in question, be</w:t>
      </w:r>
      <w:r>
        <w:rPr>
          <w:sz w:val="20"/>
        </w:rPr>
        <w:t xml:space="preserve"> at issue</w:t>
      </w:r>
    </w:p>
    <w:p w14:paraId="115F3302" w14:textId="77777777" w:rsidR="00481417" w:rsidRDefault="007F6FBB">
      <w:pPr>
        <w:spacing w:after="0"/>
      </w:pPr>
      <w:r>
        <w:rPr>
          <w:b/>
          <w:sz w:val="20"/>
        </w:rPr>
        <w:t xml:space="preserve">attono ŭi, ĭtum, 1 : </w:t>
      </w:r>
      <w:r>
        <w:rPr>
          <w:sz w:val="20"/>
        </w:rPr>
        <w:t>strike with lightning, blast, drive crazy, distract</w:t>
      </w:r>
    </w:p>
    <w:p w14:paraId="0C348F26" w14:textId="77777777" w:rsidR="00481417" w:rsidRDefault="007F6FBB">
      <w:pPr>
        <w:spacing w:after="0"/>
      </w:pPr>
      <w:r>
        <w:rPr>
          <w:b/>
          <w:sz w:val="20"/>
        </w:rPr>
        <w:t xml:space="preserve">aurum i  n: </w:t>
      </w:r>
      <w:r>
        <w:rPr>
          <w:sz w:val="20"/>
        </w:rPr>
        <w:t>breeze, breath (of air), wind, gleam, odor, stench, vapor, air (pl.), heaven, ear, hearing, a discriminating sense of hearing, "ear" (for), pin on plow</w:t>
      </w:r>
    </w:p>
    <w:p w14:paraId="576459DA" w14:textId="77777777" w:rsidR="00481417" w:rsidRDefault="007F6FBB">
      <w:pPr>
        <w:spacing w:after="0"/>
      </w:pPr>
      <w:r>
        <w:rPr>
          <w:b/>
          <w:sz w:val="20"/>
        </w:rPr>
        <w:t>avunculus</w:t>
      </w:r>
      <w:r>
        <w:rPr>
          <w:b/>
          <w:sz w:val="20"/>
        </w:rPr>
        <w:t xml:space="preserve"> i  m: </w:t>
      </w:r>
      <w:r>
        <w:rPr>
          <w:sz w:val="20"/>
        </w:rPr>
        <w:t>maternal uncle, mother's brother, mother's sister's husband, great uncle</w:t>
      </w:r>
    </w:p>
    <w:p w14:paraId="3FD7F11D" w14:textId="77777777" w:rsidR="00481417" w:rsidRDefault="007F6FBB">
      <w:pPr>
        <w:spacing w:after="0"/>
      </w:pPr>
      <w:r>
        <w:rPr>
          <w:b/>
          <w:sz w:val="20"/>
        </w:rPr>
        <w:t xml:space="preserve">callis : </w:t>
      </w:r>
      <w:r>
        <w:rPr>
          <w:sz w:val="20"/>
        </w:rPr>
        <w:t>rough/stony track, path, moorland/mountain pasture, mountain pass/defile (L+S), hard/tough skin/hide, callus, callousness, lack of feeling, firm flesh/fruit</w:t>
      </w:r>
    </w:p>
    <w:p w14:paraId="5A49B51C" w14:textId="77777777" w:rsidR="00481417" w:rsidRDefault="007F6FBB">
      <w:pPr>
        <w:spacing w:after="0"/>
      </w:pPr>
      <w:r>
        <w:rPr>
          <w:b/>
          <w:sz w:val="20"/>
        </w:rPr>
        <w:t xml:space="preserve">capesso : </w:t>
      </w:r>
      <w:r>
        <w:rPr>
          <w:sz w:val="20"/>
        </w:rPr>
        <w:t>grasp, take, seize eagerly, undertake, manage, pursue w/zeal, carry out orders</w:t>
      </w:r>
    </w:p>
    <w:p w14:paraId="58B5C943" w14:textId="77777777" w:rsidR="00481417" w:rsidRDefault="007F6FBB">
      <w:pPr>
        <w:spacing w:after="0"/>
      </w:pPr>
      <w:r>
        <w:rPr>
          <w:b/>
          <w:sz w:val="20"/>
        </w:rPr>
        <w:t xml:space="preserve">castrum ōrum and ae : </w:t>
      </w:r>
      <w:r>
        <w:rPr>
          <w:sz w:val="20"/>
        </w:rPr>
        <w:t>camp, military camp/field, army, fort, fortress, war service, day's march</w:t>
      </w:r>
    </w:p>
    <w:p w14:paraId="50F7043A" w14:textId="77777777" w:rsidR="00481417" w:rsidRDefault="007F6FBB">
      <w:pPr>
        <w:spacing w:after="0"/>
      </w:pPr>
      <w:r>
        <w:rPr>
          <w:b/>
          <w:sz w:val="20"/>
        </w:rPr>
        <w:t xml:space="preserve">cibus i  m: </w:t>
      </w:r>
      <w:r>
        <w:rPr>
          <w:sz w:val="20"/>
        </w:rPr>
        <w:t>food, fare, rations, nutriment, sustenance, fuel, eating, a meal, bai</w:t>
      </w:r>
      <w:r>
        <w:rPr>
          <w:sz w:val="20"/>
        </w:rPr>
        <w:t>t</w:t>
      </w:r>
    </w:p>
    <w:p w14:paraId="2F6A0CB3" w14:textId="77777777" w:rsidR="00481417" w:rsidRDefault="007F6FBB">
      <w:pPr>
        <w:spacing w:after="0"/>
      </w:pPr>
      <w:r>
        <w:rPr>
          <w:b/>
          <w:sz w:val="20"/>
        </w:rPr>
        <w:t xml:space="preserve">coepto coepi, coeptum, 3 : </w:t>
      </w:r>
      <w:r>
        <w:rPr>
          <w:sz w:val="20"/>
        </w:rPr>
        <w:t>undertaking (usu.pl.), enterprise, scheme, work begun/started/taken in hand, begin, commence, initiate, set foot on, (usu. PERF PASS w/PASS INF, PRES early)</w:t>
      </w:r>
    </w:p>
    <w:p w14:paraId="1275EA86" w14:textId="77777777" w:rsidR="00481417" w:rsidRDefault="007F6FBB">
      <w:pPr>
        <w:spacing w:after="0"/>
      </w:pPr>
      <w:r>
        <w:rPr>
          <w:b/>
          <w:sz w:val="20"/>
        </w:rPr>
        <w:t xml:space="preserve">cogitatio ōnis  f: </w:t>
      </w:r>
      <w:r>
        <w:rPr>
          <w:sz w:val="20"/>
        </w:rPr>
        <w:t>thinking, meditation, reflection, thought, intentio</w:t>
      </w:r>
      <w:r>
        <w:rPr>
          <w:sz w:val="20"/>
        </w:rPr>
        <w:t>n, plan, opinion, reasoning</w:t>
      </w:r>
    </w:p>
    <w:p w14:paraId="50B2D2B2" w14:textId="77777777" w:rsidR="00481417" w:rsidRDefault="007F6FBB">
      <w:pPr>
        <w:spacing w:after="0"/>
      </w:pPr>
      <w:r>
        <w:rPr>
          <w:b/>
          <w:sz w:val="20"/>
        </w:rPr>
        <w:t xml:space="preserve">concitor āvi, ātum, 1 : </w:t>
      </w:r>
      <w:r>
        <w:rPr>
          <w:sz w:val="20"/>
        </w:rPr>
        <w:t>instigator, provoker, inciter, agitator, one who stirs up, stir up, disturb, discharge/hurl (missile), flow rapidly/strong current, rush, move, set in violent motion, stir up, muster, rouse, excite, incit</w:t>
      </w:r>
      <w:r>
        <w:rPr>
          <w:sz w:val="20"/>
        </w:rPr>
        <w:t>e, provoke, move, set in violent motion, stir up, muster, rouse, excite, incite, provoke</w:t>
      </w:r>
    </w:p>
    <w:p w14:paraId="7749E375" w14:textId="77777777" w:rsidR="00481417" w:rsidRDefault="007F6FBB">
      <w:pPr>
        <w:spacing w:after="0"/>
      </w:pPr>
      <w:r>
        <w:rPr>
          <w:b/>
          <w:sz w:val="20"/>
        </w:rPr>
        <w:t xml:space="preserve">conpage : </w:t>
      </w:r>
      <w:r>
        <w:rPr>
          <w:sz w:val="20"/>
        </w:rPr>
        <w:t>action of binding together, fastening, bond, tie, joint, structure, framework</w:t>
      </w:r>
    </w:p>
    <w:p w14:paraId="68A7F5D0" w14:textId="77777777" w:rsidR="00481417" w:rsidRDefault="007F6FBB">
      <w:pPr>
        <w:spacing w:after="0"/>
      </w:pPr>
      <w:r>
        <w:rPr>
          <w:b/>
          <w:sz w:val="20"/>
        </w:rPr>
        <w:t xml:space="preserve">consenesco nŭi, 3 : </w:t>
      </w:r>
      <w:r>
        <w:rPr>
          <w:sz w:val="20"/>
        </w:rPr>
        <w:t>grow old, grow old together, spend one's whole life/grow ol</w:t>
      </w:r>
      <w:r>
        <w:rPr>
          <w:sz w:val="20"/>
        </w:rPr>
        <w:t>d in, decay, spoil</w:t>
      </w:r>
    </w:p>
    <w:p w14:paraId="0E8E2593" w14:textId="77777777" w:rsidR="00481417" w:rsidRDefault="007F6FBB">
      <w:pPr>
        <w:spacing w:after="0"/>
      </w:pPr>
      <w:r>
        <w:rPr>
          <w:b/>
          <w:sz w:val="20"/>
        </w:rPr>
        <w:t xml:space="preserve">convolo āvi, ātum, 1 : </w:t>
      </w:r>
      <w:r>
        <w:rPr>
          <w:sz w:val="20"/>
        </w:rPr>
        <w:t>fly/flock together, run together, assemble rapidly, have recourse to (w/ad)</w:t>
      </w:r>
    </w:p>
    <w:p w14:paraId="7E443949" w14:textId="77777777" w:rsidR="00481417" w:rsidRDefault="007F6FBB">
      <w:pPr>
        <w:spacing w:after="0"/>
      </w:pPr>
      <w:r>
        <w:rPr>
          <w:b/>
          <w:sz w:val="20"/>
        </w:rPr>
        <w:t xml:space="preserve">cubiculum i  n: </w:t>
      </w:r>
      <w:r>
        <w:rPr>
          <w:sz w:val="20"/>
        </w:rPr>
        <w:t>bedroom, sleeping chamber/apartment/suite, (as scene of marital/other sex)</w:t>
      </w:r>
    </w:p>
    <w:p w14:paraId="1A56B143" w14:textId="77777777" w:rsidR="00481417" w:rsidRDefault="007F6FBB">
      <w:pPr>
        <w:spacing w:after="0"/>
      </w:pPr>
      <w:r>
        <w:rPr>
          <w:b/>
          <w:sz w:val="20"/>
        </w:rPr>
        <w:t xml:space="preserve">difficultas ātis : </w:t>
      </w:r>
      <w:r>
        <w:rPr>
          <w:sz w:val="20"/>
        </w:rPr>
        <w:t xml:space="preserve">difficulty, trouble, </w:t>
      </w:r>
      <w:r>
        <w:rPr>
          <w:sz w:val="20"/>
        </w:rPr>
        <w:t>hardship/want/distress/poverty (L+S), obstinacy</w:t>
      </w:r>
    </w:p>
    <w:p w14:paraId="0ADB280B" w14:textId="77777777" w:rsidR="00481417" w:rsidRDefault="007F6FBB">
      <w:pPr>
        <w:spacing w:after="0"/>
      </w:pPr>
      <w:r>
        <w:rPr>
          <w:b/>
          <w:sz w:val="20"/>
        </w:rPr>
        <w:t xml:space="preserve">differo distŭli, dīlātum, differre : </w:t>
      </w:r>
      <w:r>
        <w:rPr>
          <w:sz w:val="20"/>
        </w:rPr>
        <w:t>postpone/delay/differ, put off, keep waiting, give respite to, differ, disagree</w:t>
      </w:r>
    </w:p>
    <w:p w14:paraId="149BD32A" w14:textId="77777777" w:rsidR="00481417" w:rsidRDefault="007F6FBB">
      <w:pPr>
        <w:spacing w:after="0"/>
      </w:pPr>
      <w:r>
        <w:rPr>
          <w:b/>
          <w:sz w:val="20"/>
        </w:rPr>
        <w:t xml:space="preserve">diligo lexi, lectum, 3 : </w:t>
      </w:r>
      <w:r>
        <w:rPr>
          <w:sz w:val="20"/>
        </w:rPr>
        <w:t>bind fast, tie (up), fasten, make fast by tying, bandage, tie (ban</w:t>
      </w:r>
      <w:r>
        <w:rPr>
          <w:sz w:val="20"/>
        </w:rPr>
        <w:t>dage)</w:t>
      </w:r>
    </w:p>
    <w:p w14:paraId="3900A955" w14:textId="77777777" w:rsidR="00481417" w:rsidRDefault="007F6FBB">
      <w:pPr>
        <w:spacing w:after="0"/>
      </w:pPr>
      <w:r>
        <w:rPr>
          <w:b/>
          <w:sz w:val="20"/>
        </w:rPr>
        <w:t xml:space="preserve">distribuo ŭi, ūtum, 3 : </w:t>
      </w:r>
      <w:r>
        <w:rPr>
          <w:sz w:val="20"/>
        </w:rPr>
        <w:t>divide, distribute, assign</w:t>
      </w:r>
    </w:p>
    <w:p w14:paraId="696CE8C2" w14:textId="77777777" w:rsidR="00481417" w:rsidRDefault="007F6FBB">
      <w:pPr>
        <w:spacing w:after="0"/>
      </w:pPr>
      <w:r>
        <w:rPr>
          <w:b/>
          <w:sz w:val="20"/>
        </w:rPr>
        <w:t xml:space="preserve">ecce : </w:t>
      </w:r>
      <w:r>
        <w:rPr>
          <w:sz w:val="20"/>
        </w:rPr>
        <w:t>TACKON w/hic this;, this; person/thing present/just mentioned/in this place; ((h)(a)ec); +DEMONS;</w:t>
      </w:r>
    </w:p>
    <w:p w14:paraId="122A543D" w14:textId="77777777" w:rsidR="00481417" w:rsidRDefault="007F6FBB">
      <w:pPr>
        <w:spacing w:after="0"/>
      </w:pPr>
      <w:r>
        <w:rPr>
          <w:b/>
          <w:sz w:val="20"/>
        </w:rPr>
        <w:t xml:space="preserve">emetior mensus, 4 : </w:t>
      </w:r>
      <w:r>
        <w:rPr>
          <w:sz w:val="20"/>
        </w:rPr>
        <w:t>measure out, pass through</w:t>
      </w:r>
    </w:p>
    <w:p w14:paraId="7CEE6200" w14:textId="77777777" w:rsidR="00481417" w:rsidRDefault="007F6FBB">
      <w:pPr>
        <w:spacing w:after="0"/>
      </w:pPr>
      <w:r>
        <w:rPr>
          <w:b/>
          <w:sz w:val="20"/>
        </w:rPr>
        <w:t xml:space="preserve">genus : </w:t>
      </w:r>
      <w:r>
        <w:rPr>
          <w:sz w:val="20"/>
        </w:rPr>
        <w:t>birth/descent/origin, race/family/house/stock/ancestry, offspring/descent, give birth to, bring forth, bear, beget, be born (PASSIVE), gene</w:t>
      </w:r>
    </w:p>
    <w:p w14:paraId="6032A2E4" w14:textId="77777777" w:rsidR="00481417" w:rsidRDefault="007F6FBB">
      <w:pPr>
        <w:spacing w:after="0"/>
      </w:pPr>
      <w:r>
        <w:rPr>
          <w:b/>
          <w:sz w:val="20"/>
        </w:rPr>
        <w:t xml:space="preserve">grando ĭnis  f: </w:t>
      </w:r>
      <w:r>
        <w:rPr>
          <w:sz w:val="20"/>
        </w:rPr>
        <w:t>hail, hail-storm, increase</w:t>
      </w:r>
    </w:p>
    <w:p w14:paraId="119FFFA4" w14:textId="77777777" w:rsidR="00481417" w:rsidRDefault="007F6FBB">
      <w:pPr>
        <w:spacing w:after="0"/>
      </w:pPr>
      <w:r>
        <w:rPr>
          <w:b/>
          <w:sz w:val="20"/>
        </w:rPr>
        <w:t xml:space="preserve">index dĭcis  com: </w:t>
      </w:r>
      <w:r>
        <w:rPr>
          <w:sz w:val="20"/>
        </w:rPr>
        <w:t>hand/needle of a watch</w:t>
      </w:r>
    </w:p>
    <w:p w14:paraId="421EDEE4" w14:textId="77777777" w:rsidR="00481417" w:rsidRDefault="007F6FBB">
      <w:pPr>
        <w:spacing w:after="0"/>
      </w:pPr>
      <w:r>
        <w:rPr>
          <w:b/>
          <w:sz w:val="20"/>
        </w:rPr>
        <w:t xml:space="preserve">inpossibilis : </w:t>
      </w:r>
      <w:r>
        <w:rPr>
          <w:sz w:val="20"/>
        </w:rPr>
        <w:t>possible</w:t>
      </w:r>
    </w:p>
    <w:p w14:paraId="3559A007" w14:textId="77777777" w:rsidR="00481417" w:rsidRDefault="007F6FBB">
      <w:pPr>
        <w:spacing w:after="0"/>
      </w:pPr>
      <w:r>
        <w:rPr>
          <w:b/>
          <w:sz w:val="20"/>
        </w:rPr>
        <w:t>insidiar</w:t>
      </w:r>
      <w:r>
        <w:rPr>
          <w:b/>
          <w:sz w:val="20"/>
        </w:rPr>
        <w:t xml:space="preserve">is : </w:t>
      </w:r>
      <w:r>
        <w:rPr>
          <w:sz w:val="20"/>
        </w:rPr>
        <w:t>lie in wait (to rob/assault, lie in ambush, make treacherous attack (on), plot</w:t>
      </w:r>
    </w:p>
    <w:p w14:paraId="4A5D0628" w14:textId="77777777" w:rsidR="00481417" w:rsidRDefault="007F6FBB">
      <w:pPr>
        <w:spacing w:after="0"/>
      </w:pPr>
      <w:r>
        <w:rPr>
          <w:b/>
          <w:sz w:val="20"/>
        </w:rPr>
        <w:t xml:space="preserve">itaque : </w:t>
      </w:r>
      <w:r>
        <w:rPr>
          <w:sz w:val="20"/>
        </w:rPr>
        <w:t>thus, so, therefore</w:t>
      </w:r>
    </w:p>
    <w:p w14:paraId="6DC20FA9" w14:textId="77777777" w:rsidR="00481417" w:rsidRDefault="007F6FBB">
      <w:pPr>
        <w:spacing w:after="0"/>
      </w:pPr>
      <w:r>
        <w:rPr>
          <w:b/>
          <w:sz w:val="20"/>
        </w:rPr>
        <w:t xml:space="preserve">merces : </w:t>
      </w:r>
      <w:r>
        <w:rPr>
          <w:sz w:val="20"/>
        </w:rPr>
        <w:t>pay, recompense, hire, salary, reward, rent, price, bribe, commodity, merchandise (pl.), goods, trade, buy</w:t>
      </w:r>
    </w:p>
    <w:p w14:paraId="48DFAC26" w14:textId="77777777" w:rsidR="00481417" w:rsidRDefault="007F6FBB">
      <w:pPr>
        <w:spacing w:after="0"/>
      </w:pPr>
      <w:r>
        <w:rPr>
          <w:b/>
          <w:sz w:val="20"/>
        </w:rPr>
        <w:t xml:space="preserve">multitudo ĭnis  f: </w:t>
      </w:r>
      <w:r>
        <w:rPr>
          <w:sz w:val="20"/>
        </w:rPr>
        <w:t>multitud</w:t>
      </w:r>
      <w:r>
        <w:rPr>
          <w:sz w:val="20"/>
        </w:rPr>
        <w:t>e, great number, crowd, rabble, mob</w:t>
      </w:r>
    </w:p>
    <w:p w14:paraId="47DBFB0E" w14:textId="77777777" w:rsidR="00481417" w:rsidRDefault="007F6FBB">
      <w:pPr>
        <w:spacing w:after="0"/>
      </w:pPr>
      <w:r>
        <w:rPr>
          <w:b/>
          <w:sz w:val="20"/>
        </w:rPr>
        <w:t xml:space="preserve">navata : </w:t>
      </w:r>
      <w:r>
        <w:rPr>
          <w:sz w:val="20"/>
        </w:rPr>
        <w:t>do with zeal, [operam navare =&gt; do one's best]</w:t>
      </w:r>
    </w:p>
    <w:p w14:paraId="5D3B2C57" w14:textId="77777777" w:rsidR="00481417" w:rsidRDefault="007F6FBB">
      <w:pPr>
        <w:spacing w:after="0"/>
      </w:pPr>
      <w:r>
        <w:rPr>
          <w:b/>
          <w:sz w:val="20"/>
        </w:rPr>
        <w:t xml:space="preserve">navis a, um : </w:t>
      </w:r>
      <w:r>
        <w:rPr>
          <w:sz w:val="20"/>
        </w:rPr>
        <w:t>swim, float</w:t>
      </w:r>
    </w:p>
    <w:p w14:paraId="4220E0CB" w14:textId="77777777" w:rsidR="00481417" w:rsidRDefault="007F6FBB">
      <w:pPr>
        <w:spacing w:after="0"/>
      </w:pPr>
      <w:r>
        <w:rPr>
          <w:b/>
          <w:sz w:val="20"/>
        </w:rPr>
        <w:t xml:space="preserve">nivit ĕre : </w:t>
      </w:r>
      <w:r>
        <w:rPr>
          <w:sz w:val="20"/>
        </w:rPr>
        <w:t>snow</w:t>
      </w:r>
    </w:p>
    <w:p w14:paraId="025CA7C3" w14:textId="77777777" w:rsidR="00481417" w:rsidRDefault="007F6FBB">
      <w:pPr>
        <w:spacing w:after="0"/>
      </w:pPr>
      <w:r>
        <w:rPr>
          <w:b/>
          <w:sz w:val="20"/>
        </w:rPr>
        <w:t xml:space="preserve">obruo ŭi, ŭtum, 3 : </w:t>
      </w:r>
      <w:r>
        <w:rPr>
          <w:sz w:val="20"/>
        </w:rPr>
        <w:t>cover up, hide, bury, overwhelm, ruin, crush</w:t>
      </w:r>
    </w:p>
    <w:p w14:paraId="379C996A" w14:textId="77777777" w:rsidR="00481417" w:rsidRDefault="007F6FBB">
      <w:pPr>
        <w:spacing w:after="0"/>
      </w:pPr>
      <w:r>
        <w:rPr>
          <w:b/>
          <w:sz w:val="20"/>
        </w:rPr>
        <w:t xml:space="preserve">occulo cŭlŭi, cultum, 3 : </w:t>
      </w:r>
      <w:r>
        <w:rPr>
          <w:sz w:val="20"/>
        </w:rPr>
        <w:t>cover, cover up, hide, cover o</w:t>
      </w:r>
      <w:r>
        <w:rPr>
          <w:sz w:val="20"/>
        </w:rPr>
        <w:t>ver, conceal</w:t>
      </w:r>
    </w:p>
    <w:p w14:paraId="0DB64C7B" w14:textId="77777777" w:rsidR="00481417" w:rsidRDefault="007F6FBB">
      <w:pPr>
        <w:spacing w:after="0"/>
      </w:pPr>
      <w:r>
        <w:rPr>
          <w:b/>
          <w:sz w:val="20"/>
        </w:rPr>
        <w:t xml:space="preserve">opus : </w:t>
      </w:r>
      <w:r>
        <w:rPr>
          <w:sz w:val="20"/>
        </w:rPr>
        <w:t>need, work, fortifications (pl.), works, [opus est =&gt; is useful, beneficial]</w:t>
      </w:r>
    </w:p>
    <w:p w14:paraId="25A0D46A" w14:textId="77777777" w:rsidR="00481417" w:rsidRDefault="007F6FBB">
      <w:pPr>
        <w:spacing w:after="0"/>
      </w:pPr>
      <w:r>
        <w:rPr>
          <w:b/>
          <w:sz w:val="20"/>
        </w:rPr>
        <w:t xml:space="preserve">pereo ĭi : </w:t>
      </w:r>
      <w:r>
        <w:rPr>
          <w:sz w:val="20"/>
        </w:rPr>
        <w:t>die, pass away, be ruined, be destroyed, go to waste</w:t>
      </w:r>
    </w:p>
    <w:p w14:paraId="2601B629" w14:textId="77777777" w:rsidR="00481417" w:rsidRDefault="007F6FBB">
      <w:pPr>
        <w:spacing w:after="0"/>
      </w:pPr>
      <w:r>
        <w:rPr>
          <w:b/>
          <w:sz w:val="20"/>
        </w:rPr>
        <w:t xml:space="preserve">pons : </w:t>
      </w:r>
      <w:r>
        <w:rPr>
          <w:sz w:val="20"/>
        </w:rPr>
        <w:t>bridge, put, place, set, station, (archaic form of perf. of pono)</w:t>
      </w:r>
    </w:p>
    <w:p w14:paraId="2AB5F998" w14:textId="77777777" w:rsidR="00481417" w:rsidRDefault="007F6FBB">
      <w:pPr>
        <w:spacing w:after="0"/>
      </w:pPr>
      <w:r>
        <w:rPr>
          <w:b/>
          <w:sz w:val="20"/>
        </w:rPr>
        <w:t>praepono pŏsui, pŏsĭtu</w:t>
      </w:r>
      <w:r>
        <w:rPr>
          <w:b/>
          <w:sz w:val="20"/>
        </w:rPr>
        <w:t xml:space="preserve">m, 3 : </w:t>
      </w:r>
      <w:r>
        <w:rPr>
          <w:sz w:val="20"/>
        </w:rPr>
        <w:t>place in command, in front of or before, put X (ACC) in front of Y (DAT)</w:t>
      </w:r>
    </w:p>
    <w:p w14:paraId="223506A0" w14:textId="77777777" w:rsidR="00481417" w:rsidRDefault="007F6FBB">
      <w:pPr>
        <w:spacing w:after="0"/>
      </w:pPr>
      <w:r>
        <w:rPr>
          <w:b/>
          <w:sz w:val="20"/>
        </w:rPr>
        <w:t xml:space="preserve">praepossum pŏtui, posse : </w:t>
      </w:r>
      <w:r>
        <w:rPr>
          <w:sz w:val="20"/>
        </w:rPr>
        <w:t>be very powerful, gain upper hand</w:t>
      </w:r>
    </w:p>
    <w:p w14:paraId="674BE9C3" w14:textId="77777777" w:rsidR="00481417" w:rsidRDefault="007F6FBB">
      <w:pPr>
        <w:spacing w:after="0"/>
      </w:pPr>
      <w:r>
        <w:rPr>
          <w:b/>
          <w:sz w:val="20"/>
        </w:rPr>
        <w:t xml:space="preserve">regio a, um : </w:t>
      </w:r>
      <w:r>
        <w:rPr>
          <w:sz w:val="20"/>
        </w:rPr>
        <w:t>area, region, neighborhood, district, country, direction</w:t>
      </w:r>
    </w:p>
    <w:p w14:paraId="6653BC2C" w14:textId="77777777" w:rsidR="00481417" w:rsidRDefault="007F6FBB">
      <w:pPr>
        <w:spacing w:after="0"/>
      </w:pPr>
      <w:r>
        <w:rPr>
          <w:b/>
          <w:sz w:val="20"/>
        </w:rPr>
        <w:t xml:space="preserve">resisto : </w:t>
      </w:r>
      <w:r>
        <w:rPr>
          <w:sz w:val="20"/>
        </w:rPr>
        <w:t>pause, continue, resist, oppose, re</w:t>
      </w:r>
      <w:r>
        <w:rPr>
          <w:sz w:val="20"/>
        </w:rPr>
        <w:t>ply, withstand, stand (DAT), make a stand</w:t>
      </w:r>
    </w:p>
    <w:p w14:paraId="3566D820" w14:textId="77777777" w:rsidR="00481417" w:rsidRDefault="007F6FBB">
      <w:pPr>
        <w:spacing w:after="0"/>
      </w:pPr>
      <w:r>
        <w:rPr>
          <w:b/>
          <w:sz w:val="20"/>
        </w:rPr>
        <w:t xml:space="preserve">ritus ūs : </w:t>
      </w:r>
      <w:r>
        <w:rPr>
          <w:sz w:val="20"/>
        </w:rPr>
        <w:t>rite, ceremony</w:t>
      </w:r>
    </w:p>
    <w:p w14:paraId="457E0BEE" w14:textId="77777777" w:rsidR="00481417" w:rsidRDefault="007F6FBB">
      <w:pPr>
        <w:spacing w:after="0"/>
      </w:pPr>
      <w:r>
        <w:rPr>
          <w:b/>
          <w:sz w:val="20"/>
        </w:rPr>
        <w:t xml:space="preserve">seditio ōnis  f: </w:t>
      </w:r>
      <w:r>
        <w:rPr>
          <w:sz w:val="20"/>
        </w:rPr>
        <w:t>sedition, riot, strife,rebellion</w:t>
      </w:r>
    </w:p>
    <w:p w14:paraId="0F9C8E2B" w14:textId="77777777" w:rsidR="00481417" w:rsidRDefault="007F6FBB">
      <w:pPr>
        <w:spacing w:after="0"/>
      </w:pPr>
      <w:r>
        <w:rPr>
          <w:b/>
          <w:sz w:val="20"/>
        </w:rPr>
        <w:t xml:space="preserve">supercilium ii  n: </w:t>
      </w:r>
      <w:r>
        <w:rPr>
          <w:sz w:val="20"/>
        </w:rPr>
        <w:t>eyebrow, frown, arrogance</w:t>
      </w:r>
    </w:p>
    <w:p w14:paraId="0406BFE5" w14:textId="77777777" w:rsidR="00481417" w:rsidRDefault="007F6FBB">
      <w:pPr>
        <w:spacing w:after="0"/>
      </w:pPr>
      <w:r>
        <w:rPr>
          <w:b/>
          <w:sz w:val="20"/>
        </w:rPr>
        <w:t xml:space="preserve">telum is  f: </w:t>
      </w:r>
      <w:r>
        <w:rPr>
          <w:sz w:val="20"/>
        </w:rPr>
        <w:t>web, warp (threads that run lengthwise in the loom), fenugreek (herb)</w:t>
      </w:r>
    </w:p>
    <w:p w14:paraId="11FC777B" w14:textId="77777777" w:rsidR="00481417" w:rsidRDefault="007F6FBB">
      <w:pPr>
        <w:spacing w:after="0"/>
      </w:pPr>
      <w:r>
        <w:rPr>
          <w:b/>
          <w:sz w:val="20"/>
        </w:rPr>
        <w:t xml:space="preserve">tumor ōris  m: </w:t>
      </w:r>
      <w:r>
        <w:rPr>
          <w:sz w:val="20"/>
        </w:rPr>
        <w:t>swollen or distended condition, swelling, swell (sea, waves), excitement</w:t>
      </w:r>
    </w:p>
    <w:p w14:paraId="1D806182" w14:textId="77777777" w:rsidR="00481417" w:rsidRDefault="007F6FBB">
      <w:pPr>
        <w:spacing w:after="0"/>
      </w:pPr>
      <w:r>
        <w:rPr>
          <w:b/>
          <w:sz w:val="20"/>
        </w:rPr>
        <w:t xml:space="preserve">vadosus a, um : </w:t>
      </w:r>
      <w:r>
        <w:rPr>
          <w:sz w:val="20"/>
        </w:rPr>
        <w:t>shallow place, stream, ford, shoal, channel, one who guarantees court appearance of defendant, surety, bail (L+S)</w:t>
      </w:r>
    </w:p>
    <w:p w14:paraId="61297810" w14:textId="77777777" w:rsidR="00481417" w:rsidRDefault="007F6FBB">
      <w:pPr>
        <w:spacing w:after="0"/>
      </w:pPr>
      <w:r>
        <w:rPr>
          <w:b/>
          <w:sz w:val="20"/>
        </w:rPr>
        <w:t xml:space="preserve">veto ŭi, ĭtum, 1 : </w:t>
      </w:r>
      <w:r>
        <w:rPr>
          <w:sz w:val="20"/>
        </w:rPr>
        <w:t>forbid, prohibit, r</w:t>
      </w:r>
      <w:r>
        <w:rPr>
          <w:sz w:val="20"/>
        </w:rPr>
        <w:t>eject, veto, be an obstacle to, prevent</w:t>
      </w:r>
    </w:p>
    <w:p w14:paraId="0EEFF4BA" w14:textId="77777777" w:rsidR="00481417" w:rsidRDefault="00481417">
      <w:pPr>
        <w:sectPr w:rsidR="00481417">
          <w:type w:val="continuous"/>
          <w:pgSz w:w="12240" w:h="15840"/>
          <w:pgMar w:top="720" w:right="720" w:bottom="720" w:left="720" w:header="720" w:footer="720" w:gutter="0"/>
          <w:cols w:num="2" w:space="720"/>
          <w:docGrid w:linePitch="360"/>
        </w:sectPr>
      </w:pPr>
    </w:p>
    <w:p w14:paraId="268C412A" w14:textId="77777777" w:rsidR="00481417" w:rsidRDefault="007F6FBB">
      <w:r>
        <w:br w:type="page"/>
      </w:r>
    </w:p>
    <w:p w14:paraId="6DACA792" w14:textId="77777777" w:rsidR="00481417" w:rsidRDefault="007F6FBB">
      <w:r>
        <w:rPr>
          <w:sz w:val="24"/>
        </w:rPr>
        <w:t>locum nocte monstravit unde superari potuit flumen: et potuisset aliorsum intentis hostibus exercitus inde transgressus nullo id opinante cuncta vastare, ni pauci ex eadem gente, quibus erat honorat</w:t>
      </w:r>
      <w:r>
        <w:rPr>
          <w:sz w:val="24"/>
        </w:rPr>
        <w:t xml:space="preserve">ioris militiae cura commissa, populares suos haec per nuntios docuissent occultos, ut quidam existimabant. 8 Infamabat autem haec suspicio Latinum domesticorum comitem et Agilonem tribunum stabuli atque Scudilonem Scutariorum rectorem, qui tunc ut dextris </w:t>
      </w:r>
      <w:r>
        <w:rPr>
          <w:sz w:val="24"/>
        </w:rPr>
        <w:t>suis gestantes rem publicam colebantur. 9 At barbari suscepto pro instantium rerum ratione consilio, dirimentibus forte auspicibus vel congredi prohibente auctoritate sacrorum, mollito rigore, quo fidentius resistebant, optimates misere delictorum veniam p</w:t>
      </w:r>
      <w:r>
        <w:rPr>
          <w:sz w:val="24"/>
        </w:rPr>
        <w:t>etituros et pacem. 10 Tentis igitur regis utriusque legatis et negotio tectius diu pensato cum pacem oportere tribui, quae iustis condicionibus petebatur, eamque ex re tum fore sententiarum</w:t>
      </w:r>
    </w:p>
    <w:p w14:paraId="13A5788A" w14:textId="77777777" w:rsidR="00481417" w:rsidRDefault="007F6FBB">
      <w:pPr>
        <w:jc w:val="center"/>
      </w:pPr>
      <w:r>
        <w:t>———————————————————————————————————————</w:t>
      </w:r>
    </w:p>
    <w:p w14:paraId="4E0DFA35" w14:textId="77777777" w:rsidR="00481417" w:rsidRDefault="00481417">
      <w:pPr>
        <w:sectPr w:rsidR="00481417">
          <w:type w:val="continuous"/>
          <w:pgSz w:w="12240" w:h="15840"/>
          <w:pgMar w:top="720" w:right="720" w:bottom="720" w:left="720" w:header="720" w:footer="720" w:gutter="0"/>
          <w:cols w:space="720"/>
          <w:docGrid w:linePitch="360"/>
        </w:sectPr>
      </w:pPr>
    </w:p>
    <w:p w14:paraId="0944A650" w14:textId="77777777" w:rsidR="00481417" w:rsidRDefault="007F6FBB">
      <w:pPr>
        <w:spacing w:after="0"/>
      </w:pPr>
      <w:r>
        <w:rPr>
          <w:b/>
          <w:sz w:val="20"/>
        </w:rPr>
        <w:t xml:space="preserve">aliorsum : </w:t>
      </w:r>
      <w:r>
        <w:rPr>
          <w:sz w:val="20"/>
        </w:rPr>
        <w:t>t</w:t>
      </w:r>
      <w:r>
        <w:rPr>
          <w:sz w:val="20"/>
        </w:rPr>
        <w:t>o another place/direction/person, elsewhere, different context/manner/sense</w:t>
      </w:r>
    </w:p>
    <w:p w14:paraId="29AD037C" w14:textId="77777777" w:rsidR="00481417" w:rsidRDefault="007F6FBB">
      <w:pPr>
        <w:spacing w:after="0"/>
      </w:pPr>
      <w:r>
        <w:rPr>
          <w:b/>
          <w:sz w:val="20"/>
        </w:rPr>
        <w:t xml:space="preserve">auctoritas ātis  f: </w:t>
      </w:r>
      <w:r>
        <w:rPr>
          <w:sz w:val="20"/>
        </w:rPr>
        <w:t>title (legal), ownership, right to authorize/sanction, power, decree, order, authority, power, one in charge</w:t>
      </w:r>
    </w:p>
    <w:p w14:paraId="6D6B7D44" w14:textId="77777777" w:rsidR="00481417" w:rsidRDefault="007F6FBB">
      <w:pPr>
        <w:spacing w:after="0"/>
      </w:pPr>
      <w:r>
        <w:rPr>
          <w:b/>
          <w:sz w:val="20"/>
        </w:rPr>
        <w:t xml:space="preserve">auspex spĭcis  comm: </w:t>
      </w:r>
      <w:r>
        <w:rPr>
          <w:sz w:val="20"/>
        </w:rPr>
        <w:t xml:space="preserve">diviner by birds, augur, </w:t>
      </w:r>
      <w:r>
        <w:rPr>
          <w:sz w:val="20"/>
        </w:rPr>
        <w:t>soothsayer, patron, supporter, wedding functionary</w:t>
      </w:r>
    </w:p>
    <w:p w14:paraId="4FB19602" w14:textId="77777777" w:rsidR="00481417" w:rsidRDefault="007F6FBB">
      <w:pPr>
        <w:spacing w:after="0"/>
      </w:pPr>
      <w:r>
        <w:rPr>
          <w:b/>
          <w:sz w:val="20"/>
        </w:rPr>
        <w:t xml:space="preserve">barbaris : </w:t>
      </w:r>
      <w:r>
        <w:rPr>
          <w:sz w:val="20"/>
        </w:rPr>
        <w:t>foreign/barbarian woman, kind of plaster, plaster applied to raw wounds (L+S), supply with a beard (or perhaps a nonsense word), raise/grow a beard</w:t>
      </w:r>
    </w:p>
    <w:p w14:paraId="6AD4B1C0" w14:textId="77777777" w:rsidR="00481417" w:rsidRDefault="007F6FBB">
      <w:pPr>
        <w:spacing w:after="0"/>
      </w:pPr>
      <w:r>
        <w:rPr>
          <w:b/>
          <w:sz w:val="20"/>
        </w:rPr>
        <w:t xml:space="preserve">colo colŭi, cultum, 3 : </w:t>
      </w:r>
      <w:r>
        <w:rPr>
          <w:sz w:val="20"/>
        </w:rPr>
        <w:t>large intestine, colon</w:t>
      </w:r>
      <w:r>
        <w:rPr>
          <w:sz w:val="20"/>
        </w:rPr>
        <w:t>, pain in large intestine, colic</w:t>
      </w:r>
    </w:p>
    <w:p w14:paraId="7CB40995" w14:textId="77777777" w:rsidR="00481417" w:rsidRDefault="007F6FBB">
      <w:pPr>
        <w:spacing w:after="0"/>
      </w:pPr>
      <w:r>
        <w:rPr>
          <w:b/>
          <w:sz w:val="20"/>
        </w:rPr>
        <w:t xml:space="preserve">committo mīsi, missum, 3 : </w:t>
      </w:r>
      <w:r>
        <w:rPr>
          <w:sz w:val="20"/>
        </w:rPr>
        <w:t>bring together, unite/join, connect/attach, put together, construct, entrust</w:t>
      </w:r>
    </w:p>
    <w:p w14:paraId="21E09CA1" w14:textId="77777777" w:rsidR="00481417" w:rsidRDefault="007F6FBB">
      <w:pPr>
        <w:spacing w:after="0"/>
      </w:pPr>
      <w:r>
        <w:rPr>
          <w:b/>
          <w:sz w:val="20"/>
        </w:rPr>
        <w:t xml:space="preserve">condicio ōnis  f: </w:t>
      </w:r>
      <w:r>
        <w:rPr>
          <w:sz w:val="20"/>
        </w:rPr>
        <w:t>agreement/contract, terms, proposal/option/alternative, situation, stipulation</w:t>
      </w:r>
    </w:p>
    <w:p w14:paraId="40E59DF0" w14:textId="77777777" w:rsidR="00481417" w:rsidRDefault="007F6FBB">
      <w:pPr>
        <w:spacing w:after="0"/>
      </w:pPr>
      <w:r>
        <w:rPr>
          <w:b/>
          <w:sz w:val="20"/>
        </w:rPr>
        <w:t xml:space="preserve">congredior gressus, 3 </w:t>
      </w:r>
      <w:r>
        <w:rPr>
          <w:b/>
          <w:sz w:val="20"/>
        </w:rPr>
        <w:t xml:space="preserve">: </w:t>
      </w:r>
      <w:r>
        <w:rPr>
          <w:sz w:val="20"/>
        </w:rPr>
        <w:t>meet, approach, near, join in battle, come to grips, contend/engage (at law)</w:t>
      </w:r>
    </w:p>
    <w:p w14:paraId="43E8C4AC" w14:textId="77777777" w:rsidR="00481417" w:rsidRDefault="007F6FBB">
      <w:pPr>
        <w:spacing w:after="0"/>
      </w:pPr>
      <w:r>
        <w:rPr>
          <w:b/>
          <w:sz w:val="20"/>
        </w:rPr>
        <w:t xml:space="preserve">delictum līqui, lictum, 3 : </w:t>
      </w:r>
      <w:r>
        <w:rPr>
          <w:sz w:val="20"/>
        </w:rPr>
        <w:t>fault/offense/misdeed/crime/transgression, sin, act short of standard, defect</w:t>
      </w:r>
    </w:p>
    <w:p w14:paraId="53CDD512" w14:textId="77777777" w:rsidR="00481417" w:rsidRDefault="007F6FBB">
      <w:pPr>
        <w:spacing w:after="0"/>
      </w:pPr>
      <w:r>
        <w:rPr>
          <w:b/>
          <w:sz w:val="20"/>
        </w:rPr>
        <w:t xml:space="preserve">dextera ae  f: </w:t>
      </w:r>
      <w:r>
        <w:rPr>
          <w:sz w:val="20"/>
        </w:rPr>
        <w:t>on the right, on the right-hand side (of), right hand, w</w:t>
      </w:r>
      <w:r>
        <w:rPr>
          <w:sz w:val="20"/>
        </w:rPr>
        <w:t>eapon/greeting/shaking hand, right side, soldier</w:t>
      </w:r>
    </w:p>
    <w:p w14:paraId="1A740489" w14:textId="77777777" w:rsidR="00481417" w:rsidRDefault="007F6FBB">
      <w:pPr>
        <w:spacing w:after="0"/>
      </w:pPr>
      <w:r>
        <w:rPr>
          <w:b/>
          <w:sz w:val="20"/>
        </w:rPr>
        <w:t xml:space="preserve">dirimo ēmi, emptum : </w:t>
      </w:r>
      <w:r>
        <w:rPr>
          <w:sz w:val="20"/>
        </w:rPr>
        <w:t>pull/break/take apart, cleave, sort (votes), break up/dissolve (joint activity)</w:t>
      </w:r>
    </w:p>
    <w:p w14:paraId="6FDEABF2" w14:textId="77777777" w:rsidR="00481417" w:rsidRDefault="007F6FBB">
      <w:pPr>
        <w:spacing w:after="0"/>
      </w:pPr>
      <w:r>
        <w:rPr>
          <w:b/>
          <w:sz w:val="20"/>
        </w:rPr>
        <w:t xml:space="preserve">domesticus a, um : </w:t>
      </w:r>
      <w:r>
        <w:rPr>
          <w:sz w:val="20"/>
        </w:rPr>
        <w:t>domestics (pl.), those of the household</w:t>
      </w:r>
    </w:p>
    <w:p w14:paraId="4C775B40" w14:textId="77777777" w:rsidR="00481417" w:rsidRDefault="007F6FBB">
      <w:pPr>
        <w:spacing w:after="0"/>
      </w:pPr>
      <w:r>
        <w:rPr>
          <w:b/>
          <w:sz w:val="20"/>
        </w:rPr>
        <w:t xml:space="preserve">exercitus : </w:t>
      </w:r>
      <w:r>
        <w:rPr>
          <w:sz w:val="20"/>
        </w:rPr>
        <w:t>army, infantry, swarm, flock</w:t>
      </w:r>
    </w:p>
    <w:p w14:paraId="19F4754D" w14:textId="77777777" w:rsidR="00481417" w:rsidRDefault="007F6FBB">
      <w:pPr>
        <w:spacing w:after="0"/>
      </w:pPr>
      <w:r>
        <w:rPr>
          <w:b/>
          <w:sz w:val="20"/>
        </w:rPr>
        <w:t>fido f</w:t>
      </w:r>
      <w:r>
        <w:rPr>
          <w:b/>
          <w:sz w:val="20"/>
        </w:rPr>
        <w:t xml:space="preserve">īsus sum : </w:t>
      </w:r>
      <w:r>
        <w:rPr>
          <w:sz w:val="20"/>
        </w:rPr>
        <w:t>split, cleave, divide, trust (in), have confidence (in) (w/DAT or ABL)</w:t>
      </w:r>
    </w:p>
    <w:p w14:paraId="5244D6A6" w14:textId="77777777" w:rsidR="00481417" w:rsidRDefault="007F6FBB">
      <w:pPr>
        <w:spacing w:after="0"/>
      </w:pPr>
      <w:r>
        <w:rPr>
          <w:b/>
          <w:sz w:val="20"/>
        </w:rPr>
        <w:t xml:space="preserve">fors fortis  f: </w:t>
      </w:r>
      <w:r>
        <w:rPr>
          <w:sz w:val="20"/>
        </w:rPr>
        <w:t>chance, luck, fortune, accident</w:t>
      </w:r>
    </w:p>
    <w:p w14:paraId="35EB89AE" w14:textId="77777777" w:rsidR="00481417" w:rsidRDefault="007F6FBB">
      <w:pPr>
        <w:spacing w:after="0"/>
      </w:pPr>
      <w:r>
        <w:rPr>
          <w:b/>
          <w:sz w:val="20"/>
        </w:rPr>
        <w:t xml:space="preserve">gesto gessi, gestum : </w:t>
      </w:r>
      <w:r>
        <w:rPr>
          <w:sz w:val="20"/>
        </w:rPr>
        <w:t>what has been carried out, a business, deeds (pl.), exploits, bear, carry, wear, carry on, manage, gover</w:t>
      </w:r>
      <w:r>
        <w:rPr>
          <w:sz w:val="20"/>
        </w:rPr>
        <w:t>n, (se gerere = to conduct oneself), be eager, wish passionately, gesticulate, express strong feeling, exult</w:t>
      </w:r>
    </w:p>
    <w:p w14:paraId="280D96DA" w14:textId="77777777" w:rsidR="00481417" w:rsidRDefault="007F6FBB">
      <w:pPr>
        <w:spacing w:after="0"/>
      </w:pPr>
      <w:r>
        <w:rPr>
          <w:b/>
          <w:sz w:val="20"/>
        </w:rPr>
        <w:t xml:space="preserve">honoro āvi, ātum, 1 : </w:t>
      </w:r>
      <w:r>
        <w:rPr>
          <w:sz w:val="20"/>
        </w:rPr>
        <w:t>respect, honor</w:t>
      </w:r>
    </w:p>
    <w:p w14:paraId="2C60FD57" w14:textId="77777777" w:rsidR="00481417" w:rsidRDefault="007F6FBB">
      <w:pPr>
        <w:spacing w:after="0"/>
      </w:pPr>
      <w:r>
        <w:rPr>
          <w:b/>
          <w:sz w:val="20"/>
        </w:rPr>
        <w:t xml:space="preserve">hostis is  comm: </w:t>
      </w:r>
      <w:r>
        <w:rPr>
          <w:sz w:val="20"/>
        </w:rPr>
        <w:t>enemy (of the state), stranger, foreigner, the enemy (pl.), requite, recompense</w:t>
      </w:r>
    </w:p>
    <w:p w14:paraId="1FE3CBC6" w14:textId="77777777" w:rsidR="00481417" w:rsidRDefault="007F6FBB">
      <w:pPr>
        <w:spacing w:after="0"/>
      </w:pPr>
      <w:r>
        <w:rPr>
          <w:b/>
          <w:sz w:val="20"/>
        </w:rPr>
        <w:t xml:space="preserve">inde : </w:t>
      </w:r>
      <w:r>
        <w:rPr>
          <w:sz w:val="20"/>
        </w:rPr>
        <w:t>thence, thenceforth, from that place/time/cause, thereupon, put in or on, introduce</w:t>
      </w:r>
    </w:p>
    <w:p w14:paraId="010D2441" w14:textId="77777777" w:rsidR="00481417" w:rsidRDefault="007F6FBB">
      <w:pPr>
        <w:spacing w:after="0"/>
      </w:pPr>
      <w:r>
        <w:rPr>
          <w:b/>
          <w:sz w:val="20"/>
        </w:rPr>
        <w:t xml:space="preserve">infamo āvi, ātum, 1 : </w:t>
      </w:r>
      <w:r>
        <w:rPr>
          <w:sz w:val="20"/>
        </w:rPr>
        <w:t>bring into disrepute, defame</w:t>
      </w:r>
    </w:p>
    <w:p w14:paraId="7034835D" w14:textId="77777777" w:rsidR="00481417" w:rsidRDefault="007F6FBB">
      <w:pPr>
        <w:spacing w:after="0"/>
      </w:pPr>
      <w:r>
        <w:rPr>
          <w:b/>
          <w:sz w:val="20"/>
        </w:rPr>
        <w:t xml:space="preserve">insto stĭti, stātum : </w:t>
      </w:r>
      <w:r>
        <w:rPr>
          <w:sz w:val="20"/>
        </w:rPr>
        <w:t>pursue, threaten, approach, press hard, be close to (w/DAT), stand in/on</w:t>
      </w:r>
    </w:p>
    <w:p w14:paraId="29A07801" w14:textId="77777777" w:rsidR="00481417" w:rsidRDefault="007F6FBB">
      <w:pPr>
        <w:spacing w:after="0"/>
      </w:pPr>
      <w:r>
        <w:rPr>
          <w:b/>
          <w:sz w:val="20"/>
        </w:rPr>
        <w:t>intendo di, tum and</w:t>
      </w:r>
      <w:r>
        <w:rPr>
          <w:b/>
          <w:sz w:val="20"/>
        </w:rPr>
        <w:t xml:space="preserve"> sum, 3 : </w:t>
      </w:r>
      <w:r>
        <w:rPr>
          <w:sz w:val="20"/>
        </w:rPr>
        <w:t>hold out, stretch, strain, exert</w:t>
      </w:r>
    </w:p>
    <w:p w14:paraId="0C288F11" w14:textId="77777777" w:rsidR="00481417" w:rsidRDefault="007F6FBB">
      <w:pPr>
        <w:spacing w:after="0"/>
      </w:pPr>
      <w:r>
        <w:rPr>
          <w:b/>
          <w:sz w:val="20"/>
        </w:rPr>
        <w:t xml:space="preserve">legatus i : </w:t>
      </w:r>
      <w:r>
        <w:rPr>
          <w:sz w:val="20"/>
        </w:rPr>
        <w:t>envoy, ambassador, legate, commander of a legion, officer, deputy</w:t>
      </w:r>
    </w:p>
    <w:p w14:paraId="0B052458" w14:textId="77777777" w:rsidR="00481417" w:rsidRDefault="007F6FBB">
      <w:pPr>
        <w:spacing w:after="0"/>
      </w:pPr>
      <w:r>
        <w:rPr>
          <w:b/>
          <w:sz w:val="20"/>
        </w:rPr>
        <w:t xml:space="preserve">militia ae  f: </w:t>
      </w:r>
      <w:r>
        <w:rPr>
          <w:sz w:val="20"/>
        </w:rPr>
        <w:t>military service/organization, campaign, war, soldiers (collectively), army, soldier, foot soldier, soldiery, knight (La</w:t>
      </w:r>
      <w:r>
        <w:rPr>
          <w:sz w:val="20"/>
        </w:rPr>
        <w:t>tham), knight's fee/service</w:t>
      </w:r>
    </w:p>
    <w:p w14:paraId="5F4FFB0A" w14:textId="77777777" w:rsidR="00481417" w:rsidRDefault="007F6FBB">
      <w:pPr>
        <w:spacing w:after="0"/>
      </w:pPr>
      <w:r>
        <w:rPr>
          <w:b/>
          <w:sz w:val="20"/>
        </w:rPr>
        <w:t xml:space="preserve">mollio īvi and ii, ītum, 4 : </w:t>
      </w:r>
      <w:r>
        <w:rPr>
          <w:sz w:val="20"/>
        </w:rPr>
        <w:t>soften, mitigate, make easier, civilize, tame, enfeeble</w:t>
      </w:r>
    </w:p>
    <w:p w14:paraId="1A5E9BE2" w14:textId="77777777" w:rsidR="00481417" w:rsidRDefault="007F6FBB">
      <w:pPr>
        <w:spacing w:after="0"/>
      </w:pPr>
      <w:r>
        <w:rPr>
          <w:b/>
          <w:sz w:val="20"/>
        </w:rPr>
        <w:t xml:space="preserve">negotium ii  n: </w:t>
      </w:r>
      <w:r>
        <w:rPr>
          <w:sz w:val="20"/>
        </w:rPr>
        <w:t>pain, trouble, annoyance, distress, work, business, activity, job</w:t>
      </w:r>
    </w:p>
    <w:p w14:paraId="3A8EDA22" w14:textId="77777777" w:rsidR="00481417" w:rsidRDefault="007F6FBB">
      <w:pPr>
        <w:spacing w:after="0"/>
      </w:pPr>
      <w:r>
        <w:rPr>
          <w:b/>
          <w:sz w:val="20"/>
        </w:rPr>
        <w:t xml:space="preserve">ni : </w:t>
      </w:r>
      <w:r>
        <w:rPr>
          <w:sz w:val="20"/>
        </w:rPr>
        <w:t>if ...  not, unless, [quid ni? =&gt; why not?], we (pl.), u</w:t>
      </w:r>
      <w:r>
        <w:rPr>
          <w:sz w:val="20"/>
        </w:rPr>
        <w:t>s</w:t>
      </w:r>
    </w:p>
    <w:p w14:paraId="15532A90" w14:textId="77777777" w:rsidR="00481417" w:rsidRDefault="007F6FBB">
      <w:pPr>
        <w:spacing w:after="0"/>
      </w:pPr>
      <w:r>
        <w:rPr>
          <w:b/>
          <w:sz w:val="20"/>
        </w:rPr>
        <w:t xml:space="preserve">nox noctis : </w:t>
      </w:r>
      <w:r>
        <w:rPr>
          <w:sz w:val="20"/>
        </w:rPr>
        <w:t>night [prima nocte =&gt; early in the night, multa nocte =&gt; late at night]</w:t>
      </w:r>
    </w:p>
    <w:p w14:paraId="3294927B" w14:textId="77777777" w:rsidR="00481417" w:rsidRDefault="007F6FBB">
      <w:pPr>
        <w:spacing w:after="0"/>
      </w:pPr>
      <w:r>
        <w:rPr>
          <w:b/>
          <w:sz w:val="20"/>
        </w:rPr>
        <w:t xml:space="preserve">nuntius a, um : </w:t>
      </w:r>
      <w:r>
        <w:rPr>
          <w:sz w:val="20"/>
        </w:rPr>
        <w:t>messenger/herald/envoy, message (oral), warning, report, messenger's speech</w:t>
      </w:r>
    </w:p>
    <w:p w14:paraId="08C44D0E" w14:textId="77777777" w:rsidR="00481417" w:rsidRDefault="007F6FBB">
      <w:pPr>
        <w:spacing w:after="0"/>
      </w:pPr>
      <w:r>
        <w:rPr>
          <w:b/>
          <w:sz w:val="20"/>
        </w:rPr>
        <w:t xml:space="preserve">occulo cŭlŭi, cultum, 3 : </w:t>
      </w:r>
      <w:r>
        <w:rPr>
          <w:sz w:val="20"/>
        </w:rPr>
        <w:t>cover, cover up, hide, cover over, conceal</w:t>
      </w:r>
    </w:p>
    <w:p w14:paraId="6DCCD9CA" w14:textId="77777777" w:rsidR="00481417" w:rsidRDefault="007F6FBB">
      <w:pPr>
        <w:spacing w:after="0"/>
      </w:pPr>
      <w:r>
        <w:rPr>
          <w:b/>
          <w:sz w:val="20"/>
        </w:rPr>
        <w:t>opinor ā</w:t>
      </w:r>
      <w:r>
        <w:rPr>
          <w:b/>
          <w:sz w:val="20"/>
        </w:rPr>
        <w:t xml:space="preserve">tus, 1 : </w:t>
      </w:r>
      <w:r>
        <w:rPr>
          <w:sz w:val="20"/>
        </w:rPr>
        <w:t>suppose, imagine</w:t>
      </w:r>
    </w:p>
    <w:p w14:paraId="66CC1410" w14:textId="77777777" w:rsidR="00481417" w:rsidRDefault="007F6FBB">
      <w:pPr>
        <w:spacing w:after="0"/>
      </w:pPr>
      <w:r>
        <w:rPr>
          <w:b/>
          <w:sz w:val="20"/>
        </w:rPr>
        <w:t xml:space="preserve">oportet ŭit, 2 : </w:t>
      </w:r>
      <w:r>
        <w:rPr>
          <w:sz w:val="20"/>
        </w:rPr>
        <w:t>require (to be done), order</w:t>
      </w:r>
    </w:p>
    <w:p w14:paraId="3E2AA96A" w14:textId="77777777" w:rsidR="00481417" w:rsidRDefault="007F6FBB">
      <w:pPr>
        <w:spacing w:after="0"/>
      </w:pPr>
      <w:r>
        <w:rPr>
          <w:b/>
          <w:sz w:val="20"/>
        </w:rPr>
        <w:t xml:space="preserve">optimas a, um : </w:t>
      </w:r>
      <w:r>
        <w:rPr>
          <w:sz w:val="20"/>
        </w:rPr>
        <w:t>aristocrat, patrician, wellborn, nobles/patricians/"Good men" adherent/partisan</w:t>
      </w:r>
    </w:p>
    <w:p w14:paraId="05B22E2A" w14:textId="77777777" w:rsidR="00481417" w:rsidRDefault="007F6FBB">
      <w:pPr>
        <w:spacing w:after="0"/>
      </w:pPr>
      <w:r>
        <w:rPr>
          <w:b/>
          <w:sz w:val="20"/>
        </w:rPr>
        <w:t xml:space="preserve">pax : </w:t>
      </w:r>
      <w:r>
        <w:rPr>
          <w:sz w:val="20"/>
        </w:rPr>
        <w:t>peace, harmony</w:t>
      </w:r>
    </w:p>
    <w:p w14:paraId="1FA1AEE4" w14:textId="77777777" w:rsidR="00481417" w:rsidRDefault="007F6FBB">
      <w:pPr>
        <w:spacing w:after="0"/>
      </w:pPr>
      <w:r>
        <w:rPr>
          <w:b/>
          <w:sz w:val="20"/>
        </w:rPr>
        <w:t xml:space="preserve">pensato : </w:t>
      </w:r>
      <w:r>
        <w:rPr>
          <w:sz w:val="20"/>
        </w:rPr>
        <w:t xml:space="preserve">weigh (out), pay/punish for, </w:t>
      </w:r>
      <w:r>
        <w:rPr>
          <w:sz w:val="20"/>
        </w:rPr>
        <w:t>counterbalance, compensate, ponder, examine</w:t>
      </w:r>
    </w:p>
    <w:p w14:paraId="18BF2C0F" w14:textId="77777777" w:rsidR="00481417" w:rsidRDefault="007F6FBB">
      <w:pPr>
        <w:spacing w:after="0"/>
      </w:pPr>
      <w:r>
        <w:rPr>
          <w:b/>
          <w:sz w:val="20"/>
        </w:rPr>
        <w:t xml:space="preserve">popularis e : </w:t>
      </w:r>
      <w:r>
        <w:rPr>
          <w:sz w:val="20"/>
        </w:rPr>
        <w:t>compatriot, fellow citizen/from same community, partner/associate, inhabitant, of the people, popular, ravage, devastate, lay waste, plunder, despoil, strip</w:t>
      </w:r>
    </w:p>
    <w:p w14:paraId="7909FD02" w14:textId="77777777" w:rsidR="00481417" w:rsidRDefault="007F6FBB">
      <w:pPr>
        <w:spacing w:after="0"/>
      </w:pPr>
      <w:r>
        <w:rPr>
          <w:b/>
          <w:sz w:val="20"/>
        </w:rPr>
        <w:t xml:space="preserve">prohibeo ŭi, ĭtum, 2 : </w:t>
      </w:r>
      <w:r>
        <w:rPr>
          <w:sz w:val="20"/>
        </w:rPr>
        <w:t xml:space="preserve">hinder, restrain, </w:t>
      </w:r>
      <w:r>
        <w:rPr>
          <w:sz w:val="20"/>
        </w:rPr>
        <w:t>forbid, prevent</w:t>
      </w:r>
    </w:p>
    <w:p w14:paraId="0F3C3376" w14:textId="77777777" w:rsidR="00481417" w:rsidRDefault="007F6FBB">
      <w:pPr>
        <w:spacing w:after="0"/>
      </w:pPr>
      <w:r>
        <w:rPr>
          <w:b/>
          <w:sz w:val="20"/>
        </w:rPr>
        <w:t xml:space="preserve">resisto : </w:t>
      </w:r>
      <w:r>
        <w:rPr>
          <w:sz w:val="20"/>
        </w:rPr>
        <w:t>pause, continue, resist, oppose, reply, withstand, stand (DAT), make a stand</w:t>
      </w:r>
    </w:p>
    <w:p w14:paraId="138EE18E" w14:textId="77777777" w:rsidR="00481417" w:rsidRDefault="007F6FBB">
      <w:pPr>
        <w:spacing w:after="0"/>
      </w:pPr>
      <w:r>
        <w:rPr>
          <w:b/>
          <w:sz w:val="20"/>
        </w:rPr>
        <w:t xml:space="preserve">rigor ōris  m: </w:t>
      </w:r>
      <w:r>
        <w:rPr>
          <w:sz w:val="20"/>
        </w:rPr>
        <w:t>stiffness, rigidity, coldness, numbness, hardness, inflexibility, severity, moisten, wet, water, irrigate</w:t>
      </w:r>
    </w:p>
    <w:p w14:paraId="6B6FB417" w14:textId="77777777" w:rsidR="00481417" w:rsidRDefault="007F6FBB">
      <w:pPr>
        <w:spacing w:after="0"/>
      </w:pPr>
      <w:r>
        <w:rPr>
          <w:b/>
          <w:sz w:val="20"/>
        </w:rPr>
        <w:t xml:space="preserve">sententiaris : </w:t>
      </w:r>
      <w:r>
        <w:rPr>
          <w:sz w:val="20"/>
        </w:rPr>
        <w:t>decree, L:pronoun</w:t>
      </w:r>
      <w:r>
        <w:rPr>
          <w:sz w:val="20"/>
        </w:rPr>
        <w:t>ce sentence</w:t>
      </w:r>
    </w:p>
    <w:p w14:paraId="375CB657" w14:textId="77777777" w:rsidR="00481417" w:rsidRDefault="007F6FBB">
      <w:pPr>
        <w:spacing w:after="0"/>
      </w:pPr>
      <w:r>
        <w:rPr>
          <w:b/>
          <w:sz w:val="20"/>
        </w:rPr>
        <w:t xml:space="preserve">stabulis : </w:t>
      </w:r>
      <w:r>
        <w:rPr>
          <w:sz w:val="20"/>
        </w:rPr>
        <w:t>stall/stable/enclosure/fold, lair/den, herd, garage (Cal)</w:t>
      </w:r>
    </w:p>
    <w:p w14:paraId="7ACBF54E" w14:textId="77777777" w:rsidR="00481417" w:rsidRDefault="007F6FBB">
      <w:pPr>
        <w:spacing w:after="0"/>
      </w:pPr>
      <w:r>
        <w:rPr>
          <w:b/>
          <w:sz w:val="20"/>
        </w:rPr>
        <w:t xml:space="preserve">superaris : </w:t>
      </w:r>
      <w:r>
        <w:rPr>
          <w:sz w:val="20"/>
        </w:rPr>
        <w:t>overcome, conquer, survive, outdo, surpass, be above, have the upper hand</w:t>
      </w:r>
    </w:p>
    <w:p w14:paraId="7D8E9909" w14:textId="77777777" w:rsidR="00481417" w:rsidRDefault="007F6FBB">
      <w:pPr>
        <w:spacing w:after="0"/>
      </w:pPr>
      <w:r>
        <w:rPr>
          <w:b/>
          <w:sz w:val="20"/>
        </w:rPr>
        <w:t xml:space="preserve">suscepto āvi, 1 : </w:t>
      </w:r>
      <w:r>
        <w:rPr>
          <w:sz w:val="20"/>
        </w:rPr>
        <w:t>undertake, support, accept, receive, take up</w:t>
      </w:r>
    </w:p>
    <w:p w14:paraId="6291D718" w14:textId="77777777" w:rsidR="00481417" w:rsidRDefault="007F6FBB">
      <w:pPr>
        <w:spacing w:after="0"/>
      </w:pPr>
      <w:r>
        <w:rPr>
          <w:b/>
          <w:sz w:val="20"/>
        </w:rPr>
        <w:t xml:space="preserve">suspicio : </w:t>
      </w:r>
      <w:r>
        <w:rPr>
          <w:sz w:val="20"/>
        </w:rPr>
        <w:t>suspicion, mist</w:t>
      </w:r>
      <w:r>
        <w:rPr>
          <w:sz w:val="20"/>
        </w:rPr>
        <w:t>rust, look up to, admire</w:t>
      </w:r>
    </w:p>
    <w:p w14:paraId="0FF5920F" w14:textId="77777777" w:rsidR="00481417" w:rsidRDefault="007F6FBB">
      <w:pPr>
        <w:spacing w:after="0"/>
      </w:pPr>
      <w:r>
        <w:rPr>
          <w:b/>
          <w:sz w:val="20"/>
        </w:rPr>
        <w:t xml:space="preserve">tego xi, ctum, 3 : </w:t>
      </w:r>
      <w:r>
        <w:rPr>
          <w:sz w:val="20"/>
        </w:rPr>
        <w:t>cover, protect, defend, hide</w:t>
      </w:r>
    </w:p>
    <w:p w14:paraId="5AF0F0DC" w14:textId="77777777" w:rsidR="00481417" w:rsidRDefault="007F6FBB">
      <w:pPr>
        <w:spacing w:after="0"/>
      </w:pPr>
      <w:r>
        <w:rPr>
          <w:b/>
          <w:sz w:val="20"/>
        </w:rPr>
        <w:t xml:space="preserve">tendo tĕtendi, tentum and tensum, 3  n: </w:t>
      </w:r>
      <w:r>
        <w:rPr>
          <w:sz w:val="20"/>
        </w:rPr>
        <w:t>stretch/spread/extend, distend, aim/direct weapon/glance/steps/course, strive</w:t>
      </w:r>
    </w:p>
    <w:p w14:paraId="68551697" w14:textId="77777777" w:rsidR="00481417" w:rsidRDefault="007F6FBB">
      <w:pPr>
        <w:spacing w:after="0"/>
      </w:pPr>
      <w:r>
        <w:rPr>
          <w:b/>
          <w:sz w:val="20"/>
        </w:rPr>
        <w:t xml:space="preserve">transgredior gressus, 3 : </w:t>
      </w:r>
      <w:r>
        <w:rPr>
          <w:sz w:val="20"/>
        </w:rPr>
        <w:t xml:space="preserve">cross, go/move/travel </w:t>
      </w:r>
      <w:r>
        <w:rPr>
          <w:sz w:val="20"/>
        </w:rPr>
        <w:t>over/across, go to other side, change allegiance/policy</w:t>
      </w:r>
    </w:p>
    <w:p w14:paraId="23508390" w14:textId="77777777" w:rsidR="00481417" w:rsidRDefault="007F6FBB">
      <w:pPr>
        <w:spacing w:after="0"/>
      </w:pPr>
      <w:r>
        <w:rPr>
          <w:b/>
          <w:sz w:val="20"/>
        </w:rPr>
        <w:t xml:space="preserve">tribuo ŭi, ūtum, 3 : </w:t>
      </w:r>
      <w:r>
        <w:rPr>
          <w:sz w:val="20"/>
        </w:rPr>
        <w:t>divide, assign, present, grant, allot, bestow, attribute</w:t>
      </w:r>
    </w:p>
    <w:p w14:paraId="62D3E395" w14:textId="77777777" w:rsidR="00481417" w:rsidRDefault="007F6FBB">
      <w:pPr>
        <w:spacing w:after="0"/>
      </w:pPr>
      <w:r>
        <w:rPr>
          <w:b/>
          <w:sz w:val="20"/>
        </w:rPr>
        <w:t xml:space="preserve">uterque : </w:t>
      </w:r>
      <w:r>
        <w:rPr>
          <w:sz w:val="20"/>
        </w:rPr>
        <w:t>womb, belly, abdomen</w:t>
      </w:r>
    </w:p>
    <w:p w14:paraId="75CEB4C6" w14:textId="77777777" w:rsidR="00481417" w:rsidRDefault="007F6FBB">
      <w:pPr>
        <w:spacing w:after="0"/>
      </w:pPr>
      <w:r>
        <w:rPr>
          <w:b/>
          <w:sz w:val="20"/>
        </w:rPr>
        <w:t xml:space="preserve">vastaris : </w:t>
      </w:r>
      <w:r>
        <w:rPr>
          <w:sz w:val="20"/>
        </w:rPr>
        <w:t>lay waste, ravage, devastate</w:t>
      </w:r>
    </w:p>
    <w:p w14:paraId="15FA147B" w14:textId="77777777" w:rsidR="00481417" w:rsidRDefault="00481417">
      <w:pPr>
        <w:sectPr w:rsidR="00481417">
          <w:type w:val="continuous"/>
          <w:pgSz w:w="12240" w:h="15840"/>
          <w:pgMar w:top="720" w:right="720" w:bottom="720" w:left="720" w:header="720" w:footer="720" w:gutter="0"/>
          <w:cols w:num="2" w:space="720"/>
          <w:docGrid w:linePitch="360"/>
        </w:sectPr>
      </w:pPr>
    </w:p>
    <w:p w14:paraId="35F07299" w14:textId="77777777" w:rsidR="00481417" w:rsidRDefault="007F6FBB">
      <w:r>
        <w:br w:type="page"/>
      </w:r>
    </w:p>
    <w:p w14:paraId="64692F19" w14:textId="77777777" w:rsidR="00481417" w:rsidRDefault="007F6FBB">
      <w:r>
        <w:rPr>
          <w:sz w:val="24"/>
        </w:rPr>
        <w:t>via concinens adprobasset, advoca</w:t>
      </w:r>
      <w:r>
        <w:rPr>
          <w:sz w:val="24"/>
        </w:rPr>
        <w:t>to in contionem exercitu imperator pro tempore pauca dicturus tribunali adsistens circumdatus potestatum coetu celsarum ad hunc disservit modum:</w:t>
      </w:r>
      <w:r>
        <w:rPr>
          <w:sz w:val="24"/>
        </w:rPr>
        <w:br/>
      </w:r>
      <w:r>
        <w:rPr>
          <w:sz w:val="24"/>
        </w:rPr>
        <w:br/>
        <w:t>11 Nemo quaeso miretur, si post exsudatos labores itinerum longos congestosque adfatim commeatus fiducia vestr</w:t>
      </w:r>
      <w:r>
        <w:rPr>
          <w:sz w:val="24"/>
        </w:rPr>
        <w:t>i ductante barbaricos pagos adventans velut mutato repente consilio ad placidiora deverti. 12 Pro suo enim loco et animo quisque vestrum reputans id inveniet verum, quod miles ubique, licet membris vigentibus firmus, se solum vitamque propriam circumspicit</w:t>
      </w:r>
      <w:r>
        <w:rPr>
          <w:sz w:val="24"/>
        </w:rPr>
        <w:t xml:space="preserve"> et defendit, imperator vero officiosus dum metuit omnibus, alienae custos salutis nihil non ad sui spectare tutelam rationes populorum cognoscit et remedia cuncta quae status negotiorum admittit, arripere debet alacriter secunda numinis voluntate delata. </w:t>
      </w:r>
      <w:r>
        <w:rPr>
          <w:sz w:val="24"/>
        </w:rPr>
        <w:t>13 Ut in breve igitur conferam et ostendam qua ex causa omnes vos simul</w:t>
      </w:r>
    </w:p>
    <w:p w14:paraId="3240B1EB" w14:textId="77777777" w:rsidR="00481417" w:rsidRDefault="007F6FBB">
      <w:pPr>
        <w:jc w:val="center"/>
      </w:pPr>
      <w:r>
        <w:t>———————————————————————————————————————</w:t>
      </w:r>
    </w:p>
    <w:p w14:paraId="76F6440F" w14:textId="77777777" w:rsidR="00481417" w:rsidRDefault="00481417">
      <w:pPr>
        <w:sectPr w:rsidR="00481417">
          <w:type w:val="continuous"/>
          <w:pgSz w:w="12240" w:h="15840"/>
          <w:pgMar w:top="720" w:right="720" w:bottom="720" w:left="720" w:header="720" w:footer="720" w:gutter="0"/>
          <w:cols w:space="720"/>
          <w:docGrid w:linePitch="360"/>
        </w:sectPr>
      </w:pPr>
    </w:p>
    <w:p w14:paraId="609DDC6C" w14:textId="77777777" w:rsidR="00481417" w:rsidRDefault="007F6FBB">
      <w:pPr>
        <w:spacing w:after="0"/>
      </w:pPr>
      <w:r>
        <w:rPr>
          <w:b/>
          <w:sz w:val="20"/>
        </w:rPr>
        <w:t xml:space="preserve">affatim : </w:t>
      </w:r>
      <w:r>
        <w:rPr>
          <w:sz w:val="20"/>
        </w:rPr>
        <w:t>sufficiently, amply, with complete satisfaction</w:t>
      </w:r>
    </w:p>
    <w:p w14:paraId="231E0782" w14:textId="77777777" w:rsidR="00481417" w:rsidRDefault="007F6FBB">
      <w:pPr>
        <w:spacing w:after="0"/>
      </w:pPr>
      <w:r>
        <w:rPr>
          <w:b/>
          <w:sz w:val="20"/>
        </w:rPr>
        <w:t xml:space="preserve">admitto mīsi, missum, 3 : </w:t>
      </w:r>
      <w:r>
        <w:rPr>
          <w:sz w:val="20"/>
        </w:rPr>
        <w:t>urge on, put to a gallop, let in, admit, recei</w:t>
      </w:r>
      <w:r>
        <w:rPr>
          <w:sz w:val="20"/>
        </w:rPr>
        <w:t>ve, grant, permit, let go</w:t>
      </w:r>
    </w:p>
    <w:p w14:paraId="5212CBC2" w14:textId="77777777" w:rsidR="00481417" w:rsidRDefault="007F6FBB">
      <w:pPr>
        <w:spacing w:after="0"/>
      </w:pPr>
      <w:r>
        <w:rPr>
          <w:b/>
          <w:sz w:val="20"/>
        </w:rPr>
        <w:t xml:space="preserve">assisto : </w:t>
      </w:r>
      <w:r>
        <w:rPr>
          <w:sz w:val="20"/>
        </w:rPr>
        <w:t>take position/stand (near/by), attend, appear before, set/place near, defend</w:t>
      </w:r>
    </w:p>
    <w:p w14:paraId="361FC0E5" w14:textId="77777777" w:rsidR="00481417" w:rsidRDefault="007F6FBB">
      <w:pPr>
        <w:spacing w:after="0"/>
      </w:pPr>
      <w:r>
        <w:rPr>
          <w:b/>
          <w:sz w:val="20"/>
        </w:rPr>
        <w:t xml:space="preserve">adventans : </w:t>
      </w:r>
      <w:r>
        <w:rPr>
          <w:sz w:val="20"/>
        </w:rPr>
        <w:t>approach, come to, draw near, arrive, "turn up", come in (tide), approximate</w:t>
      </w:r>
    </w:p>
    <w:p w14:paraId="7B37EED9" w14:textId="77777777" w:rsidR="00481417" w:rsidRDefault="007F6FBB">
      <w:pPr>
        <w:spacing w:after="0"/>
      </w:pPr>
      <w:r>
        <w:rPr>
          <w:b/>
          <w:sz w:val="20"/>
        </w:rPr>
        <w:t xml:space="preserve">advoco āvi, ātum, 1 : </w:t>
      </w:r>
      <w:r>
        <w:rPr>
          <w:sz w:val="20"/>
        </w:rPr>
        <w:t>call, summon, invite, convoke, c</w:t>
      </w:r>
      <w:r>
        <w:rPr>
          <w:sz w:val="20"/>
        </w:rPr>
        <w:t>all for, call in as counsel, invoke the Gods</w:t>
      </w:r>
    </w:p>
    <w:p w14:paraId="2BD2FCFC" w14:textId="77777777" w:rsidR="00481417" w:rsidRDefault="007F6FBB">
      <w:pPr>
        <w:spacing w:after="0"/>
      </w:pPr>
      <w:r>
        <w:rPr>
          <w:b/>
          <w:sz w:val="20"/>
        </w:rPr>
        <w:t xml:space="preserve">alacriter : </w:t>
      </w:r>
      <w:r>
        <w:rPr>
          <w:sz w:val="20"/>
        </w:rPr>
        <w:t>eagerly, briskly</w:t>
      </w:r>
    </w:p>
    <w:p w14:paraId="584016A7" w14:textId="77777777" w:rsidR="00481417" w:rsidRDefault="007F6FBB">
      <w:pPr>
        <w:spacing w:after="0"/>
      </w:pPr>
      <w:r>
        <w:rPr>
          <w:b/>
          <w:sz w:val="20"/>
        </w:rPr>
        <w:t xml:space="preserve">alienus a, um : </w:t>
      </w:r>
      <w:r>
        <w:rPr>
          <w:sz w:val="20"/>
        </w:rPr>
        <w:t>foreigner, outsider, stranger to the family, person/slave of another house</w:t>
      </w:r>
    </w:p>
    <w:p w14:paraId="2DB1ECF8" w14:textId="77777777" w:rsidR="00481417" w:rsidRDefault="007F6FBB">
      <w:pPr>
        <w:spacing w:after="0"/>
      </w:pPr>
      <w:r>
        <w:rPr>
          <w:b/>
          <w:sz w:val="20"/>
        </w:rPr>
        <w:t xml:space="preserve">arripio rĭpŭi, reptum, 3 : </w:t>
      </w:r>
      <w:r>
        <w:rPr>
          <w:sz w:val="20"/>
        </w:rPr>
        <w:t>take hold of, seize (hand/tooth/claw), snatch, arrest, assail, p</w:t>
      </w:r>
      <w:r>
        <w:rPr>
          <w:sz w:val="20"/>
        </w:rPr>
        <w:t>ick up, absorb</w:t>
      </w:r>
    </w:p>
    <w:p w14:paraId="1DDCB9F1" w14:textId="77777777" w:rsidR="00481417" w:rsidRDefault="007F6FBB">
      <w:pPr>
        <w:spacing w:after="0"/>
      </w:pPr>
      <w:r>
        <w:rPr>
          <w:b/>
          <w:sz w:val="20"/>
        </w:rPr>
        <w:t xml:space="preserve">barbaricus a, um : </w:t>
      </w:r>
      <w:r>
        <w:rPr>
          <w:sz w:val="20"/>
        </w:rPr>
        <w:t>foreign land/country</w:t>
      </w:r>
    </w:p>
    <w:p w14:paraId="37D60FD8" w14:textId="77777777" w:rsidR="00481417" w:rsidRDefault="007F6FBB">
      <w:pPr>
        <w:spacing w:after="0"/>
      </w:pPr>
      <w:r>
        <w:rPr>
          <w:b/>
          <w:sz w:val="20"/>
        </w:rPr>
        <w:t xml:space="preserve">circumdo dĕdi, dătum, dăre : </w:t>
      </w:r>
      <w:r>
        <w:rPr>
          <w:sz w:val="20"/>
        </w:rPr>
        <w:t>surround, envelop, post/put/place/build around, enclose, beset, pass around</w:t>
      </w:r>
    </w:p>
    <w:p w14:paraId="2A2A9B46" w14:textId="77777777" w:rsidR="00481417" w:rsidRDefault="007F6FBB">
      <w:pPr>
        <w:spacing w:after="0"/>
      </w:pPr>
      <w:r>
        <w:rPr>
          <w:b/>
          <w:sz w:val="20"/>
        </w:rPr>
        <w:t xml:space="preserve">circumspicio exi, ectum, 3 : </w:t>
      </w:r>
      <w:r>
        <w:rPr>
          <w:sz w:val="20"/>
        </w:rPr>
        <w:t>look around/over/for, survey, inspect, search for/seek, examine/rev</w:t>
      </w:r>
      <w:r>
        <w:rPr>
          <w:sz w:val="20"/>
        </w:rPr>
        <w:t>iew, ponder</w:t>
      </w:r>
    </w:p>
    <w:p w14:paraId="3F93A30C" w14:textId="77777777" w:rsidR="00481417" w:rsidRDefault="007F6FBB">
      <w:pPr>
        <w:spacing w:after="0"/>
      </w:pPr>
      <w:r>
        <w:rPr>
          <w:b/>
          <w:sz w:val="20"/>
        </w:rPr>
        <w:t xml:space="preserve">coitus īvi or ii : </w:t>
      </w:r>
      <w:r>
        <w:rPr>
          <w:sz w:val="20"/>
        </w:rPr>
        <w:t>meeting/encounter, gathering, conjunction (planets), meeting place, coalescence</w:t>
      </w:r>
    </w:p>
    <w:p w14:paraId="1DE2DC4D" w14:textId="77777777" w:rsidR="00481417" w:rsidRDefault="007F6FBB">
      <w:pPr>
        <w:spacing w:after="0"/>
      </w:pPr>
      <w:r>
        <w:rPr>
          <w:b/>
          <w:sz w:val="20"/>
        </w:rPr>
        <w:t xml:space="preserve">commeatus ūs  m: </w:t>
      </w:r>
      <w:r>
        <w:rPr>
          <w:sz w:val="20"/>
        </w:rPr>
        <w:t>supplies/provisions, goods, voyage, passage, convoy/caravan, furlough/leave</w:t>
      </w:r>
    </w:p>
    <w:p w14:paraId="232A40C1" w14:textId="77777777" w:rsidR="00481417" w:rsidRDefault="007F6FBB">
      <w:pPr>
        <w:spacing w:after="0"/>
      </w:pPr>
      <w:r>
        <w:rPr>
          <w:b/>
          <w:sz w:val="20"/>
        </w:rPr>
        <w:t xml:space="preserve">concino cĭnŭi : </w:t>
      </w:r>
      <w:r>
        <w:rPr>
          <w:sz w:val="20"/>
        </w:rPr>
        <w:t>sing/chant/shout/sound together, celebrate in song, say same thing, agree</w:t>
      </w:r>
    </w:p>
    <w:p w14:paraId="2702EA3B" w14:textId="77777777" w:rsidR="00481417" w:rsidRDefault="007F6FBB">
      <w:pPr>
        <w:spacing w:after="0"/>
      </w:pPr>
      <w:r>
        <w:rPr>
          <w:b/>
          <w:sz w:val="20"/>
        </w:rPr>
        <w:t xml:space="preserve">confero contŭli, collātum : </w:t>
      </w:r>
      <w:r>
        <w:rPr>
          <w:sz w:val="20"/>
        </w:rPr>
        <w:t>bring together, carry/convey, collect/gather, compare, unite, add, direct/aim</w:t>
      </w:r>
    </w:p>
    <w:p w14:paraId="35E0A32A" w14:textId="77777777" w:rsidR="00481417" w:rsidRDefault="007F6FBB">
      <w:pPr>
        <w:spacing w:after="0"/>
      </w:pPr>
      <w:r>
        <w:rPr>
          <w:b/>
          <w:sz w:val="20"/>
        </w:rPr>
        <w:t xml:space="preserve">contio ōnis  f: </w:t>
      </w:r>
      <w:r>
        <w:rPr>
          <w:sz w:val="20"/>
        </w:rPr>
        <w:t>meeting/assembly, audience/speech, public opinion, parade ad</w:t>
      </w:r>
      <w:r>
        <w:rPr>
          <w:sz w:val="20"/>
        </w:rPr>
        <w:t>dressed by general</w:t>
      </w:r>
    </w:p>
    <w:p w14:paraId="05E051E9" w14:textId="77777777" w:rsidR="00481417" w:rsidRDefault="007F6FBB">
      <w:pPr>
        <w:spacing w:after="0"/>
      </w:pPr>
      <w:r>
        <w:rPr>
          <w:b/>
          <w:sz w:val="20"/>
        </w:rPr>
        <w:t xml:space="preserve">custos ōdis  comm: </w:t>
      </w:r>
      <w:r>
        <w:rPr>
          <w:sz w:val="20"/>
        </w:rPr>
        <w:t>guard, sentry/watch, guardian/protector/keeper, doorkeeper/watchman/janitor</w:t>
      </w:r>
    </w:p>
    <w:p w14:paraId="09B30E59" w14:textId="77777777" w:rsidR="00481417" w:rsidRDefault="007F6FBB">
      <w:pPr>
        <w:spacing w:after="0"/>
      </w:pPr>
      <w:r>
        <w:rPr>
          <w:b/>
          <w:sz w:val="20"/>
        </w:rPr>
        <w:t xml:space="preserve">debeo : </w:t>
      </w:r>
      <w:r>
        <w:rPr>
          <w:sz w:val="20"/>
        </w:rPr>
        <w:t>owe, be indebted/responsible for/obliged/bound/destined, ought, must, should</w:t>
      </w:r>
    </w:p>
    <w:p w14:paraId="353A1060" w14:textId="77777777" w:rsidR="00481417" w:rsidRDefault="007F6FBB">
      <w:pPr>
        <w:spacing w:after="0"/>
      </w:pPr>
      <w:r>
        <w:rPr>
          <w:b/>
          <w:sz w:val="20"/>
        </w:rPr>
        <w:t xml:space="preserve">defendo di, sum : </w:t>
      </w:r>
      <w:r>
        <w:rPr>
          <w:sz w:val="20"/>
        </w:rPr>
        <w:t>defend/guard/protect, look after, act/s</w:t>
      </w:r>
      <w:r>
        <w:rPr>
          <w:sz w:val="20"/>
        </w:rPr>
        <w:t>peak/plead/write for defense, prosecute, lack, be lacking, be in short supply, run short, grow less, subside</w:t>
      </w:r>
    </w:p>
    <w:p w14:paraId="0F92F484" w14:textId="77777777" w:rsidR="00481417" w:rsidRDefault="007F6FBB">
      <w:pPr>
        <w:spacing w:after="0"/>
      </w:pPr>
      <w:r>
        <w:rPr>
          <w:b/>
          <w:sz w:val="20"/>
        </w:rPr>
        <w:t xml:space="preserve">deverto ti, sum  n: </w:t>
      </w:r>
      <w:r>
        <w:rPr>
          <w:sz w:val="20"/>
        </w:rPr>
        <w:t xml:space="preserve">divert, turn away/aside/in/off, detour/digress/branch off, lodge/put up, divert, turn away/aside/in/off, </w:t>
      </w:r>
      <w:r>
        <w:rPr>
          <w:sz w:val="20"/>
        </w:rPr>
        <w:t>detour/digress/branch off, lodge/put up</w:t>
      </w:r>
    </w:p>
    <w:p w14:paraId="13BB23ED" w14:textId="77777777" w:rsidR="00481417" w:rsidRDefault="007F6FBB">
      <w:pPr>
        <w:spacing w:after="0"/>
      </w:pPr>
      <w:r>
        <w:rPr>
          <w:b/>
          <w:sz w:val="20"/>
        </w:rPr>
        <w:t xml:space="preserve">disservit : </w:t>
      </w:r>
      <w:r>
        <w:rPr>
          <w:sz w:val="20"/>
        </w:rPr>
        <w:t>slave, servant, serve, be a slave to, with DAT</w:t>
      </w:r>
    </w:p>
    <w:p w14:paraId="0D5E08E0" w14:textId="77777777" w:rsidR="00481417" w:rsidRDefault="007F6FBB">
      <w:pPr>
        <w:spacing w:after="0"/>
      </w:pPr>
      <w:r>
        <w:rPr>
          <w:b/>
          <w:sz w:val="20"/>
        </w:rPr>
        <w:t xml:space="preserve">ductante : </w:t>
      </w:r>
      <w:r>
        <w:rPr>
          <w:sz w:val="20"/>
        </w:rPr>
        <w:t>lead</w:t>
      </w:r>
    </w:p>
    <w:p w14:paraId="6B8741AE" w14:textId="77777777" w:rsidR="00481417" w:rsidRDefault="007F6FBB">
      <w:pPr>
        <w:spacing w:after="0"/>
      </w:pPr>
      <w:r>
        <w:rPr>
          <w:b/>
          <w:sz w:val="20"/>
        </w:rPr>
        <w:t xml:space="preserve">exercitus : </w:t>
      </w:r>
      <w:r>
        <w:rPr>
          <w:sz w:val="20"/>
        </w:rPr>
        <w:t>army, infantry, swarm, flock</w:t>
      </w:r>
    </w:p>
    <w:p w14:paraId="3EEF94EA" w14:textId="77777777" w:rsidR="00481417" w:rsidRDefault="007F6FBB">
      <w:pPr>
        <w:spacing w:after="0"/>
      </w:pPr>
      <w:r>
        <w:rPr>
          <w:b/>
          <w:sz w:val="20"/>
        </w:rPr>
        <w:t xml:space="preserve">exsudatos : </w:t>
      </w:r>
      <w:r>
        <w:rPr>
          <w:sz w:val="20"/>
        </w:rPr>
        <w:t>sweat, perspire</w:t>
      </w:r>
    </w:p>
    <w:p w14:paraId="0830B3A5" w14:textId="77777777" w:rsidR="00481417" w:rsidRDefault="007F6FBB">
      <w:pPr>
        <w:spacing w:after="0"/>
      </w:pPr>
      <w:r>
        <w:rPr>
          <w:b/>
          <w:sz w:val="20"/>
        </w:rPr>
        <w:t xml:space="preserve">invenio vēni, ventum, 4 : </w:t>
      </w:r>
      <w:r>
        <w:rPr>
          <w:sz w:val="20"/>
        </w:rPr>
        <w:t>come upon, discover, find, invent, contrive, r</w:t>
      </w:r>
      <w:r>
        <w:rPr>
          <w:sz w:val="20"/>
        </w:rPr>
        <w:t>each, manage to get</w:t>
      </w:r>
    </w:p>
    <w:p w14:paraId="4F68843A" w14:textId="77777777" w:rsidR="00481417" w:rsidRDefault="007F6FBB">
      <w:pPr>
        <w:spacing w:after="0"/>
      </w:pPr>
      <w:r>
        <w:rPr>
          <w:b/>
          <w:sz w:val="20"/>
        </w:rPr>
        <w:t xml:space="preserve">metuo ŭi, ūtum : </w:t>
      </w:r>
      <w:r>
        <w:rPr>
          <w:sz w:val="20"/>
        </w:rPr>
        <w:t>fear, be afraid, stand in fear of, be apprehensive, dread</w:t>
      </w:r>
    </w:p>
    <w:p w14:paraId="77A58341" w14:textId="77777777" w:rsidR="00481417" w:rsidRDefault="007F6FBB">
      <w:pPr>
        <w:spacing w:after="0"/>
      </w:pPr>
      <w:r>
        <w:rPr>
          <w:b/>
          <w:sz w:val="20"/>
        </w:rPr>
        <w:t xml:space="preserve">miro āre, 1 : </w:t>
      </w:r>
      <w:r>
        <w:rPr>
          <w:sz w:val="20"/>
        </w:rPr>
        <w:t>be amazed/surprised/bewildered (at), look in wonder/awe/admiration at</w:t>
      </w:r>
    </w:p>
    <w:p w14:paraId="23A93AD1" w14:textId="77777777" w:rsidR="00481417" w:rsidRDefault="007F6FBB">
      <w:pPr>
        <w:spacing w:after="0"/>
      </w:pPr>
      <w:r>
        <w:rPr>
          <w:b/>
          <w:sz w:val="20"/>
        </w:rPr>
        <w:t xml:space="preserve">muto āvi, ātum : </w:t>
      </w:r>
      <w:r>
        <w:rPr>
          <w:sz w:val="20"/>
        </w:rPr>
        <w:t>penis, (rude), move, change, shift, alter, exchange, substit</w:t>
      </w:r>
      <w:r>
        <w:rPr>
          <w:sz w:val="20"/>
        </w:rPr>
        <w:t>ute (for), modify</w:t>
      </w:r>
    </w:p>
    <w:p w14:paraId="2E42347A" w14:textId="77777777" w:rsidR="00481417" w:rsidRDefault="007F6FBB">
      <w:pPr>
        <w:spacing w:after="0"/>
      </w:pPr>
      <w:r>
        <w:rPr>
          <w:b/>
          <w:sz w:val="20"/>
        </w:rPr>
        <w:t xml:space="preserve">negotium ii  n: </w:t>
      </w:r>
      <w:r>
        <w:rPr>
          <w:sz w:val="20"/>
        </w:rPr>
        <w:t>pain, trouble, annoyance, distress, work, business, activity, job</w:t>
      </w:r>
    </w:p>
    <w:p w14:paraId="3CE3E9E9" w14:textId="77777777" w:rsidR="00481417" w:rsidRDefault="007F6FBB">
      <w:pPr>
        <w:spacing w:after="0"/>
      </w:pPr>
      <w:r>
        <w:rPr>
          <w:b/>
          <w:sz w:val="20"/>
        </w:rPr>
        <w:t xml:space="preserve">nemo : </w:t>
      </w:r>
      <w:r>
        <w:rPr>
          <w:sz w:val="20"/>
        </w:rPr>
        <w:t>no one, nobody</w:t>
      </w:r>
    </w:p>
    <w:p w14:paraId="0E917553" w14:textId="77777777" w:rsidR="00481417" w:rsidRDefault="007F6FBB">
      <w:pPr>
        <w:spacing w:after="0"/>
      </w:pPr>
      <w:r>
        <w:rPr>
          <w:b/>
          <w:sz w:val="20"/>
        </w:rPr>
        <w:t xml:space="preserve">numen ĭnis  n: </w:t>
      </w:r>
      <w:r>
        <w:rPr>
          <w:sz w:val="20"/>
        </w:rPr>
        <w:t>divine will, divinity, god</w:t>
      </w:r>
    </w:p>
    <w:p w14:paraId="7D4EB748" w14:textId="77777777" w:rsidR="00481417" w:rsidRDefault="007F6FBB">
      <w:pPr>
        <w:spacing w:after="0"/>
      </w:pPr>
      <w:r>
        <w:rPr>
          <w:b/>
          <w:sz w:val="20"/>
        </w:rPr>
        <w:t xml:space="preserve">officiosus a, um : </w:t>
      </w:r>
      <w:r>
        <w:rPr>
          <w:sz w:val="20"/>
        </w:rPr>
        <w:t>duty, obligation, kindness, service, office</w:t>
      </w:r>
    </w:p>
    <w:p w14:paraId="4FDA45F5" w14:textId="77777777" w:rsidR="00481417" w:rsidRDefault="007F6FBB">
      <w:pPr>
        <w:spacing w:after="0"/>
      </w:pPr>
      <w:r>
        <w:rPr>
          <w:b/>
          <w:sz w:val="20"/>
        </w:rPr>
        <w:t xml:space="preserve">ostendo di, sum, and tum : </w:t>
      </w:r>
      <w:r>
        <w:rPr>
          <w:sz w:val="20"/>
        </w:rPr>
        <w:t>sh</w:t>
      </w:r>
      <w:r>
        <w:rPr>
          <w:sz w:val="20"/>
        </w:rPr>
        <w:t>ow, reveal, make clear, point out, display, exhibit</w:t>
      </w:r>
    </w:p>
    <w:p w14:paraId="03BAAB23" w14:textId="77777777" w:rsidR="00481417" w:rsidRDefault="007F6FBB">
      <w:pPr>
        <w:spacing w:after="0"/>
      </w:pPr>
      <w:r>
        <w:rPr>
          <w:b/>
          <w:sz w:val="20"/>
        </w:rPr>
        <w:t xml:space="preserve">pagus i : </w:t>
      </w:r>
      <w:r>
        <w:rPr>
          <w:sz w:val="20"/>
        </w:rPr>
        <w:t>country district/community, canton</w:t>
      </w:r>
    </w:p>
    <w:p w14:paraId="2B441D1B" w14:textId="77777777" w:rsidR="00481417" w:rsidRDefault="007F6FBB">
      <w:pPr>
        <w:spacing w:after="0"/>
      </w:pPr>
      <w:r>
        <w:rPr>
          <w:b/>
          <w:sz w:val="20"/>
        </w:rPr>
        <w:t xml:space="preserve">proprius a, um : </w:t>
      </w:r>
      <w:r>
        <w:rPr>
          <w:sz w:val="20"/>
        </w:rPr>
        <w:t>day before (pridie), abb. pr, used in calendar expressions</w:t>
      </w:r>
    </w:p>
    <w:p w14:paraId="6F1D61E8" w14:textId="77777777" w:rsidR="00481417" w:rsidRDefault="007F6FBB">
      <w:pPr>
        <w:spacing w:after="0"/>
      </w:pPr>
      <w:r>
        <w:rPr>
          <w:b/>
          <w:sz w:val="20"/>
        </w:rPr>
        <w:t xml:space="preserve">quaeso īvi or ĭi, 3 : </w:t>
      </w:r>
      <w:r>
        <w:rPr>
          <w:sz w:val="20"/>
        </w:rPr>
        <w:t>beg, ask, ask for, seek</w:t>
      </w:r>
    </w:p>
    <w:p w14:paraId="5541FDF6" w14:textId="77777777" w:rsidR="00481417" w:rsidRDefault="007F6FBB">
      <w:pPr>
        <w:spacing w:after="0"/>
      </w:pPr>
      <w:r>
        <w:rPr>
          <w:b/>
          <w:sz w:val="20"/>
        </w:rPr>
        <w:t xml:space="preserve">remedio ii  n: </w:t>
      </w:r>
      <w:r>
        <w:rPr>
          <w:sz w:val="20"/>
        </w:rPr>
        <w:t>remedy, cure, medicine</w:t>
      </w:r>
    </w:p>
    <w:p w14:paraId="5FB8A9CC" w14:textId="77777777" w:rsidR="00481417" w:rsidRDefault="007F6FBB">
      <w:pPr>
        <w:spacing w:after="0"/>
      </w:pPr>
      <w:r>
        <w:rPr>
          <w:b/>
          <w:sz w:val="20"/>
        </w:rPr>
        <w:t xml:space="preserve">repens psi, ptum, 3 : </w:t>
      </w:r>
      <w:r>
        <w:rPr>
          <w:sz w:val="20"/>
        </w:rPr>
        <w:t>sudden, unexpected, weigh/balance (against), weigh out/pat in return, purchase, compensate, creep, crawl</w:t>
      </w:r>
    </w:p>
    <w:p w14:paraId="4A56D25F" w14:textId="77777777" w:rsidR="00481417" w:rsidRDefault="007F6FBB">
      <w:pPr>
        <w:spacing w:after="0"/>
      </w:pPr>
      <w:r>
        <w:rPr>
          <w:b/>
          <w:sz w:val="20"/>
        </w:rPr>
        <w:t xml:space="preserve">reputo āvi, ātum, 1 : </w:t>
      </w:r>
      <w:r>
        <w:rPr>
          <w:sz w:val="20"/>
        </w:rPr>
        <w:t>think over, reflect</w:t>
      </w:r>
    </w:p>
    <w:p w14:paraId="7FD1697D" w14:textId="77777777" w:rsidR="00481417" w:rsidRDefault="007F6FBB">
      <w:pPr>
        <w:spacing w:after="0"/>
      </w:pPr>
      <w:r>
        <w:rPr>
          <w:b/>
          <w:sz w:val="20"/>
        </w:rPr>
        <w:t xml:space="preserve">secundus : </w:t>
      </w:r>
      <w:r>
        <w:rPr>
          <w:sz w:val="20"/>
        </w:rPr>
        <w:t>good luck/fortune (pl.), success, favorable circumstances, two (pl.), follo</w:t>
      </w:r>
      <w:r>
        <w:rPr>
          <w:sz w:val="20"/>
        </w:rPr>
        <w:t>w, escort/attend/accompany, aim at/reach after/strive for/make for/seek</w:t>
      </w:r>
    </w:p>
    <w:p w14:paraId="1FC8DE97" w14:textId="77777777" w:rsidR="00481417" w:rsidRDefault="007F6FBB">
      <w:pPr>
        <w:spacing w:after="0"/>
      </w:pPr>
      <w:r>
        <w:rPr>
          <w:b/>
          <w:sz w:val="20"/>
        </w:rPr>
        <w:t xml:space="preserve">simul : </w:t>
      </w:r>
      <w:r>
        <w:rPr>
          <w:sz w:val="20"/>
        </w:rPr>
        <w:t>at same time, likewise, also, simultaneously, at once</w:t>
      </w:r>
    </w:p>
    <w:p w14:paraId="78101C32" w14:textId="77777777" w:rsidR="00481417" w:rsidRDefault="007F6FBB">
      <w:pPr>
        <w:spacing w:after="0"/>
      </w:pPr>
      <w:r>
        <w:rPr>
          <w:b/>
          <w:sz w:val="20"/>
        </w:rPr>
        <w:t xml:space="preserve">specto āvi, ātum, 1 : </w:t>
      </w:r>
      <w:r>
        <w:rPr>
          <w:sz w:val="20"/>
        </w:rPr>
        <w:t>observe, watch, look at, see, test, consider, look at, see</w:t>
      </w:r>
    </w:p>
    <w:p w14:paraId="1D16A619" w14:textId="77777777" w:rsidR="00481417" w:rsidRDefault="007F6FBB">
      <w:pPr>
        <w:spacing w:after="0"/>
      </w:pPr>
      <w:r>
        <w:rPr>
          <w:b/>
          <w:sz w:val="20"/>
        </w:rPr>
        <w:t xml:space="preserve">status : </w:t>
      </w:r>
      <w:r>
        <w:rPr>
          <w:sz w:val="20"/>
        </w:rPr>
        <w:t>set up, establish, set, place, b</w:t>
      </w:r>
      <w:r>
        <w:rPr>
          <w:sz w:val="20"/>
        </w:rPr>
        <w:t>uild, decide, think, position, situation, condition, rank, standing, status</w:t>
      </w:r>
    </w:p>
    <w:p w14:paraId="08EED158" w14:textId="77777777" w:rsidR="00481417" w:rsidRDefault="007F6FBB">
      <w:pPr>
        <w:spacing w:after="0"/>
      </w:pPr>
      <w:r>
        <w:rPr>
          <w:b/>
          <w:sz w:val="20"/>
        </w:rPr>
        <w:t xml:space="preserve">tribunal ālis  n: </w:t>
      </w:r>
      <w:r>
        <w:rPr>
          <w:sz w:val="20"/>
        </w:rPr>
        <w:t>raised platform, tribunal, judgement seat</w:t>
      </w:r>
    </w:p>
    <w:p w14:paraId="4CE1E2A7" w14:textId="77777777" w:rsidR="00481417" w:rsidRDefault="007F6FBB">
      <w:pPr>
        <w:spacing w:after="0"/>
      </w:pPr>
      <w:r>
        <w:rPr>
          <w:b/>
          <w:sz w:val="20"/>
        </w:rPr>
        <w:t xml:space="preserve">tutela ae  f: </w:t>
      </w:r>
      <w:r>
        <w:rPr>
          <w:sz w:val="20"/>
        </w:rPr>
        <w:t>tutelage, guardianship</w:t>
      </w:r>
    </w:p>
    <w:p w14:paraId="10C0F7AA" w14:textId="77777777" w:rsidR="00481417" w:rsidRDefault="007F6FBB">
      <w:pPr>
        <w:spacing w:after="0"/>
      </w:pPr>
      <w:r>
        <w:rPr>
          <w:b/>
          <w:sz w:val="20"/>
        </w:rPr>
        <w:t xml:space="preserve">ubique : </w:t>
      </w:r>
      <w:r>
        <w:rPr>
          <w:sz w:val="20"/>
        </w:rPr>
        <w:t xml:space="preserve">where, in what place, (time) when, whenever, as soon as, in which, </w:t>
      </w:r>
      <w:r>
        <w:rPr>
          <w:sz w:val="20"/>
        </w:rPr>
        <w:t>with whom</w:t>
      </w:r>
    </w:p>
    <w:p w14:paraId="55E9E3D0" w14:textId="77777777" w:rsidR="00481417" w:rsidRDefault="007F6FBB">
      <w:pPr>
        <w:spacing w:after="0"/>
      </w:pPr>
      <w:r>
        <w:rPr>
          <w:b/>
          <w:sz w:val="20"/>
        </w:rPr>
        <w:t xml:space="preserve">vester tra, trum : </w:t>
      </w:r>
      <w:r>
        <w:rPr>
          <w:sz w:val="20"/>
        </w:rPr>
        <w:t>stand, stand still, stand firm, remain, rest</w:t>
      </w:r>
    </w:p>
    <w:p w14:paraId="08D57F1A" w14:textId="77777777" w:rsidR="00481417" w:rsidRDefault="007F6FBB">
      <w:pPr>
        <w:spacing w:after="0"/>
      </w:pPr>
      <w:r>
        <w:rPr>
          <w:b/>
          <w:sz w:val="20"/>
        </w:rPr>
        <w:t xml:space="preserve">vester tra, trum : </w:t>
      </w:r>
      <w:r>
        <w:rPr>
          <w:sz w:val="20"/>
        </w:rPr>
        <w:t>stand, stand still, stand firm, remain, rest</w:t>
      </w:r>
    </w:p>
    <w:p w14:paraId="0179C870" w14:textId="77777777" w:rsidR="00481417" w:rsidRDefault="007F6FBB">
      <w:pPr>
        <w:spacing w:after="0"/>
      </w:pPr>
      <w:r>
        <w:rPr>
          <w:b/>
          <w:sz w:val="20"/>
        </w:rPr>
        <w:t xml:space="preserve">vigeo ēre : </w:t>
      </w:r>
      <w:r>
        <w:rPr>
          <w:sz w:val="20"/>
        </w:rPr>
        <w:t>be strong/vigorous, thrive, flourish, bloom/blossom, be active, be effective</w:t>
      </w:r>
    </w:p>
    <w:p w14:paraId="380B28CF" w14:textId="77777777" w:rsidR="00481417" w:rsidRDefault="007F6FBB">
      <w:pPr>
        <w:spacing w:after="0"/>
      </w:pPr>
      <w:r>
        <w:rPr>
          <w:b/>
          <w:sz w:val="20"/>
        </w:rPr>
        <w:t xml:space="preserve">vita āvi, ātum, 1  n: </w:t>
      </w:r>
      <w:r>
        <w:rPr>
          <w:sz w:val="20"/>
        </w:rPr>
        <w:t>life, career, livelihood, mode of life, vine, grape vine</w:t>
      </w:r>
    </w:p>
    <w:p w14:paraId="1F2968EA" w14:textId="77777777" w:rsidR="00481417" w:rsidRDefault="007F6FBB">
      <w:pPr>
        <w:spacing w:after="0"/>
      </w:pPr>
      <w:r>
        <w:rPr>
          <w:b/>
          <w:sz w:val="20"/>
        </w:rPr>
        <w:t xml:space="preserve">voluntas ātis  f: </w:t>
      </w:r>
      <w:r>
        <w:rPr>
          <w:sz w:val="20"/>
        </w:rPr>
        <w:t>will, desire, purpose, good will, wish, favor, consent</w:t>
      </w:r>
    </w:p>
    <w:p w14:paraId="12AAA48A" w14:textId="77777777" w:rsidR="00481417" w:rsidRDefault="00481417">
      <w:pPr>
        <w:sectPr w:rsidR="00481417">
          <w:type w:val="continuous"/>
          <w:pgSz w:w="12240" w:h="15840"/>
          <w:pgMar w:top="720" w:right="720" w:bottom="720" w:left="720" w:header="720" w:footer="720" w:gutter="0"/>
          <w:cols w:num="2" w:space="720"/>
          <w:docGrid w:linePitch="360"/>
        </w:sectPr>
      </w:pPr>
    </w:p>
    <w:p w14:paraId="3776F935" w14:textId="77777777" w:rsidR="00481417" w:rsidRDefault="007F6FBB">
      <w:r>
        <w:br w:type="page"/>
      </w:r>
    </w:p>
    <w:p w14:paraId="6A432D22" w14:textId="77777777" w:rsidR="00481417" w:rsidRDefault="007F6FBB">
      <w:r>
        <w:rPr>
          <w:sz w:val="24"/>
        </w:rPr>
        <w:t>adesse volui, commilitones mei fidissimi, accipite aequis auribus quae succinctius exp</w:t>
      </w:r>
      <w:r>
        <w:rPr>
          <w:sz w:val="24"/>
        </w:rPr>
        <w:t>licabo. Veritas enim absoluta semper ac perquam est simplex. 14 Arduos vestrae gloriae gradus, quos fama per plagarum quoque accolas extimarum diffundit, excellenter adcrescens, Alamannorum reges et populi formidantes per oratores quos videtis summissis ce</w:t>
      </w:r>
      <w:r>
        <w:rPr>
          <w:sz w:val="24"/>
        </w:rPr>
        <w:t>rvicibus concessionem praeteritorum poscunt et pacem. Quam ut cunctator et cautus utiliumque monitor, si vestra voluntas adest, tribui debere censeo multa contemplans. Primo ut Martis ambigua declinentur, dein ut auxiliatores pro adversariis adsciscamus qu</w:t>
      </w:r>
      <w:r>
        <w:rPr>
          <w:sz w:val="24"/>
        </w:rPr>
        <w:t>od pollicentur tum autem ut incruenti mitigemus ferociae flatus perniciosos saepe provinciis, postremo id reputantes quod non ille hostis vincitur solus, qui cadit in acie pondere armorum oppressus et virium, sed multo tutius etiam tuba tacente sub iugum m</w:t>
      </w:r>
      <w:r>
        <w:rPr>
          <w:sz w:val="24"/>
        </w:rPr>
        <w:t>ittitur voluntarius qui sentit expertus</w:t>
      </w:r>
    </w:p>
    <w:p w14:paraId="2E276B1D" w14:textId="77777777" w:rsidR="00481417" w:rsidRDefault="007F6FBB">
      <w:pPr>
        <w:jc w:val="center"/>
      </w:pPr>
      <w:r>
        <w:t>———————————————————————————————————————</w:t>
      </w:r>
    </w:p>
    <w:p w14:paraId="3944F161" w14:textId="77777777" w:rsidR="00481417" w:rsidRDefault="00481417">
      <w:pPr>
        <w:sectPr w:rsidR="00481417">
          <w:type w:val="continuous"/>
          <w:pgSz w:w="12240" w:h="15840"/>
          <w:pgMar w:top="720" w:right="720" w:bottom="720" w:left="720" w:header="720" w:footer="720" w:gutter="0"/>
          <w:cols w:space="720"/>
          <w:docGrid w:linePitch="360"/>
        </w:sectPr>
      </w:pPr>
    </w:p>
    <w:p w14:paraId="24ECF8C5" w14:textId="77777777" w:rsidR="00481417" w:rsidRDefault="007F6FBB">
      <w:pPr>
        <w:spacing w:after="0"/>
      </w:pPr>
      <w:r>
        <w:rPr>
          <w:b/>
          <w:sz w:val="20"/>
        </w:rPr>
        <w:t xml:space="preserve">absolvo vi, ūtum, 3 : </w:t>
      </w:r>
      <w:r>
        <w:rPr>
          <w:sz w:val="20"/>
        </w:rPr>
        <w:t>free (bonds), release, acquit, vote for/secure acquittal, pay off, sum up</w:t>
      </w:r>
    </w:p>
    <w:p w14:paraId="321071F0" w14:textId="77777777" w:rsidR="00481417" w:rsidRDefault="007F6FBB">
      <w:pPr>
        <w:spacing w:after="0"/>
      </w:pPr>
      <w:r>
        <w:rPr>
          <w:b/>
          <w:sz w:val="20"/>
        </w:rPr>
        <w:t xml:space="preserve">accolo cŏlui, cultum, 3 : </w:t>
      </w:r>
      <w:r>
        <w:rPr>
          <w:sz w:val="20"/>
        </w:rPr>
        <w:t>dwell/live near, be a neighbor to</w:t>
      </w:r>
    </w:p>
    <w:p w14:paraId="3BEFCBE5" w14:textId="77777777" w:rsidR="00481417" w:rsidRDefault="007F6FBB">
      <w:pPr>
        <w:spacing w:after="0"/>
      </w:pPr>
      <w:r>
        <w:rPr>
          <w:b/>
          <w:sz w:val="20"/>
        </w:rPr>
        <w:t xml:space="preserve">acies </w:t>
      </w:r>
      <w:r>
        <w:rPr>
          <w:b/>
          <w:sz w:val="20"/>
        </w:rPr>
        <w:t xml:space="preserve">ēi  f: </w:t>
      </w:r>
      <w:r>
        <w:rPr>
          <w:sz w:val="20"/>
        </w:rPr>
        <w:t>thread, yarn</w:t>
      </w:r>
    </w:p>
    <w:p w14:paraId="796DE382" w14:textId="77777777" w:rsidR="00481417" w:rsidRDefault="007F6FBB">
      <w:pPr>
        <w:spacing w:after="0"/>
      </w:pPr>
      <w:r>
        <w:rPr>
          <w:b/>
          <w:sz w:val="20"/>
        </w:rPr>
        <w:t xml:space="preserve">adsciscamus : </w:t>
      </w:r>
      <w:r>
        <w:rPr>
          <w:sz w:val="20"/>
        </w:rPr>
        <w:t>adopt, assume, receive, admit, approve of, associate, take over, claim</w:t>
      </w:r>
    </w:p>
    <w:p w14:paraId="07BDF1D5" w14:textId="77777777" w:rsidR="00481417" w:rsidRDefault="007F6FBB">
      <w:pPr>
        <w:spacing w:after="0"/>
      </w:pPr>
      <w:r>
        <w:rPr>
          <w:b/>
          <w:sz w:val="20"/>
        </w:rPr>
        <w:t xml:space="preserve">adversarius a, um : </w:t>
      </w:r>
      <w:r>
        <w:rPr>
          <w:sz w:val="20"/>
        </w:rPr>
        <w:t>temporary memorandum/account/day book (pl.), opponent's arguments/assertions</w:t>
      </w:r>
    </w:p>
    <w:p w14:paraId="1CF338BF" w14:textId="77777777" w:rsidR="00481417" w:rsidRDefault="007F6FBB">
      <w:pPr>
        <w:spacing w:after="0"/>
      </w:pPr>
      <w:r>
        <w:rPr>
          <w:b/>
          <w:sz w:val="20"/>
        </w:rPr>
        <w:t xml:space="preserve">aequus a, um : </w:t>
      </w:r>
      <w:r>
        <w:rPr>
          <w:sz w:val="20"/>
        </w:rPr>
        <w:t>level ground, equal footing/terms, what</w:t>
      </w:r>
      <w:r>
        <w:rPr>
          <w:sz w:val="20"/>
        </w:rPr>
        <w:t xml:space="preserve"> is right/fair/equitable, equity</w:t>
      </w:r>
    </w:p>
    <w:p w14:paraId="39D4ABFD" w14:textId="77777777" w:rsidR="00481417" w:rsidRDefault="007F6FBB">
      <w:pPr>
        <w:spacing w:after="0"/>
      </w:pPr>
      <w:r>
        <w:rPr>
          <w:b/>
          <w:sz w:val="20"/>
        </w:rPr>
        <w:t xml:space="preserve">ambiguus a, um : </w:t>
      </w:r>
      <w:r>
        <w:rPr>
          <w:sz w:val="20"/>
        </w:rPr>
        <w:t>varying/doubtful/uncertain state/condition/expression, ambiguity</w:t>
      </w:r>
    </w:p>
    <w:p w14:paraId="2ED6D005" w14:textId="77777777" w:rsidR="00481417" w:rsidRDefault="007F6FBB">
      <w:pPr>
        <w:spacing w:after="0"/>
      </w:pPr>
      <w:r>
        <w:rPr>
          <w:b/>
          <w:sz w:val="20"/>
        </w:rPr>
        <w:t xml:space="preserve">arduus a, um : </w:t>
      </w:r>
      <w:r>
        <w:rPr>
          <w:sz w:val="20"/>
        </w:rPr>
        <w:t>steep/high place, heights, elevation, arduous/difficult/hard task, challenge</w:t>
      </w:r>
    </w:p>
    <w:p w14:paraId="01F711C2" w14:textId="77777777" w:rsidR="00481417" w:rsidRDefault="007F6FBB">
      <w:pPr>
        <w:spacing w:after="0"/>
      </w:pPr>
      <w:r>
        <w:rPr>
          <w:b/>
          <w:sz w:val="20"/>
        </w:rPr>
        <w:t xml:space="preserve">armus i  m: </w:t>
      </w:r>
      <w:r>
        <w:rPr>
          <w:sz w:val="20"/>
        </w:rPr>
        <w:t>forequarter (of an animal), shoulder,</w:t>
      </w:r>
      <w:r>
        <w:rPr>
          <w:sz w:val="20"/>
        </w:rPr>
        <w:t xml:space="preserve"> upper arm, side, flank, shoulder cut meat</w:t>
      </w:r>
    </w:p>
    <w:p w14:paraId="7E70ECF4" w14:textId="77777777" w:rsidR="00481417" w:rsidRDefault="007F6FBB">
      <w:pPr>
        <w:spacing w:after="0"/>
      </w:pPr>
      <w:r>
        <w:rPr>
          <w:b/>
          <w:sz w:val="20"/>
        </w:rPr>
        <w:t xml:space="preserve">auris is  f: </w:t>
      </w:r>
      <w:r>
        <w:rPr>
          <w:sz w:val="20"/>
        </w:rPr>
        <w:t>ear, hearing, a discriminating sense of hearing, "ear" (for), pin on plow, breeze, breath (of air), wind, gleam, odor, stench, vapor, air (pl.), heaven</w:t>
      </w:r>
    </w:p>
    <w:p w14:paraId="4D3F56A9" w14:textId="77777777" w:rsidR="00481417" w:rsidRDefault="007F6FBB">
      <w:pPr>
        <w:spacing w:after="0"/>
      </w:pPr>
      <w:r>
        <w:rPr>
          <w:b/>
          <w:sz w:val="20"/>
        </w:rPr>
        <w:t xml:space="preserve">auxiliator ōris  m: </w:t>
      </w:r>
      <w:r>
        <w:rPr>
          <w:sz w:val="20"/>
        </w:rPr>
        <w:t>helper, one who gives aid, a</w:t>
      </w:r>
      <w:r>
        <w:rPr>
          <w:sz w:val="20"/>
        </w:rPr>
        <w:t>ide, assistant (L+S), help (w/DAT), give help/aid, assist, be helpful, be of use/avail, remedy, heal</w:t>
      </w:r>
    </w:p>
    <w:p w14:paraId="11EC7248" w14:textId="77777777" w:rsidR="00481417" w:rsidRDefault="007F6FBB">
      <w:pPr>
        <w:spacing w:after="0"/>
      </w:pPr>
      <w:r>
        <w:rPr>
          <w:b/>
          <w:sz w:val="20"/>
        </w:rPr>
        <w:t xml:space="preserve">cado cĕcĭdi, cāsum, 3 : </w:t>
      </w:r>
      <w:r>
        <w:rPr>
          <w:sz w:val="20"/>
        </w:rPr>
        <w:t>jar, large jar for wine/oil/liquids, urn, funeral urn, money jar (L+S)</w:t>
      </w:r>
    </w:p>
    <w:p w14:paraId="36E8E250" w14:textId="77777777" w:rsidR="00481417" w:rsidRDefault="007F6FBB">
      <w:pPr>
        <w:spacing w:after="0"/>
      </w:pPr>
      <w:r>
        <w:rPr>
          <w:b/>
          <w:sz w:val="20"/>
        </w:rPr>
        <w:t xml:space="preserve">caveo cāvi, cautum : </w:t>
      </w:r>
      <w:r>
        <w:rPr>
          <w:sz w:val="20"/>
        </w:rPr>
        <w:t>beware, avoid, take precautions/defensi</w:t>
      </w:r>
      <w:r>
        <w:rPr>
          <w:sz w:val="20"/>
        </w:rPr>
        <w:t>ve action, give/get surety, stipulate</w:t>
      </w:r>
    </w:p>
    <w:p w14:paraId="1F3EECB5" w14:textId="77777777" w:rsidR="00481417" w:rsidRDefault="007F6FBB">
      <w:pPr>
        <w:spacing w:after="0"/>
      </w:pPr>
      <w:r>
        <w:rPr>
          <w:b/>
          <w:sz w:val="20"/>
        </w:rPr>
        <w:t xml:space="preserve">censeo : </w:t>
      </w:r>
      <w:r>
        <w:rPr>
          <w:sz w:val="20"/>
        </w:rPr>
        <w:t>think/suppose, judge, recommend, decree, vote, determine, count/reckon, assess</w:t>
      </w:r>
    </w:p>
    <w:p w14:paraId="4C0BA6D5" w14:textId="77777777" w:rsidR="00481417" w:rsidRDefault="007F6FBB">
      <w:pPr>
        <w:spacing w:after="0"/>
      </w:pPr>
      <w:r>
        <w:rPr>
          <w:b/>
          <w:sz w:val="20"/>
        </w:rPr>
        <w:t xml:space="preserve">cervix īcis : </w:t>
      </w:r>
      <w:r>
        <w:rPr>
          <w:sz w:val="20"/>
        </w:rPr>
        <w:t>neck (sg/pl.), nape, severed neck/head, cervix, neck (bladder/uterus/jar/land)</w:t>
      </w:r>
    </w:p>
    <w:p w14:paraId="760C135D" w14:textId="77777777" w:rsidR="00481417" w:rsidRDefault="007F6FBB">
      <w:pPr>
        <w:spacing w:after="0"/>
      </w:pPr>
      <w:r>
        <w:rPr>
          <w:b/>
          <w:sz w:val="20"/>
        </w:rPr>
        <w:t xml:space="preserve">commilito ōnis  m: </w:t>
      </w:r>
      <w:r>
        <w:rPr>
          <w:sz w:val="20"/>
        </w:rPr>
        <w:t>fellow soldier, (u</w:t>
      </w:r>
      <w:r>
        <w:rPr>
          <w:sz w:val="20"/>
        </w:rPr>
        <w:t>sed by J Caesar and others to troops), comrade, mate, fight on same side/in company, be a comrade/companion in arms/battle/war</w:t>
      </w:r>
    </w:p>
    <w:p w14:paraId="484FDCC2" w14:textId="77777777" w:rsidR="00481417" w:rsidRDefault="007F6FBB">
      <w:pPr>
        <w:spacing w:after="0"/>
      </w:pPr>
      <w:r>
        <w:rPr>
          <w:b/>
          <w:sz w:val="20"/>
        </w:rPr>
        <w:t xml:space="preserve">concessio ōnis  f: </w:t>
      </w:r>
      <w:r>
        <w:rPr>
          <w:sz w:val="20"/>
        </w:rPr>
        <w:t>permission, grant/concession, admission, plea of excuse/for pardon, yielding</w:t>
      </w:r>
    </w:p>
    <w:p w14:paraId="3AD4CFA0" w14:textId="77777777" w:rsidR="00481417" w:rsidRDefault="007F6FBB">
      <w:pPr>
        <w:spacing w:after="0"/>
      </w:pPr>
      <w:r>
        <w:rPr>
          <w:b/>
          <w:sz w:val="20"/>
        </w:rPr>
        <w:t xml:space="preserve">contemplo āvi, ātum, 1 : </w:t>
      </w:r>
      <w:r>
        <w:rPr>
          <w:sz w:val="20"/>
        </w:rPr>
        <w:t>place fo</w:t>
      </w:r>
      <w:r>
        <w:rPr>
          <w:sz w:val="20"/>
        </w:rPr>
        <w:t>r observation in augury</w:t>
      </w:r>
    </w:p>
    <w:p w14:paraId="112DFC1A" w14:textId="77777777" w:rsidR="00481417" w:rsidRDefault="007F6FBB">
      <w:pPr>
        <w:spacing w:after="0"/>
      </w:pPr>
      <w:r>
        <w:rPr>
          <w:b/>
          <w:sz w:val="20"/>
        </w:rPr>
        <w:t xml:space="preserve">debeo : </w:t>
      </w:r>
      <w:r>
        <w:rPr>
          <w:sz w:val="20"/>
        </w:rPr>
        <w:t>owe, be indebted/responsible for/obliged/bound/destined, ought, must, should</w:t>
      </w:r>
    </w:p>
    <w:p w14:paraId="2C2D3628" w14:textId="77777777" w:rsidR="00481417" w:rsidRDefault="007F6FBB">
      <w:pPr>
        <w:spacing w:after="0"/>
      </w:pPr>
      <w:r>
        <w:rPr>
          <w:b/>
          <w:sz w:val="20"/>
        </w:rPr>
        <w:t xml:space="preserve">declino āvi, ātum, 1  n: </w:t>
      </w:r>
      <w:r>
        <w:rPr>
          <w:sz w:val="20"/>
        </w:rPr>
        <w:t>deflect/divert/turnaside/swerve/change direction/deviate/dodge, digress/diverge</w:t>
      </w:r>
    </w:p>
    <w:p w14:paraId="5D8365A9" w14:textId="77777777" w:rsidR="00481417" w:rsidRDefault="007F6FBB">
      <w:pPr>
        <w:spacing w:after="0"/>
      </w:pPr>
      <w:r>
        <w:rPr>
          <w:b/>
          <w:sz w:val="20"/>
        </w:rPr>
        <w:t xml:space="preserve">diffundo fūdi, fūsum, 3 : </w:t>
      </w:r>
      <w:r>
        <w:rPr>
          <w:sz w:val="20"/>
        </w:rPr>
        <w:t>diffuse, spread/pour out/widely, bottle/draw off, squander, distribute lavishly</w:t>
      </w:r>
    </w:p>
    <w:p w14:paraId="14DFE907" w14:textId="77777777" w:rsidR="00481417" w:rsidRDefault="007F6FBB">
      <w:pPr>
        <w:spacing w:after="0"/>
      </w:pPr>
      <w:r>
        <w:rPr>
          <w:b/>
          <w:sz w:val="20"/>
        </w:rPr>
        <w:t xml:space="preserve">excellenter : </w:t>
      </w:r>
      <w:r>
        <w:rPr>
          <w:sz w:val="20"/>
        </w:rPr>
        <w:t>excellently</w:t>
      </w:r>
    </w:p>
    <w:p w14:paraId="6CFB62D8" w14:textId="77777777" w:rsidR="00481417" w:rsidRDefault="007F6FBB">
      <w:pPr>
        <w:spacing w:after="0"/>
      </w:pPr>
      <w:r>
        <w:rPr>
          <w:b/>
          <w:sz w:val="20"/>
        </w:rPr>
        <w:t xml:space="preserve">experior pertus : </w:t>
      </w:r>
      <w:r>
        <w:rPr>
          <w:sz w:val="20"/>
        </w:rPr>
        <w:t>test, put to the test, find out, attempt, try, prove, experience</w:t>
      </w:r>
    </w:p>
    <w:p w14:paraId="030BE63E" w14:textId="77777777" w:rsidR="00481417" w:rsidRDefault="007F6FBB">
      <w:pPr>
        <w:spacing w:after="0"/>
      </w:pPr>
      <w:r>
        <w:rPr>
          <w:b/>
          <w:sz w:val="20"/>
        </w:rPr>
        <w:t xml:space="preserve">explico āvi and ŭi : </w:t>
      </w:r>
      <w:r>
        <w:rPr>
          <w:sz w:val="20"/>
        </w:rPr>
        <w:t xml:space="preserve">unfold, </w:t>
      </w:r>
      <w:r>
        <w:rPr>
          <w:sz w:val="20"/>
        </w:rPr>
        <w:t>extend, set forth, display, exhibit, explain, disentangle</w:t>
      </w:r>
    </w:p>
    <w:p w14:paraId="7A8C900B" w14:textId="77777777" w:rsidR="00481417" w:rsidRDefault="007F6FBB">
      <w:pPr>
        <w:spacing w:after="0"/>
      </w:pPr>
      <w:r>
        <w:rPr>
          <w:b/>
          <w:sz w:val="20"/>
        </w:rPr>
        <w:t xml:space="preserve">fama ae  f: </w:t>
      </w:r>
      <w:r>
        <w:rPr>
          <w:sz w:val="20"/>
        </w:rPr>
        <w:t>rumor, reputation, tradition, fame, public opinion, ill repute, report, news, hunger, famine, want, craving</w:t>
      </w:r>
    </w:p>
    <w:p w14:paraId="7D7EE6B0" w14:textId="77777777" w:rsidR="00481417" w:rsidRDefault="007F6FBB">
      <w:pPr>
        <w:spacing w:after="0"/>
      </w:pPr>
      <w:r>
        <w:rPr>
          <w:b/>
          <w:sz w:val="20"/>
        </w:rPr>
        <w:t xml:space="preserve">ferocia ae  f: </w:t>
      </w:r>
      <w:r>
        <w:rPr>
          <w:sz w:val="20"/>
        </w:rPr>
        <w:t>fierceness, ferocity, insolence, wild, bold, warlike, cruel, de</w:t>
      </w:r>
      <w:r>
        <w:rPr>
          <w:sz w:val="20"/>
        </w:rPr>
        <w:t>fiant, arrogant</w:t>
      </w:r>
    </w:p>
    <w:p w14:paraId="0864E60D" w14:textId="77777777" w:rsidR="00481417" w:rsidRDefault="007F6FBB">
      <w:pPr>
        <w:spacing w:after="0"/>
      </w:pPr>
      <w:r>
        <w:rPr>
          <w:b/>
          <w:sz w:val="20"/>
        </w:rPr>
        <w:t xml:space="preserve">flo flāvi, flātum, 1 : </w:t>
      </w:r>
      <w:r>
        <w:rPr>
          <w:sz w:val="20"/>
        </w:rPr>
        <w:t>breathe, blow</w:t>
      </w:r>
    </w:p>
    <w:p w14:paraId="21DA3ACB" w14:textId="77777777" w:rsidR="00481417" w:rsidRDefault="007F6FBB">
      <w:pPr>
        <w:spacing w:after="0"/>
      </w:pPr>
      <w:r>
        <w:rPr>
          <w:b/>
          <w:sz w:val="20"/>
        </w:rPr>
        <w:t xml:space="preserve">gloria ae  f: </w:t>
      </w:r>
      <w:r>
        <w:rPr>
          <w:sz w:val="20"/>
        </w:rPr>
        <w:t>glory, fame, ambition, renown, vainglory, boasting</w:t>
      </w:r>
    </w:p>
    <w:p w14:paraId="4C0E4ED1" w14:textId="77777777" w:rsidR="00481417" w:rsidRDefault="007F6FBB">
      <w:pPr>
        <w:spacing w:after="0"/>
      </w:pPr>
      <w:r>
        <w:rPr>
          <w:b/>
          <w:sz w:val="20"/>
        </w:rPr>
        <w:t xml:space="preserve">gradus ūs : </w:t>
      </w:r>
      <w:r>
        <w:rPr>
          <w:sz w:val="20"/>
        </w:rPr>
        <w:t>step, position</w:t>
      </w:r>
    </w:p>
    <w:p w14:paraId="5BF2964B" w14:textId="77777777" w:rsidR="00481417" w:rsidRDefault="007F6FBB">
      <w:pPr>
        <w:spacing w:after="0"/>
      </w:pPr>
      <w:r>
        <w:rPr>
          <w:b/>
          <w:sz w:val="20"/>
        </w:rPr>
        <w:t xml:space="preserve">hostis is  comm: </w:t>
      </w:r>
      <w:r>
        <w:rPr>
          <w:sz w:val="20"/>
        </w:rPr>
        <w:t>enemy (of the state), stranger, foreigner, the enemy (pl.), requite, recompense</w:t>
      </w:r>
    </w:p>
    <w:p w14:paraId="047CAA72" w14:textId="77777777" w:rsidR="00481417" w:rsidRDefault="007F6FBB">
      <w:pPr>
        <w:spacing w:after="0"/>
      </w:pPr>
      <w:r>
        <w:rPr>
          <w:b/>
          <w:sz w:val="20"/>
        </w:rPr>
        <w:t xml:space="preserve">meus a, um : </w:t>
      </w:r>
      <w:r>
        <w:rPr>
          <w:sz w:val="20"/>
        </w:rPr>
        <w:t>u</w:t>
      </w:r>
      <w:r>
        <w:rPr>
          <w:sz w:val="20"/>
        </w:rPr>
        <w:t>rinate, make water, ejaculate, (somewhat rude), I, me (PERS), myself (REFLEX)</w:t>
      </w:r>
    </w:p>
    <w:p w14:paraId="3DA379CE" w14:textId="77777777" w:rsidR="00481417" w:rsidRDefault="007F6FBB">
      <w:pPr>
        <w:spacing w:after="0"/>
      </w:pPr>
      <w:r>
        <w:rPr>
          <w:b/>
          <w:sz w:val="20"/>
        </w:rPr>
        <w:t xml:space="preserve">mitigemus : </w:t>
      </w:r>
      <w:r>
        <w:rPr>
          <w:sz w:val="20"/>
        </w:rPr>
        <w:t>soften, lighten, alleviate, soothe, civilize</w:t>
      </w:r>
    </w:p>
    <w:p w14:paraId="4384BBFD" w14:textId="77777777" w:rsidR="00481417" w:rsidRDefault="007F6FBB">
      <w:pPr>
        <w:spacing w:after="0"/>
      </w:pPr>
      <w:r>
        <w:rPr>
          <w:b/>
          <w:sz w:val="20"/>
        </w:rPr>
        <w:t xml:space="preserve">monitor ōris  m: </w:t>
      </w:r>
      <w:r>
        <w:rPr>
          <w:sz w:val="20"/>
        </w:rPr>
        <w:t>counselor, preceptor, prompter</w:t>
      </w:r>
    </w:p>
    <w:p w14:paraId="562C9ED1" w14:textId="77777777" w:rsidR="00481417" w:rsidRDefault="007F6FBB">
      <w:pPr>
        <w:spacing w:after="0"/>
      </w:pPr>
      <w:r>
        <w:rPr>
          <w:b/>
          <w:sz w:val="20"/>
        </w:rPr>
        <w:t xml:space="preserve">orator ōris  m: </w:t>
      </w:r>
      <w:r>
        <w:rPr>
          <w:sz w:val="20"/>
        </w:rPr>
        <w:t>speaker, orator, beg, ask for, pray, beseech, plead, entr</w:t>
      </w:r>
      <w:r>
        <w:rPr>
          <w:sz w:val="20"/>
        </w:rPr>
        <w:t>eat, worship, adore</w:t>
      </w:r>
    </w:p>
    <w:p w14:paraId="08D5A3D4" w14:textId="77777777" w:rsidR="00481417" w:rsidRDefault="007F6FBB">
      <w:pPr>
        <w:spacing w:after="0"/>
      </w:pPr>
      <w:r>
        <w:rPr>
          <w:b/>
          <w:sz w:val="20"/>
        </w:rPr>
        <w:t xml:space="preserve">pax : </w:t>
      </w:r>
      <w:r>
        <w:rPr>
          <w:sz w:val="20"/>
        </w:rPr>
        <w:t>peace, harmony</w:t>
      </w:r>
    </w:p>
    <w:p w14:paraId="06FA9EB6" w14:textId="77777777" w:rsidR="00481417" w:rsidRDefault="007F6FBB">
      <w:pPr>
        <w:spacing w:after="0"/>
      </w:pPr>
      <w:r>
        <w:rPr>
          <w:b/>
          <w:sz w:val="20"/>
        </w:rPr>
        <w:t xml:space="preserve">perquam : </w:t>
      </w:r>
      <w:r>
        <w:rPr>
          <w:sz w:val="20"/>
        </w:rPr>
        <w:t>extremely</w:t>
      </w:r>
    </w:p>
    <w:p w14:paraId="57A7636A" w14:textId="77777777" w:rsidR="00481417" w:rsidRDefault="007F6FBB">
      <w:pPr>
        <w:spacing w:after="0"/>
      </w:pPr>
      <w:r>
        <w:rPr>
          <w:b/>
          <w:sz w:val="20"/>
        </w:rPr>
        <w:t xml:space="preserve">plagaris : </w:t>
      </w:r>
      <w:r>
        <w:rPr>
          <w:sz w:val="20"/>
        </w:rPr>
        <w:t>strike, wound</w:t>
      </w:r>
    </w:p>
    <w:p w14:paraId="4B9DB54B" w14:textId="77777777" w:rsidR="00481417" w:rsidRDefault="007F6FBB">
      <w:pPr>
        <w:spacing w:after="0"/>
      </w:pPr>
      <w:r>
        <w:rPr>
          <w:b/>
          <w:sz w:val="20"/>
        </w:rPr>
        <w:t xml:space="preserve">polliceo : </w:t>
      </w:r>
      <w:r>
        <w:rPr>
          <w:sz w:val="20"/>
        </w:rPr>
        <w:t>promise</w:t>
      </w:r>
    </w:p>
    <w:p w14:paraId="7C40EBA3" w14:textId="77777777" w:rsidR="00481417" w:rsidRDefault="007F6FBB">
      <w:pPr>
        <w:spacing w:after="0"/>
      </w:pPr>
      <w:r>
        <w:rPr>
          <w:b/>
          <w:sz w:val="20"/>
        </w:rPr>
        <w:t xml:space="preserve">populus : </w:t>
      </w:r>
      <w:r>
        <w:rPr>
          <w:sz w:val="20"/>
        </w:rPr>
        <w:t>people, nation, State, public/populace/multitude/crowd, a following</w:t>
      </w:r>
    </w:p>
    <w:p w14:paraId="619CD3E9" w14:textId="77777777" w:rsidR="00481417" w:rsidRDefault="007F6FBB">
      <w:pPr>
        <w:spacing w:after="0"/>
      </w:pPr>
      <w:r>
        <w:rPr>
          <w:b/>
          <w:sz w:val="20"/>
        </w:rPr>
        <w:t xml:space="preserve">posco pŏposci, 3 : </w:t>
      </w:r>
      <w:r>
        <w:rPr>
          <w:sz w:val="20"/>
        </w:rPr>
        <w:t>ask, demand</w:t>
      </w:r>
    </w:p>
    <w:p w14:paraId="587A69AF" w14:textId="77777777" w:rsidR="00481417" w:rsidRDefault="007F6FBB">
      <w:pPr>
        <w:spacing w:after="0"/>
      </w:pPr>
      <w:r>
        <w:rPr>
          <w:b/>
          <w:sz w:val="20"/>
        </w:rPr>
        <w:t xml:space="preserve">postremo a, um : </w:t>
      </w:r>
      <w:r>
        <w:rPr>
          <w:sz w:val="20"/>
        </w:rPr>
        <w:t>at last, finally</w:t>
      </w:r>
    </w:p>
    <w:p w14:paraId="6B3548D2" w14:textId="77777777" w:rsidR="00481417" w:rsidRDefault="007F6FBB">
      <w:pPr>
        <w:spacing w:after="0"/>
      </w:pPr>
      <w:r>
        <w:rPr>
          <w:b/>
          <w:sz w:val="20"/>
        </w:rPr>
        <w:t>praeteri</w:t>
      </w:r>
      <w:r>
        <w:rPr>
          <w:b/>
          <w:sz w:val="20"/>
        </w:rPr>
        <w:t xml:space="preserve">tor : </w:t>
      </w:r>
      <w:r>
        <w:rPr>
          <w:sz w:val="20"/>
        </w:rPr>
        <w:t>pass/go by, disregard/neglect/omit/miss, surpass/excel, go overdue, pass over</w:t>
      </w:r>
    </w:p>
    <w:p w14:paraId="76378FDB" w14:textId="77777777" w:rsidR="00481417" w:rsidRDefault="007F6FBB">
      <w:pPr>
        <w:spacing w:after="0"/>
      </w:pPr>
      <w:r>
        <w:rPr>
          <w:b/>
          <w:sz w:val="20"/>
        </w:rPr>
        <w:t xml:space="preserve">reputo āvi, ātum, 1 : </w:t>
      </w:r>
      <w:r>
        <w:rPr>
          <w:sz w:val="20"/>
        </w:rPr>
        <w:t>think over, reflect</w:t>
      </w:r>
    </w:p>
    <w:p w14:paraId="4C96B03B" w14:textId="77777777" w:rsidR="00481417" w:rsidRDefault="007F6FBB">
      <w:pPr>
        <w:spacing w:after="0"/>
      </w:pPr>
      <w:r>
        <w:rPr>
          <w:b/>
          <w:sz w:val="20"/>
        </w:rPr>
        <w:t xml:space="preserve">sentio si, sum, 4 : </w:t>
      </w:r>
      <w:r>
        <w:rPr>
          <w:sz w:val="20"/>
        </w:rPr>
        <w:t>perceive, feel, experience, think, realize, see, understand</w:t>
      </w:r>
    </w:p>
    <w:p w14:paraId="4BF3A206" w14:textId="77777777" w:rsidR="00481417" w:rsidRDefault="007F6FBB">
      <w:pPr>
        <w:spacing w:after="0"/>
      </w:pPr>
      <w:r>
        <w:rPr>
          <w:b/>
          <w:sz w:val="20"/>
        </w:rPr>
        <w:t xml:space="preserve">simplex ĭcis : </w:t>
      </w:r>
      <w:r>
        <w:rPr>
          <w:sz w:val="20"/>
        </w:rPr>
        <w:t>single, simple, unaffected, plain</w:t>
      </w:r>
    </w:p>
    <w:p w14:paraId="5C9B8ACF" w14:textId="77777777" w:rsidR="00481417" w:rsidRDefault="007F6FBB">
      <w:pPr>
        <w:spacing w:after="0"/>
      </w:pPr>
      <w:r>
        <w:rPr>
          <w:b/>
          <w:sz w:val="20"/>
        </w:rPr>
        <w:t>s</w:t>
      </w:r>
      <w:r>
        <w:rPr>
          <w:b/>
          <w:sz w:val="20"/>
        </w:rPr>
        <w:t xml:space="preserve">uccinctius : </w:t>
      </w:r>
      <w:r>
        <w:rPr>
          <w:sz w:val="20"/>
        </w:rPr>
        <w:t>gather up with a belt or girdle, prepare for action, surround</w:t>
      </w:r>
    </w:p>
    <w:p w14:paraId="5628FDBE" w14:textId="77777777" w:rsidR="00481417" w:rsidRDefault="007F6FBB">
      <w:pPr>
        <w:spacing w:after="0"/>
      </w:pPr>
      <w:r>
        <w:rPr>
          <w:b/>
          <w:sz w:val="20"/>
        </w:rPr>
        <w:t xml:space="preserve">summitto mīsi, missum, 3 : </w:t>
      </w:r>
      <w:r>
        <w:rPr>
          <w:sz w:val="20"/>
        </w:rPr>
        <w:t>allow to grow long, emit, put forth, raise, lower, moderate, relieve, submit</w:t>
      </w:r>
    </w:p>
    <w:p w14:paraId="7D9B33FE" w14:textId="77777777" w:rsidR="00481417" w:rsidRDefault="007F6FBB">
      <w:pPr>
        <w:spacing w:after="0"/>
      </w:pPr>
      <w:r>
        <w:rPr>
          <w:b/>
          <w:sz w:val="20"/>
        </w:rPr>
        <w:t xml:space="preserve">taceo cŭi, cĭtum, 2 : </w:t>
      </w:r>
      <w:r>
        <w:rPr>
          <w:sz w:val="20"/>
        </w:rPr>
        <w:t xml:space="preserve">be silent, pass over in silence, leave unmentioned, be </w:t>
      </w:r>
      <w:r>
        <w:rPr>
          <w:sz w:val="20"/>
        </w:rPr>
        <w:t>silent about something</w:t>
      </w:r>
    </w:p>
    <w:p w14:paraId="46268C89" w14:textId="77777777" w:rsidR="00481417" w:rsidRDefault="007F6FBB">
      <w:pPr>
        <w:spacing w:after="0"/>
      </w:pPr>
      <w:r>
        <w:rPr>
          <w:b/>
          <w:sz w:val="20"/>
        </w:rPr>
        <w:t xml:space="preserve">tribuo ŭi, ūtum, 3 : </w:t>
      </w:r>
      <w:r>
        <w:rPr>
          <w:sz w:val="20"/>
        </w:rPr>
        <w:t>divide, assign, present, grant, allot, bestow, attribute</w:t>
      </w:r>
    </w:p>
    <w:p w14:paraId="4FEA47F3" w14:textId="77777777" w:rsidR="00481417" w:rsidRDefault="007F6FBB">
      <w:pPr>
        <w:spacing w:after="0"/>
      </w:pPr>
      <w:r>
        <w:rPr>
          <w:b/>
          <w:sz w:val="20"/>
        </w:rPr>
        <w:t xml:space="preserve">tuba ae  f: </w:t>
      </w:r>
      <w:r>
        <w:rPr>
          <w:sz w:val="20"/>
        </w:rPr>
        <w:t>trumpet (straight tube), (military signals/religious rites), hydraulic ram pipe</w:t>
      </w:r>
    </w:p>
    <w:p w14:paraId="69D7097F" w14:textId="77777777" w:rsidR="00481417" w:rsidRDefault="007F6FBB">
      <w:pPr>
        <w:spacing w:after="0"/>
      </w:pPr>
      <w:r>
        <w:rPr>
          <w:b/>
          <w:sz w:val="20"/>
        </w:rPr>
        <w:t xml:space="preserve">utilis e : </w:t>
      </w:r>
      <w:r>
        <w:rPr>
          <w:sz w:val="20"/>
        </w:rPr>
        <w:t xml:space="preserve">useful, profitable, practical, helpful, </w:t>
      </w:r>
      <w:r>
        <w:rPr>
          <w:sz w:val="20"/>
        </w:rPr>
        <w:t>advantageous</w:t>
      </w:r>
    </w:p>
    <w:p w14:paraId="79942D44" w14:textId="77777777" w:rsidR="00481417" w:rsidRDefault="007F6FBB">
      <w:pPr>
        <w:spacing w:after="0"/>
      </w:pPr>
      <w:r>
        <w:rPr>
          <w:b/>
          <w:sz w:val="20"/>
        </w:rPr>
        <w:t xml:space="preserve">vereor ĭtus : </w:t>
      </w:r>
      <w:r>
        <w:rPr>
          <w:sz w:val="20"/>
        </w:rPr>
        <w:t>revere, respect, fear, dread</w:t>
      </w:r>
    </w:p>
    <w:p w14:paraId="44998BA1" w14:textId="77777777" w:rsidR="00481417" w:rsidRDefault="007F6FBB">
      <w:pPr>
        <w:spacing w:after="0"/>
      </w:pPr>
      <w:r>
        <w:rPr>
          <w:b/>
          <w:sz w:val="20"/>
        </w:rPr>
        <w:t xml:space="preserve">vester tra, trum : </w:t>
      </w:r>
      <w:r>
        <w:rPr>
          <w:sz w:val="20"/>
        </w:rPr>
        <w:t>stand, stand still, stand firm, remain, rest</w:t>
      </w:r>
    </w:p>
    <w:p w14:paraId="518E7821" w14:textId="77777777" w:rsidR="00481417" w:rsidRDefault="007F6FBB">
      <w:pPr>
        <w:spacing w:after="0"/>
      </w:pPr>
      <w:r>
        <w:rPr>
          <w:b/>
          <w:sz w:val="20"/>
        </w:rPr>
        <w:t xml:space="preserve">vester tra, trum : </w:t>
      </w:r>
      <w:r>
        <w:rPr>
          <w:sz w:val="20"/>
        </w:rPr>
        <w:t>stand, stand still, stand firm, remain, rest</w:t>
      </w:r>
    </w:p>
    <w:p w14:paraId="61A35F41" w14:textId="77777777" w:rsidR="00481417" w:rsidRDefault="007F6FBB">
      <w:pPr>
        <w:spacing w:after="0"/>
      </w:pPr>
      <w:r>
        <w:rPr>
          <w:b/>
          <w:sz w:val="20"/>
        </w:rPr>
        <w:t xml:space="preserve">vincio vinxi, vinctum : </w:t>
      </w:r>
      <w:r>
        <w:rPr>
          <w:sz w:val="20"/>
        </w:rPr>
        <w:t>bind, fetter, restrain</w:t>
      </w:r>
    </w:p>
    <w:p w14:paraId="538A3593" w14:textId="77777777" w:rsidR="00481417" w:rsidRDefault="007F6FBB">
      <w:pPr>
        <w:spacing w:after="0"/>
      </w:pPr>
      <w:r>
        <w:rPr>
          <w:b/>
          <w:sz w:val="20"/>
        </w:rPr>
        <w:t xml:space="preserve">volo : </w:t>
      </w:r>
      <w:r>
        <w:rPr>
          <w:sz w:val="20"/>
        </w:rPr>
        <w:t xml:space="preserve">volunteers </w:t>
      </w:r>
      <w:r>
        <w:rPr>
          <w:sz w:val="20"/>
        </w:rPr>
        <w:t>(pl.), (in the Second Punic War), fly</w:t>
      </w:r>
    </w:p>
    <w:p w14:paraId="783636FE" w14:textId="77777777" w:rsidR="00481417" w:rsidRDefault="007F6FBB">
      <w:pPr>
        <w:spacing w:after="0"/>
      </w:pPr>
      <w:r>
        <w:rPr>
          <w:b/>
          <w:sz w:val="20"/>
        </w:rPr>
        <w:t xml:space="preserve">voluntarius a, um : </w:t>
      </w:r>
      <w:r>
        <w:rPr>
          <w:sz w:val="20"/>
        </w:rPr>
        <w:t>volunteer</w:t>
      </w:r>
    </w:p>
    <w:p w14:paraId="52E8B25F" w14:textId="77777777" w:rsidR="00481417" w:rsidRDefault="007F6FBB">
      <w:pPr>
        <w:spacing w:after="0"/>
      </w:pPr>
      <w:r>
        <w:rPr>
          <w:b/>
          <w:sz w:val="20"/>
        </w:rPr>
        <w:t xml:space="preserve">voluntas ātis  f: </w:t>
      </w:r>
      <w:r>
        <w:rPr>
          <w:sz w:val="20"/>
        </w:rPr>
        <w:t>will, desire, purpose, good will, wish, favor, consent</w:t>
      </w:r>
    </w:p>
    <w:p w14:paraId="440FC958" w14:textId="77777777" w:rsidR="00481417" w:rsidRDefault="00481417">
      <w:pPr>
        <w:sectPr w:rsidR="00481417">
          <w:type w:val="continuous"/>
          <w:pgSz w:w="12240" w:h="15840"/>
          <w:pgMar w:top="720" w:right="720" w:bottom="720" w:left="720" w:header="720" w:footer="720" w:gutter="0"/>
          <w:cols w:num="2" w:space="720"/>
          <w:docGrid w:linePitch="360"/>
        </w:sectPr>
      </w:pPr>
    </w:p>
    <w:p w14:paraId="2CABFED9" w14:textId="77777777" w:rsidR="00481417" w:rsidRDefault="007F6FBB">
      <w:r>
        <w:br w:type="page"/>
      </w:r>
    </w:p>
    <w:p w14:paraId="5D5CA86A" w14:textId="77777777" w:rsidR="00481417" w:rsidRDefault="007F6FBB">
      <w:r>
        <w:rPr>
          <w:sz w:val="24"/>
        </w:rPr>
        <w:t>nec fortitudinem in rebellis nec lenitatem in supplices animos abesse Romanis. 15 In summa tamqua</w:t>
      </w:r>
      <w:r>
        <w:rPr>
          <w:sz w:val="24"/>
        </w:rPr>
        <w:t>m arbitros vos quid suadetis opperior ut princeps tranquillus temperanter adhibere modum adlapsa felicitate decernens. Non enim inertiae sed modestiae humanitatique, mihi credite, hoc quod recte consultum est adsignabitur.</w:t>
      </w:r>
      <w:r>
        <w:rPr>
          <w:sz w:val="24"/>
        </w:rPr>
        <w:br/>
      </w:r>
      <w:r>
        <w:rPr>
          <w:sz w:val="24"/>
        </w:rPr>
        <w:br/>
        <w:t>16 Mox dicta finierat, multitudo</w:t>
      </w:r>
      <w:r>
        <w:rPr>
          <w:sz w:val="24"/>
        </w:rPr>
        <w:t xml:space="preserve"> omnis ad, quae imperator voluit, promptior laudato consilio consensit in pacem ea ratione maxime percita, quod norat expeditionibus crebris fortunam eius in malis tantum civilibus vigilasse, cum autem bella moverentur externa, accidisse plerumque luctuosa</w:t>
      </w:r>
      <w:r>
        <w:rPr>
          <w:sz w:val="24"/>
        </w:rPr>
        <w:t xml:space="preserve">, icto post haec foedere gentium ritu perfectaque sollemnitate imperator Mediolanum ad hiberna discessit. </w:t>
      </w:r>
      <w:r>
        <w:rPr>
          <w:sz w:val="24"/>
        </w:rPr>
        <w:br/>
      </w:r>
      <w:r>
        <w:rPr>
          <w:sz w:val="24"/>
        </w:rPr>
        <w:br/>
        <w:t>Constantius Gallus Caesar evocatur a Constantio A. et capite truncatur.</w:t>
      </w:r>
      <w:r>
        <w:rPr>
          <w:sz w:val="24"/>
        </w:rPr>
        <w:br/>
      </w:r>
      <w:r>
        <w:rPr>
          <w:sz w:val="24"/>
        </w:rPr>
        <w:br/>
        <w:t>[11] 1 Ubi curarum abiectis ponderibus aliis tamquam nodum et codicem diffi</w:t>
      </w:r>
      <w:r>
        <w:rPr>
          <w:sz w:val="24"/>
        </w:rPr>
        <w:t>cillimum Caesarem convellere nisu valido cogitabat,</w:t>
      </w:r>
    </w:p>
    <w:p w14:paraId="46B5E5B1" w14:textId="77777777" w:rsidR="00481417" w:rsidRDefault="007F6FBB">
      <w:pPr>
        <w:jc w:val="center"/>
      </w:pPr>
      <w:r>
        <w:t>———————————————————————————————————————</w:t>
      </w:r>
    </w:p>
    <w:p w14:paraId="4B398274" w14:textId="77777777" w:rsidR="00481417" w:rsidRDefault="00481417">
      <w:pPr>
        <w:sectPr w:rsidR="00481417">
          <w:type w:val="continuous"/>
          <w:pgSz w:w="12240" w:h="15840"/>
          <w:pgMar w:top="720" w:right="720" w:bottom="720" w:left="720" w:header="720" w:footer="720" w:gutter="0"/>
          <w:cols w:space="720"/>
          <w:docGrid w:linePitch="360"/>
        </w:sectPr>
      </w:pPr>
    </w:p>
    <w:p w14:paraId="784E7D18" w14:textId="77777777" w:rsidR="00481417" w:rsidRDefault="007F6FBB">
      <w:pPr>
        <w:spacing w:after="0"/>
      </w:pPr>
      <w:r>
        <w:rPr>
          <w:b/>
          <w:sz w:val="20"/>
        </w:rPr>
        <w:t xml:space="preserve">absum āfui : </w:t>
      </w:r>
      <w:r>
        <w:rPr>
          <w:sz w:val="20"/>
        </w:rPr>
        <w:t>spend, waste, squander, use up, take up (time), consume, exhaust, wear out, wad (of wool)</w:t>
      </w:r>
    </w:p>
    <w:p w14:paraId="76220391" w14:textId="77777777" w:rsidR="00481417" w:rsidRDefault="007F6FBB">
      <w:pPr>
        <w:spacing w:after="0"/>
      </w:pPr>
      <w:r>
        <w:rPr>
          <w:b/>
          <w:sz w:val="20"/>
        </w:rPr>
        <w:t xml:space="preserve">abicio : </w:t>
      </w:r>
      <w:r>
        <w:rPr>
          <w:sz w:val="20"/>
        </w:rPr>
        <w:t>throw/cast away/down/aside, abandon, s</w:t>
      </w:r>
      <w:r>
        <w:rPr>
          <w:sz w:val="20"/>
        </w:rPr>
        <w:t>light, humble, debase, sell too cheaply</w:t>
      </w:r>
    </w:p>
    <w:p w14:paraId="11EFC9A4" w14:textId="77777777" w:rsidR="00481417" w:rsidRDefault="007F6FBB">
      <w:pPr>
        <w:spacing w:after="0"/>
      </w:pPr>
      <w:r>
        <w:rPr>
          <w:b/>
          <w:sz w:val="20"/>
        </w:rPr>
        <w:t xml:space="preserve">adhibeo ŭi, ĭtum, 2 : </w:t>
      </w:r>
      <w:r>
        <w:rPr>
          <w:sz w:val="20"/>
        </w:rPr>
        <w:t>summon, invite, bring in, consult, put, add, use, employ, apply, hold out to</w:t>
      </w:r>
    </w:p>
    <w:p w14:paraId="371744B6" w14:textId="77777777" w:rsidR="00481417" w:rsidRDefault="007F6FBB">
      <w:pPr>
        <w:spacing w:after="0"/>
      </w:pPr>
      <w:r>
        <w:rPr>
          <w:b/>
          <w:sz w:val="20"/>
        </w:rPr>
        <w:t xml:space="preserve">allabor lapsus, 3 : </w:t>
      </w:r>
      <w:r>
        <w:rPr>
          <w:sz w:val="20"/>
        </w:rPr>
        <w:t>glide/move/flow/fall towards (w/DAT/ACC), creep up, steal into, fly (missiles)</w:t>
      </w:r>
    </w:p>
    <w:p w14:paraId="12B3D36F" w14:textId="77777777" w:rsidR="00481417" w:rsidRDefault="007F6FBB">
      <w:pPr>
        <w:spacing w:after="0"/>
      </w:pPr>
      <w:r>
        <w:rPr>
          <w:b/>
          <w:sz w:val="20"/>
        </w:rPr>
        <w:t xml:space="preserve">adsignabitur : </w:t>
      </w:r>
      <w:r>
        <w:rPr>
          <w:sz w:val="20"/>
        </w:rPr>
        <w:t>ass</w:t>
      </w:r>
      <w:r>
        <w:rPr>
          <w:sz w:val="20"/>
        </w:rPr>
        <w:t>ign, distribute, allot, award, bestow (rank/honors), impute, affix seal</w:t>
      </w:r>
    </w:p>
    <w:p w14:paraId="17C31095" w14:textId="77777777" w:rsidR="00481417" w:rsidRDefault="007F6FBB">
      <w:pPr>
        <w:spacing w:after="0"/>
      </w:pPr>
      <w:r>
        <w:rPr>
          <w:b/>
          <w:sz w:val="20"/>
        </w:rPr>
        <w:t xml:space="preserve">arbiter tri  m: </w:t>
      </w:r>
      <w:r>
        <w:rPr>
          <w:sz w:val="20"/>
        </w:rPr>
        <w:t>eye-witness, on-looker, umpire, judge, arbiter, overseer, lord, executor</w:t>
      </w:r>
    </w:p>
    <w:p w14:paraId="315FF401" w14:textId="77777777" w:rsidR="00481417" w:rsidRDefault="007F6FBB">
      <w:pPr>
        <w:spacing w:after="0"/>
      </w:pPr>
      <w:r>
        <w:rPr>
          <w:b/>
          <w:sz w:val="20"/>
        </w:rPr>
        <w:t xml:space="preserve">civilis : </w:t>
      </w:r>
      <w:r>
        <w:rPr>
          <w:sz w:val="20"/>
        </w:rPr>
        <w:t>courtesy, civility, of/affecting fellow citizens, civil, legal, public, political, un</w:t>
      </w:r>
      <w:r>
        <w:rPr>
          <w:sz w:val="20"/>
        </w:rPr>
        <w:t>assuming</w:t>
      </w:r>
    </w:p>
    <w:p w14:paraId="492095F7" w14:textId="77777777" w:rsidR="00481417" w:rsidRDefault="007F6FBB">
      <w:pPr>
        <w:spacing w:after="0"/>
      </w:pPr>
      <w:r>
        <w:rPr>
          <w:b/>
          <w:sz w:val="20"/>
        </w:rPr>
        <w:t xml:space="preserve">cogito cŏēgi, cŏactum : </w:t>
      </w:r>
      <w:r>
        <w:rPr>
          <w:sz w:val="20"/>
        </w:rPr>
        <w:t>think, consider, reflect on, ponder, imagine, picture, intend, look forward to, collect/gather, round up, restrict/confine, force/compel, convene, congeal</w:t>
      </w:r>
    </w:p>
    <w:p w14:paraId="02260923" w14:textId="77777777" w:rsidR="00481417" w:rsidRDefault="007F6FBB">
      <w:pPr>
        <w:spacing w:after="0"/>
      </w:pPr>
      <w:r>
        <w:rPr>
          <w:b/>
          <w:sz w:val="20"/>
        </w:rPr>
        <w:t xml:space="preserve">consentio : </w:t>
      </w:r>
      <w:r>
        <w:rPr>
          <w:sz w:val="20"/>
        </w:rPr>
        <w:t>(sacred) rites (pl.) established by common agreement (w/</w:t>
      </w:r>
      <w:r>
        <w:rPr>
          <w:sz w:val="20"/>
        </w:rPr>
        <w:t>sacra)</w:t>
      </w:r>
    </w:p>
    <w:p w14:paraId="0839467B" w14:textId="77777777" w:rsidR="00481417" w:rsidRDefault="007F6FBB">
      <w:pPr>
        <w:spacing w:after="0"/>
      </w:pPr>
      <w:r>
        <w:rPr>
          <w:b/>
          <w:sz w:val="20"/>
        </w:rPr>
        <w:t xml:space="preserve">consto stĭti, stātum : </w:t>
      </w:r>
      <w:r>
        <w:rPr>
          <w:sz w:val="20"/>
        </w:rPr>
        <w:t>agree/correspond/fit, be correct, be dependent/based upon, exist/continue/last</w:t>
      </w:r>
    </w:p>
    <w:p w14:paraId="18518A18" w14:textId="77777777" w:rsidR="00481417" w:rsidRDefault="007F6FBB">
      <w:pPr>
        <w:spacing w:after="0"/>
      </w:pPr>
      <w:r>
        <w:rPr>
          <w:b/>
          <w:sz w:val="20"/>
        </w:rPr>
        <w:t xml:space="preserve">consulo lŭi, ltum, 3 : </w:t>
      </w:r>
      <w:r>
        <w:rPr>
          <w:sz w:val="20"/>
        </w:rPr>
        <w:t>ask information/advice of, consult, take counsel, deliberate/consider, advise</w:t>
      </w:r>
    </w:p>
    <w:p w14:paraId="0B2B880A" w14:textId="77777777" w:rsidR="00481417" w:rsidRDefault="007F6FBB">
      <w:pPr>
        <w:spacing w:after="0"/>
      </w:pPr>
      <w:r>
        <w:rPr>
          <w:b/>
          <w:sz w:val="20"/>
        </w:rPr>
        <w:t xml:space="preserve">convello velli : </w:t>
      </w:r>
      <w:r>
        <w:rPr>
          <w:sz w:val="20"/>
        </w:rPr>
        <w:t>shatter, batter, convulse, sh</w:t>
      </w:r>
      <w:r>
        <w:rPr>
          <w:sz w:val="20"/>
        </w:rPr>
        <w:t>ake violently, heave up, set in motion, overthrow</w:t>
      </w:r>
    </w:p>
    <w:p w14:paraId="200E9D3F" w14:textId="77777777" w:rsidR="00481417" w:rsidRDefault="007F6FBB">
      <w:pPr>
        <w:spacing w:after="0"/>
      </w:pPr>
      <w:r>
        <w:rPr>
          <w:b/>
          <w:sz w:val="20"/>
        </w:rPr>
        <w:t xml:space="preserve">credo dĭdi, dĭtum, 3 : </w:t>
      </w:r>
      <w:r>
        <w:rPr>
          <w:sz w:val="20"/>
        </w:rPr>
        <w:t>trust, entrust, commit/consign, believe, trust in, rely on, confide, suppose</w:t>
      </w:r>
    </w:p>
    <w:p w14:paraId="6BB33F28" w14:textId="77777777" w:rsidR="00481417" w:rsidRDefault="007F6FBB">
      <w:pPr>
        <w:spacing w:after="0"/>
      </w:pPr>
      <w:r>
        <w:rPr>
          <w:b/>
          <w:sz w:val="20"/>
        </w:rPr>
        <w:t xml:space="preserve">decernens : </w:t>
      </w:r>
      <w:r>
        <w:rPr>
          <w:sz w:val="20"/>
        </w:rPr>
        <w:t>decide/settle/determine/resolve, decree/declare/ordain, judge, vote for/contend</w:t>
      </w:r>
    </w:p>
    <w:p w14:paraId="568ACBBE" w14:textId="77777777" w:rsidR="00481417" w:rsidRDefault="007F6FBB">
      <w:pPr>
        <w:spacing w:after="0"/>
      </w:pPr>
      <w:r>
        <w:rPr>
          <w:b/>
          <w:sz w:val="20"/>
        </w:rPr>
        <w:t xml:space="preserve">dictum : </w:t>
      </w:r>
      <w:r>
        <w:rPr>
          <w:sz w:val="20"/>
        </w:rPr>
        <w:t>words/utterance/remark, one's word/promise, saying/maxim, bon mot, witticism</w:t>
      </w:r>
    </w:p>
    <w:p w14:paraId="25B710F7" w14:textId="77777777" w:rsidR="00481417" w:rsidRDefault="007F6FBB">
      <w:pPr>
        <w:spacing w:after="0"/>
      </w:pPr>
      <w:r>
        <w:rPr>
          <w:b/>
          <w:sz w:val="20"/>
        </w:rPr>
        <w:t xml:space="preserve">difficilis e : </w:t>
      </w:r>
      <w:r>
        <w:rPr>
          <w:sz w:val="20"/>
        </w:rPr>
        <w:t>difficult, troublesome, hard, hard to please/manage/deal with/carry out</w:t>
      </w:r>
    </w:p>
    <w:p w14:paraId="7B129E81" w14:textId="77777777" w:rsidR="00481417" w:rsidRDefault="007F6FBB">
      <w:pPr>
        <w:spacing w:after="0"/>
      </w:pPr>
      <w:r>
        <w:rPr>
          <w:b/>
          <w:sz w:val="20"/>
        </w:rPr>
        <w:t xml:space="preserve">expeditio ōnis  f: </w:t>
      </w:r>
      <w:r>
        <w:rPr>
          <w:sz w:val="20"/>
        </w:rPr>
        <w:t>expedition, campaign, rapid march, account, proof by elimination</w:t>
      </w:r>
    </w:p>
    <w:p w14:paraId="1457C5B5" w14:textId="77777777" w:rsidR="00481417" w:rsidRDefault="007F6FBB">
      <w:pPr>
        <w:spacing w:after="0"/>
      </w:pPr>
      <w:r>
        <w:rPr>
          <w:b/>
          <w:sz w:val="20"/>
        </w:rPr>
        <w:t xml:space="preserve">felicitas : </w:t>
      </w:r>
      <w:r>
        <w:rPr>
          <w:sz w:val="20"/>
        </w:rPr>
        <w:t>luck, good fortune, happiness</w:t>
      </w:r>
    </w:p>
    <w:p w14:paraId="06487A90" w14:textId="77777777" w:rsidR="00481417" w:rsidRDefault="007F6FBB">
      <w:pPr>
        <w:spacing w:after="0"/>
      </w:pPr>
      <w:r>
        <w:rPr>
          <w:b/>
          <w:sz w:val="20"/>
        </w:rPr>
        <w:t xml:space="preserve">finio īvi or ĭi, ītum, 4 : </w:t>
      </w:r>
      <w:r>
        <w:rPr>
          <w:sz w:val="20"/>
        </w:rPr>
        <w:t>limit, end, finish, determine, define, mark out the boundaries</w:t>
      </w:r>
    </w:p>
    <w:p w14:paraId="25929691" w14:textId="77777777" w:rsidR="00481417" w:rsidRDefault="007F6FBB">
      <w:pPr>
        <w:spacing w:after="0"/>
      </w:pPr>
      <w:r>
        <w:rPr>
          <w:b/>
          <w:sz w:val="20"/>
        </w:rPr>
        <w:t xml:space="preserve">foedus : </w:t>
      </w:r>
      <w:r>
        <w:rPr>
          <w:sz w:val="20"/>
        </w:rPr>
        <w:t>treaty, league, formal agreement (between states), alliance, P:peace, amity</w:t>
      </w:r>
    </w:p>
    <w:p w14:paraId="03A7119F" w14:textId="77777777" w:rsidR="00481417" w:rsidRDefault="007F6FBB">
      <w:pPr>
        <w:spacing w:after="0"/>
      </w:pPr>
      <w:r>
        <w:rPr>
          <w:b/>
          <w:sz w:val="20"/>
        </w:rPr>
        <w:t xml:space="preserve">fortitudo ĭnis  f: </w:t>
      </w:r>
      <w:r>
        <w:rPr>
          <w:sz w:val="20"/>
        </w:rPr>
        <w:t xml:space="preserve">strength, courage, </w:t>
      </w:r>
      <w:r>
        <w:rPr>
          <w:sz w:val="20"/>
        </w:rPr>
        <w:t>valor, firmness</w:t>
      </w:r>
    </w:p>
    <w:p w14:paraId="3B5BA52D" w14:textId="77777777" w:rsidR="00481417" w:rsidRDefault="007F6FBB">
      <w:pPr>
        <w:spacing w:after="0"/>
      </w:pPr>
      <w:r>
        <w:rPr>
          <w:b/>
          <w:sz w:val="20"/>
        </w:rPr>
        <w:t xml:space="preserve">hibernus a, um : </w:t>
      </w:r>
      <w:r>
        <w:rPr>
          <w:sz w:val="20"/>
        </w:rPr>
        <w:t>winter camp (pl.), winter quarters</w:t>
      </w:r>
    </w:p>
    <w:p w14:paraId="45DC93D4" w14:textId="77777777" w:rsidR="00481417" w:rsidRDefault="007F6FBB">
      <w:pPr>
        <w:spacing w:after="0"/>
      </w:pPr>
      <w:r>
        <w:rPr>
          <w:b/>
          <w:sz w:val="20"/>
        </w:rPr>
        <w:t xml:space="preserve">icio īci, ictum : </w:t>
      </w:r>
      <w:r>
        <w:rPr>
          <w:sz w:val="20"/>
        </w:rPr>
        <w:t>hit, strike, smite, stab, sting, [foedus ~ =&gt; conclude/make a treaty, league]</w:t>
      </w:r>
    </w:p>
    <w:p w14:paraId="3A1FF5BF" w14:textId="77777777" w:rsidR="00481417" w:rsidRDefault="007F6FBB">
      <w:pPr>
        <w:spacing w:after="0"/>
      </w:pPr>
      <w:r>
        <w:rPr>
          <w:b/>
          <w:sz w:val="20"/>
        </w:rPr>
        <w:t xml:space="preserve">inertia ae  f: </w:t>
      </w:r>
      <w:r>
        <w:rPr>
          <w:sz w:val="20"/>
        </w:rPr>
        <w:t>ignorance, inactivity, laziness, idleness, sloth, helpless, weak, inactive, i</w:t>
      </w:r>
      <w:r>
        <w:rPr>
          <w:sz w:val="20"/>
        </w:rPr>
        <w:t>nert, sluggish, stagnant, unskillful, incompetent</w:t>
      </w:r>
    </w:p>
    <w:p w14:paraId="77237008" w14:textId="77777777" w:rsidR="00481417" w:rsidRDefault="007F6FBB">
      <w:pPr>
        <w:spacing w:after="0"/>
      </w:pPr>
      <w:r>
        <w:rPr>
          <w:b/>
          <w:sz w:val="20"/>
        </w:rPr>
        <w:t xml:space="preserve">laudo āvi, ātum, 1 : </w:t>
      </w:r>
      <w:r>
        <w:rPr>
          <w:sz w:val="20"/>
        </w:rPr>
        <w:t>recommend, praise, approve, extol, call upon, name, deliver eulogy on</w:t>
      </w:r>
    </w:p>
    <w:p w14:paraId="258DE655" w14:textId="77777777" w:rsidR="00481417" w:rsidRDefault="007F6FBB">
      <w:pPr>
        <w:spacing w:after="0"/>
      </w:pPr>
      <w:r>
        <w:rPr>
          <w:b/>
          <w:sz w:val="20"/>
        </w:rPr>
        <w:t xml:space="preserve">lenitas īvi or ĭi, ītum, 4 : </w:t>
      </w:r>
      <w:r>
        <w:rPr>
          <w:sz w:val="20"/>
        </w:rPr>
        <w:t>smoothness, gentleness, mildness, lenience, mitigate, moderate, alleviate, allay, assu</w:t>
      </w:r>
      <w:r>
        <w:rPr>
          <w:sz w:val="20"/>
        </w:rPr>
        <w:t>age, ease, calm, placate, appease</w:t>
      </w:r>
    </w:p>
    <w:p w14:paraId="4FCA156F" w14:textId="77777777" w:rsidR="00481417" w:rsidRDefault="007F6FBB">
      <w:pPr>
        <w:spacing w:after="0"/>
      </w:pPr>
      <w:r>
        <w:rPr>
          <w:b/>
          <w:sz w:val="20"/>
        </w:rPr>
        <w:t xml:space="preserve">modestia ae  f: </w:t>
      </w:r>
      <w:r>
        <w:rPr>
          <w:sz w:val="20"/>
        </w:rPr>
        <w:t>restraint, temperateness, discipline, modesty</w:t>
      </w:r>
    </w:p>
    <w:p w14:paraId="16A512E7" w14:textId="77777777" w:rsidR="00481417" w:rsidRDefault="007F6FBB">
      <w:pPr>
        <w:spacing w:after="0"/>
      </w:pPr>
      <w:r>
        <w:rPr>
          <w:b/>
          <w:sz w:val="20"/>
        </w:rPr>
        <w:t xml:space="preserve">moveo mōvi, mōtum, 2 : </w:t>
      </w:r>
      <w:r>
        <w:rPr>
          <w:sz w:val="20"/>
        </w:rPr>
        <w:t>move, stir, agitate, affect, provoke, disturb, [movere se =&gt; dance]</w:t>
      </w:r>
    </w:p>
    <w:p w14:paraId="55D2D7A5" w14:textId="77777777" w:rsidR="00481417" w:rsidRDefault="007F6FBB">
      <w:pPr>
        <w:spacing w:after="0"/>
      </w:pPr>
      <w:r>
        <w:rPr>
          <w:b/>
          <w:sz w:val="20"/>
        </w:rPr>
        <w:t xml:space="preserve">multitudo ĭnis  f: </w:t>
      </w:r>
      <w:r>
        <w:rPr>
          <w:sz w:val="20"/>
        </w:rPr>
        <w:t>multitude, great number, crowd, rabble, mob</w:t>
      </w:r>
    </w:p>
    <w:p w14:paraId="14A7C9D5" w14:textId="77777777" w:rsidR="00481417" w:rsidRDefault="007F6FBB">
      <w:pPr>
        <w:spacing w:after="0"/>
      </w:pPr>
      <w:r>
        <w:rPr>
          <w:b/>
          <w:sz w:val="20"/>
        </w:rPr>
        <w:t xml:space="preserve">nisus : </w:t>
      </w:r>
      <w:r>
        <w:rPr>
          <w:sz w:val="20"/>
        </w:rPr>
        <w:t>pressing upon/down, pressure, push, endeavor, exertion, strong muscular effort</w:t>
      </w:r>
    </w:p>
    <w:p w14:paraId="03F6B1A5" w14:textId="77777777" w:rsidR="00481417" w:rsidRDefault="007F6FBB">
      <w:pPr>
        <w:spacing w:after="0"/>
      </w:pPr>
      <w:r>
        <w:rPr>
          <w:b/>
          <w:sz w:val="20"/>
        </w:rPr>
        <w:t xml:space="preserve">nodus i  m: </w:t>
      </w:r>
      <w:r>
        <w:rPr>
          <w:sz w:val="20"/>
        </w:rPr>
        <w:t>knot, node</w:t>
      </w:r>
    </w:p>
    <w:p w14:paraId="2A09C270" w14:textId="77777777" w:rsidR="00481417" w:rsidRDefault="007F6FBB">
      <w:pPr>
        <w:spacing w:after="0"/>
      </w:pPr>
      <w:r>
        <w:rPr>
          <w:b/>
          <w:sz w:val="20"/>
        </w:rPr>
        <w:t xml:space="preserve">norat : </w:t>
      </w:r>
      <w:r>
        <w:rPr>
          <w:sz w:val="20"/>
        </w:rPr>
        <w:t>swim, float</w:t>
      </w:r>
    </w:p>
    <w:p w14:paraId="5374FEB4" w14:textId="77777777" w:rsidR="00481417" w:rsidRDefault="007F6FBB">
      <w:pPr>
        <w:spacing w:after="0"/>
      </w:pPr>
      <w:r>
        <w:rPr>
          <w:b/>
          <w:sz w:val="20"/>
        </w:rPr>
        <w:t xml:space="preserve">opperior pĕrītus and pertus, 4 : </w:t>
      </w:r>
      <w:r>
        <w:rPr>
          <w:sz w:val="20"/>
        </w:rPr>
        <w:t>wait (for), await</w:t>
      </w:r>
    </w:p>
    <w:p w14:paraId="4A5C2C30" w14:textId="77777777" w:rsidR="00481417" w:rsidRDefault="007F6FBB">
      <w:pPr>
        <w:spacing w:after="0"/>
      </w:pPr>
      <w:r>
        <w:rPr>
          <w:b/>
          <w:sz w:val="20"/>
        </w:rPr>
        <w:t xml:space="preserve">pax : </w:t>
      </w:r>
      <w:r>
        <w:rPr>
          <w:sz w:val="20"/>
        </w:rPr>
        <w:t>peace, harmony</w:t>
      </w:r>
    </w:p>
    <w:p w14:paraId="4D17FD63" w14:textId="77777777" w:rsidR="00481417" w:rsidRDefault="007F6FBB">
      <w:pPr>
        <w:spacing w:after="0"/>
      </w:pPr>
      <w:r>
        <w:rPr>
          <w:b/>
          <w:sz w:val="20"/>
        </w:rPr>
        <w:t xml:space="preserve">percio īre : </w:t>
      </w:r>
      <w:r>
        <w:rPr>
          <w:sz w:val="20"/>
        </w:rPr>
        <w:t xml:space="preserve">excite, stir up, move (emotions), set in </w:t>
      </w:r>
      <w:r>
        <w:rPr>
          <w:sz w:val="20"/>
        </w:rPr>
        <w:t>motion, propel</w:t>
      </w:r>
    </w:p>
    <w:p w14:paraId="2C60918A" w14:textId="77777777" w:rsidR="00481417" w:rsidRDefault="007F6FBB">
      <w:pPr>
        <w:spacing w:after="0"/>
      </w:pPr>
      <w:r>
        <w:rPr>
          <w:b/>
          <w:sz w:val="20"/>
        </w:rPr>
        <w:t xml:space="preserve">perficio fēci, fectum, 3 : </w:t>
      </w:r>
      <w:r>
        <w:rPr>
          <w:sz w:val="20"/>
        </w:rPr>
        <w:t>complete, finish, execute, bring about, accomplish, do thoroughly</w:t>
      </w:r>
    </w:p>
    <w:p w14:paraId="0FBC150E" w14:textId="77777777" w:rsidR="00481417" w:rsidRDefault="007F6FBB">
      <w:pPr>
        <w:spacing w:after="0"/>
      </w:pPr>
      <w:r>
        <w:rPr>
          <w:b/>
          <w:sz w:val="20"/>
        </w:rPr>
        <w:t xml:space="preserve">plerusque răque, rumque : </w:t>
      </w:r>
      <w:r>
        <w:rPr>
          <w:sz w:val="20"/>
        </w:rPr>
        <w:t>multiply by X (only with numerical prefix), X-tuple, increase X fold</w:t>
      </w:r>
    </w:p>
    <w:p w14:paraId="3D807D39" w14:textId="77777777" w:rsidR="00481417" w:rsidRDefault="007F6FBB">
      <w:pPr>
        <w:spacing w:after="0"/>
      </w:pPr>
      <w:r>
        <w:rPr>
          <w:b/>
          <w:sz w:val="20"/>
        </w:rPr>
        <w:t xml:space="preserve">rebellis is : </w:t>
      </w:r>
      <w:r>
        <w:rPr>
          <w:sz w:val="20"/>
        </w:rPr>
        <w:t>insurgent, rebel, insurgent, rebellious</w:t>
      </w:r>
    </w:p>
    <w:p w14:paraId="0550C3F6" w14:textId="77777777" w:rsidR="00481417" w:rsidRDefault="007F6FBB">
      <w:pPr>
        <w:spacing w:after="0"/>
      </w:pPr>
      <w:r>
        <w:rPr>
          <w:b/>
          <w:sz w:val="20"/>
        </w:rPr>
        <w:t xml:space="preserve">rectus a, um : </w:t>
      </w:r>
      <w:r>
        <w:rPr>
          <w:sz w:val="20"/>
        </w:rPr>
        <w:t>virtue, the_right</w:t>
      </w:r>
    </w:p>
    <w:p w14:paraId="067A5617" w14:textId="77777777" w:rsidR="00481417" w:rsidRDefault="007F6FBB">
      <w:pPr>
        <w:spacing w:after="0"/>
      </w:pPr>
      <w:r>
        <w:rPr>
          <w:b/>
          <w:sz w:val="20"/>
        </w:rPr>
        <w:t xml:space="preserve">ritus ūs : </w:t>
      </w:r>
      <w:r>
        <w:rPr>
          <w:sz w:val="20"/>
        </w:rPr>
        <w:t>rite, ceremony</w:t>
      </w:r>
    </w:p>
    <w:p w14:paraId="1E4559CB" w14:textId="77777777" w:rsidR="00481417" w:rsidRDefault="007F6FBB">
      <w:pPr>
        <w:spacing w:after="0"/>
      </w:pPr>
      <w:r>
        <w:rPr>
          <w:b/>
          <w:sz w:val="20"/>
        </w:rPr>
        <w:t xml:space="preserve">sollemnitas ātis  f: </w:t>
      </w:r>
      <w:r>
        <w:rPr>
          <w:sz w:val="20"/>
        </w:rPr>
        <w:t>solemnity, ritual/solemn observance, proper/necessary/proper formality (legal)</w:t>
      </w:r>
    </w:p>
    <w:p w14:paraId="65928561" w14:textId="77777777" w:rsidR="00481417" w:rsidRDefault="007F6FBB">
      <w:pPr>
        <w:spacing w:after="0"/>
      </w:pPr>
      <w:r>
        <w:rPr>
          <w:b/>
          <w:sz w:val="20"/>
        </w:rPr>
        <w:t xml:space="preserve">suadeo si, sum, 2 : </w:t>
      </w:r>
      <w:r>
        <w:rPr>
          <w:sz w:val="20"/>
        </w:rPr>
        <w:t>urge, recommend, suggest, induce, propose, persuade, advise</w:t>
      </w:r>
    </w:p>
    <w:p w14:paraId="4113C2C3" w14:textId="77777777" w:rsidR="00481417" w:rsidRDefault="007F6FBB">
      <w:pPr>
        <w:spacing w:after="0"/>
      </w:pPr>
      <w:r>
        <w:rPr>
          <w:b/>
          <w:sz w:val="20"/>
        </w:rPr>
        <w:t xml:space="preserve">summus a, um : </w:t>
      </w:r>
      <w:r>
        <w:rPr>
          <w:sz w:val="20"/>
        </w:rPr>
        <w:t>t</w:t>
      </w:r>
      <w:r>
        <w:rPr>
          <w:sz w:val="20"/>
        </w:rPr>
        <w:t>op, summit, end, last, highest place, top surface, (voice) highest, loudest</w:t>
      </w:r>
    </w:p>
    <w:p w14:paraId="2E239B97" w14:textId="77777777" w:rsidR="00481417" w:rsidRDefault="007F6FBB">
      <w:pPr>
        <w:spacing w:after="0"/>
      </w:pPr>
      <w:r>
        <w:rPr>
          <w:b/>
          <w:sz w:val="20"/>
        </w:rPr>
        <w:t xml:space="preserve">supplex ĭcis : </w:t>
      </w:r>
      <w:r>
        <w:rPr>
          <w:sz w:val="20"/>
        </w:rPr>
        <w:t>suppliant</w:t>
      </w:r>
    </w:p>
    <w:p w14:paraId="2714C726" w14:textId="77777777" w:rsidR="00481417" w:rsidRDefault="007F6FBB">
      <w:pPr>
        <w:spacing w:after="0"/>
      </w:pPr>
      <w:r>
        <w:rPr>
          <w:b/>
          <w:sz w:val="20"/>
        </w:rPr>
        <w:t xml:space="preserve">temperanter : </w:t>
      </w:r>
      <w:r>
        <w:rPr>
          <w:sz w:val="20"/>
        </w:rPr>
        <w:t>temperately, with moderation/restraint</w:t>
      </w:r>
    </w:p>
    <w:p w14:paraId="6328C7BB" w14:textId="77777777" w:rsidR="00481417" w:rsidRDefault="007F6FBB">
      <w:pPr>
        <w:spacing w:after="0"/>
      </w:pPr>
      <w:r>
        <w:rPr>
          <w:b/>
          <w:sz w:val="20"/>
        </w:rPr>
        <w:t xml:space="preserve">tranquillus : </w:t>
      </w:r>
      <w:r>
        <w:rPr>
          <w:sz w:val="20"/>
        </w:rPr>
        <w:t>calm weather, calm state of affairs</w:t>
      </w:r>
    </w:p>
    <w:p w14:paraId="2E83435A" w14:textId="77777777" w:rsidR="00481417" w:rsidRDefault="007F6FBB">
      <w:pPr>
        <w:spacing w:after="0"/>
      </w:pPr>
      <w:r>
        <w:rPr>
          <w:b/>
          <w:sz w:val="20"/>
        </w:rPr>
        <w:t xml:space="preserve">trunco āvi, ātum, 1 : </w:t>
      </w:r>
      <w:r>
        <w:rPr>
          <w:sz w:val="20"/>
        </w:rPr>
        <w:t>trunk (of a tree)</w:t>
      </w:r>
    </w:p>
    <w:p w14:paraId="7CBB952E" w14:textId="77777777" w:rsidR="00481417" w:rsidRDefault="007F6FBB">
      <w:pPr>
        <w:spacing w:after="0"/>
      </w:pPr>
      <w:r>
        <w:rPr>
          <w:b/>
          <w:sz w:val="20"/>
        </w:rPr>
        <w:t xml:space="preserve">vigilo āvi, ātum, 1 : </w:t>
      </w:r>
      <w:r>
        <w:rPr>
          <w:sz w:val="20"/>
        </w:rPr>
        <w:t>remain awake, be awake, watch, provide for, care for by watching, be vigilant</w:t>
      </w:r>
    </w:p>
    <w:p w14:paraId="4356FC79" w14:textId="77777777" w:rsidR="00481417" w:rsidRDefault="007F6FBB">
      <w:pPr>
        <w:spacing w:after="0"/>
      </w:pPr>
      <w:r>
        <w:rPr>
          <w:b/>
          <w:sz w:val="20"/>
        </w:rPr>
        <w:t xml:space="preserve">volo : </w:t>
      </w:r>
      <w:r>
        <w:rPr>
          <w:sz w:val="20"/>
        </w:rPr>
        <w:t>volunteers (pl.), (in the Second Punic War), fly</w:t>
      </w:r>
    </w:p>
    <w:p w14:paraId="7B20840C" w14:textId="77777777" w:rsidR="00481417" w:rsidRDefault="00481417">
      <w:pPr>
        <w:sectPr w:rsidR="00481417">
          <w:type w:val="continuous"/>
          <w:pgSz w:w="12240" w:h="15840"/>
          <w:pgMar w:top="720" w:right="720" w:bottom="720" w:left="720" w:header="720" w:footer="720" w:gutter="0"/>
          <w:cols w:num="2" w:space="720"/>
          <w:docGrid w:linePitch="360"/>
        </w:sectPr>
      </w:pPr>
    </w:p>
    <w:p w14:paraId="2976B540" w14:textId="77777777" w:rsidR="00481417" w:rsidRDefault="007F6FBB">
      <w:r>
        <w:br w:type="page"/>
      </w:r>
    </w:p>
    <w:p w14:paraId="4A141983" w14:textId="77777777" w:rsidR="00481417" w:rsidRDefault="007F6FBB">
      <w:r>
        <w:rPr>
          <w:sz w:val="24"/>
        </w:rPr>
        <w:t>eique deliberanti cum proximis clandestinis conloquiis et nocturnis qua vi, quibus</w:t>
      </w:r>
      <w:r>
        <w:rPr>
          <w:sz w:val="24"/>
        </w:rPr>
        <w:t>ve commentis id fieret, antequam effundendis rebus pertinacius incumberet confidentia, acciri mollioribus scriptis per simulationem tractatus publici nimis urgentis eundem placuerat Gallum, ut auxilio destitutus sine ullo interiret obstaculo. 2 Huic senten</w:t>
      </w:r>
      <w:r>
        <w:rPr>
          <w:sz w:val="24"/>
        </w:rPr>
        <w:t>tiae versabilium adulatorum refragantibus globis inter quos erat Arbetio ad insidiandum acer et flagrans, et Eusebius tunc praepositus cubiculi effusior ad nocendum id occurrebat Caesare discedente Vrsicinum in oriente perniciose relinquendum, si nullus es</w:t>
      </w:r>
      <w:r>
        <w:rPr>
          <w:sz w:val="24"/>
        </w:rPr>
        <w:t>set, qui prohiberet altiora meditaturum. 3 Isdemque residui regii accessere spadones, quorum ea tempestate plus habendi cupiditas ultra mortalem modum adolescebat, inter ministeria vitae secretioris per arcanos susurros nutrimenta fictis criminibus subsere</w:t>
      </w:r>
      <w:r>
        <w:rPr>
          <w:sz w:val="24"/>
        </w:rPr>
        <w:t>ntes: qui ponderibus invidiae gravioris virum fortissimum opprimebant, subolescere imperio adultos eius filios mussitantes, decore</w:t>
      </w:r>
    </w:p>
    <w:p w14:paraId="00239873" w14:textId="77777777" w:rsidR="00481417" w:rsidRDefault="007F6FBB">
      <w:pPr>
        <w:jc w:val="center"/>
      </w:pPr>
      <w:r>
        <w:t>———————————————————————————————————————</w:t>
      </w:r>
    </w:p>
    <w:p w14:paraId="709C2FCB" w14:textId="77777777" w:rsidR="00481417" w:rsidRDefault="00481417">
      <w:pPr>
        <w:sectPr w:rsidR="00481417">
          <w:type w:val="continuous"/>
          <w:pgSz w:w="12240" w:h="15840"/>
          <w:pgMar w:top="720" w:right="720" w:bottom="720" w:left="720" w:header="720" w:footer="720" w:gutter="0"/>
          <w:cols w:space="720"/>
          <w:docGrid w:linePitch="360"/>
        </w:sectPr>
      </w:pPr>
    </w:p>
    <w:p w14:paraId="32E26B8B" w14:textId="77777777" w:rsidR="00481417" w:rsidRDefault="007F6FBB">
      <w:pPr>
        <w:spacing w:after="0"/>
      </w:pPr>
      <w:r>
        <w:rPr>
          <w:b/>
          <w:sz w:val="20"/>
        </w:rPr>
        <w:t xml:space="preserve">accedo cessi, cessum, 3 : </w:t>
      </w:r>
      <w:r>
        <w:rPr>
          <w:sz w:val="20"/>
        </w:rPr>
        <w:t xml:space="preserve">come near, approach, agree with, be added to </w:t>
      </w:r>
      <w:r>
        <w:rPr>
          <w:sz w:val="20"/>
        </w:rPr>
        <w:t>(w/ad or in + ACC), constitute</w:t>
      </w:r>
    </w:p>
    <w:p w14:paraId="334491D5" w14:textId="77777777" w:rsidR="00481417" w:rsidRDefault="007F6FBB">
      <w:pPr>
        <w:spacing w:after="0"/>
      </w:pPr>
      <w:r>
        <w:rPr>
          <w:b/>
          <w:sz w:val="20"/>
        </w:rPr>
        <w:t xml:space="preserve">accio īvi, ītum, 4 : </w:t>
      </w:r>
      <w:r>
        <w:rPr>
          <w:sz w:val="20"/>
        </w:rPr>
        <w:t>send for, summon (forth), fetch, invite, (w/mortum) commit suicide</w:t>
      </w:r>
    </w:p>
    <w:p w14:paraId="689B6627" w14:textId="77777777" w:rsidR="00481417" w:rsidRDefault="007F6FBB">
      <w:pPr>
        <w:spacing w:after="0"/>
      </w:pPr>
      <w:r>
        <w:rPr>
          <w:b/>
          <w:sz w:val="20"/>
        </w:rPr>
        <w:t xml:space="preserve">acer : </w:t>
      </w:r>
      <w:r>
        <w:rPr>
          <w:sz w:val="20"/>
        </w:rPr>
        <w:t>maple tree, wood of the maple tree, maple, husks of grain/beans, chaff</w:t>
      </w:r>
    </w:p>
    <w:p w14:paraId="2CAAD4D7" w14:textId="77777777" w:rsidR="00481417" w:rsidRDefault="007F6FBB">
      <w:pPr>
        <w:spacing w:after="0"/>
      </w:pPr>
      <w:r>
        <w:rPr>
          <w:b/>
          <w:sz w:val="20"/>
        </w:rPr>
        <w:t xml:space="preserve">adolesco ēvi : </w:t>
      </w:r>
      <w:r>
        <w:rPr>
          <w:sz w:val="20"/>
        </w:rPr>
        <w:t xml:space="preserve">grow up, mature, reach manhood/peak, become </w:t>
      </w:r>
      <w:r>
        <w:rPr>
          <w:sz w:val="20"/>
        </w:rPr>
        <w:t>established/strong, grow, increase</w:t>
      </w:r>
    </w:p>
    <w:p w14:paraId="30B3FA72" w14:textId="77777777" w:rsidR="00481417" w:rsidRDefault="007F6FBB">
      <w:pPr>
        <w:spacing w:after="0"/>
      </w:pPr>
      <w:r>
        <w:rPr>
          <w:b/>
          <w:sz w:val="20"/>
        </w:rPr>
        <w:t xml:space="preserve">adulator ōris  m: </w:t>
      </w:r>
      <w:r>
        <w:rPr>
          <w:sz w:val="20"/>
        </w:rPr>
        <w:t>servile flatterer, sycophant, fawn upon (as a dog), flatter (in a servile manner), court, make obeisance (to)</w:t>
      </w:r>
    </w:p>
    <w:p w14:paraId="039BC60D" w14:textId="77777777" w:rsidR="00481417" w:rsidRDefault="007F6FBB">
      <w:pPr>
        <w:spacing w:after="0"/>
      </w:pPr>
      <w:r>
        <w:rPr>
          <w:b/>
          <w:sz w:val="20"/>
        </w:rPr>
        <w:t xml:space="preserve">antequam : </w:t>
      </w:r>
      <w:r>
        <w:rPr>
          <w:sz w:val="20"/>
        </w:rPr>
        <w:t>before, sooner than, until</w:t>
      </w:r>
    </w:p>
    <w:p w14:paraId="0A09A403" w14:textId="77777777" w:rsidR="00481417" w:rsidRDefault="007F6FBB">
      <w:pPr>
        <w:spacing w:after="0"/>
      </w:pPr>
      <w:r>
        <w:rPr>
          <w:b/>
          <w:sz w:val="20"/>
        </w:rPr>
        <w:t xml:space="preserve">auxilium ii  n: </w:t>
      </w:r>
      <w:r>
        <w:rPr>
          <w:sz w:val="20"/>
        </w:rPr>
        <w:t>help, assistance, remedy/antidote, supp</w:t>
      </w:r>
      <w:r>
        <w:rPr>
          <w:sz w:val="20"/>
        </w:rPr>
        <w:t>orting resource/force, auxiliaries (pl.)</w:t>
      </w:r>
    </w:p>
    <w:p w14:paraId="2EE5BEEA" w14:textId="77777777" w:rsidR="00481417" w:rsidRDefault="007F6FBB">
      <w:pPr>
        <w:spacing w:after="0"/>
      </w:pPr>
      <w:r>
        <w:rPr>
          <w:b/>
          <w:sz w:val="20"/>
        </w:rPr>
        <w:t xml:space="preserve">commentus mentus, 3 : </w:t>
      </w:r>
      <w:r>
        <w:rPr>
          <w:sz w:val="20"/>
        </w:rPr>
        <w:t>invention, intention, design, scheme, device, fiction, fabrication, argument</w:t>
      </w:r>
    </w:p>
    <w:p w14:paraId="3ED9D6D9" w14:textId="77777777" w:rsidR="00481417" w:rsidRDefault="007F6FBB">
      <w:pPr>
        <w:spacing w:after="0"/>
      </w:pPr>
      <w:r>
        <w:rPr>
          <w:b/>
          <w:sz w:val="20"/>
        </w:rPr>
        <w:t xml:space="preserve">confido fīsus sum, 3 : </w:t>
      </w:r>
      <w:r>
        <w:rPr>
          <w:sz w:val="20"/>
        </w:rPr>
        <w:t xml:space="preserve">split, cleave, divide, cleave asunder (L+S), have confidence in, rely on, trust (to), </w:t>
      </w:r>
      <w:r>
        <w:rPr>
          <w:sz w:val="20"/>
        </w:rPr>
        <w:t>believe, be confident/assured, be sure</w:t>
      </w:r>
    </w:p>
    <w:p w14:paraId="46141361" w14:textId="77777777" w:rsidR="00481417" w:rsidRDefault="007F6FBB">
      <w:pPr>
        <w:spacing w:after="0"/>
      </w:pPr>
      <w:r>
        <w:rPr>
          <w:b/>
          <w:sz w:val="20"/>
        </w:rPr>
        <w:t xml:space="preserve">colloquium ii  n: </w:t>
      </w:r>
      <w:r>
        <w:rPr>
          <w:sz w:val="20"/>
        </w:rPr>
        <w:t>talk, conversation, colloquy/discussion, interview, meeting/conference, parley</w:t>
      </w:r>
    </w:p>
    <w:p w14:paraId="0B385432" w14:textId="77777777" w:rsidR="00481417" w:rsidRDefault="007F6FBB">
      <w:pPr>
        <w:spacing w:after="0"/>
      </w:pPr>
      <w:r>
        <w:rPr>
          <w:b/>
          <w:sz w:val="20"/>
        </w:rPr>
        <w:t xml:space="preserve">cubiculum i  n: </w:t>
      </w:r>
      <w:r>
        <w:rPr>
          <w:sz w:val="20"/>
        </w:rPr>
        <w:t>bedroom, sleeping chamber/apartment/suite, (as scene of marital/other sex)</w:t>
      </w:r>
    </w:p>
    <w:p w14:paraId="0B02C17B" w14:textId="77777777" w:rsidR="00481417" w:rsidRDefault="007F6FBB">
      <w:pPr>
        <w:spacing w:after="0"/>
      </w:pPr>
      <w:r>
        <w:rPr>
          <w:b/>
          <w:sz w:val="20"/>
        </w:rPr>
        <w:t xml:space="preserve">cupiditas ātis : </w:t>
      </w:r>
      <w:r>
        <w:rPr>
          <w:sz w:val="20"/>
        </w:rPr>
        <w:t>enthusiasm/e</w:t>
      </w:r>
      <w:r>
        <w:rPr>
          <w:sz w:val="20"/>
        </w:rPr>
        <w:t>agerness/passion, (carnal) desire, lust, greed/usury/fraud, ambition</w:t>
      </w:r>
    </w:p>
    <w:p w14:paraId="03C551D2" w14:textId="77777777" w:rsidR="00481417" w:rsidRDefault="007F6FBB">
      <w:pPr>
        <w:spacing w:after="0"/>
      </w:pPr>
      <w:r>
        <w:rPr>
          <w:b/>
          <w:sz w:val="20"/>
        </w:rPr>
        <w:t xml:space="preserve">decus : </w:t>
      </w:r>
      <w:r>
        <w:rPr>
          <w:sz w:val="20"/>
        </w:rPr>
        <w:t>glory/splendor, honor/distinction, deeds, dignity/virtue, decorum, grace/beauty, coin (10 asses), number ten, decade, intersection/cross of two lines, X-mark</w:t>
      </w:r>
    </w:p>
    <w:p w14:paraId="43E0995D" w14:textId="77777777" w:rsidR="00481417" w:rsidRDefault="007F6FBB">
      <w:pPr>
        <w:spacing w:after="0"/>
      </w:pPr>
      <w:r>
        <w:rPr>
          <w:b/>
          <w:sz w:val="20"/>
        </w:rPr>
        <w:t>delibero āvi, ātum, 1</w:t>
      </w:r>
      <w:r>
        <w:rPr>
          <w:b/>
          <w:sz w:val="20"/>
        </w:rPr>
        <w:t xml:space="preserve"> : </w:t>
      </w:r>
      <w:r>
        <w:rPr>
          <w:sz w:val="20"/>
        </w:rPr>
        <w:t>weigh/consider/deliberate/consult (oracle), ponder/think over, resolve/decide on</w:t>
      </w:r>
    </w:p>
    <w:p w14:paraId="1A6867D8" w14:textId="77777777" w:rsidR="00481417" w:rsidRDefault="007F6FBB">
      <w:pPr>
        <w:spacing w:after="0"/>
      </w:pPr>
      <w:r>
        <w:rPr>
          <w:b/>
          <w:sz w:val="20"/>
        </w:rPr>
        <w:t xml:space="preserve">destituo ŭi, ūtum, 3 : </w:t>
      </w:r>
      <w:r>
        <w:rPr>
          <w:sz w:val="20"/>
        </w:rPr>
        <w:t>fix/set (in position), set up, make fast, leave destitute/without, render void</w:t>
      </w:r>
    </w:p>
    <w:p w14:paraId="326481E4" w14:textId="77777777" w:rsidR="00481417" w:rsidRDefault="007F6FBB">
      <w:pPr>
        <w:spacing w:after="0"/>
      </w:pPr>
      <w:r>
        <w:rPr>
          <w:b/>
          <w:sz w:val="20"/>
        </w:rPr>
        <w:t xml:space="preserve">effundendis : </w:t>
      </w:r>
      <w:r>
        <w:rPr>
          <w:sz w:val="20"/>
        </w:rPr>
        <w:t>pour out/away/off, allow to drain, shower, volley (missi</w:t>
      </w:r>
      <w:r>
        <w:rPr>
          <w:sz w:val="20"/>
        </w:rPr>
        <w:t>les), send/stream forth</w:t>
      </w:r>
    </w:p>
    <w:p w14:paraId="54D7D90D" w14:textId="77777777" w:rsidR="00481417" w:rsidRDefault="007F6FBB">
      <w:pPr>
        <w:spacing w:after="0"/>
      </w:pPr>
      <w:r>
        <w:rPr>
          <w:b/>
          <w:sz w:val="20"/>
        </w:rPr>
        <w:t xml:space="preserve">effundo fūdi, fūsum, 3 : </w:t>
      </w:r>
      <w:r>
        <w:rPr>
          <w:sz w:val="20"/>
        </w:rPr>
        <w:t>pour out/away/off, allow to drain, shower, volley (missiles), send/stream forth, be accomplished/completed/made/executed/done, come to pass, (efficio PASS)</w:t>
      </w:r>
    </w:p>
    <w:p w14:paraId="77AE9DAA" w14:textId="77777777" w:rsidR="00481417" w:rsidRDefault="007F6FBB">
      <w:pPr>
        <w:spacing w:after="0"/>
      </w:pPr>
      <w:r>
        <w:rPr>
          <w:b/>
          <w:sz w:val="20"/>
        </w:rPr>
        <w:t xml:space="preserve">fingo finxi, fictum, 3 : </w:t>
      </w:r>
      <w:r>
        <w:rPr>
          <w:sz w:val="20"/>
        </w:rPr>
        <w:t xml:space="preserve">mold, form, shape, </w:t>
      </w:r>
      <w:r>
        <w:rPr>
          <w:sz w:val="20"/>
        </w:rPr>
        <w:t>create, invent, produce, imagine, compose, devise, contrive</w:t>
      </w:r>
    </w:p>
    <w:p w14:paraId="00E369B7" w14:textId="77777777" w:rsidR="00481417" w:rsidRDefault="007F6FBB">
      <w:pPr>
        <w:spacing w:after="0"/>
      </w:pPr>
      <w:r>
        <w:rPr>
          <w:b/>
          <w:sz w:val="20"/>
        </w:rPr>
        <w:t xml:space="preserve">flagro āvi, ātum, 1 : </w:t>
      </w:r>
      <w:r>
        <w:rPr>
          <w:sz w:val="20"/>
        </w:rPr>
        <w:t>scourge, whip</w:t>
      </w:r>
    </w:p>
    <w:p w14:paraId="2F5B34C6" w14:textId="77777777" w:rsidR="00481417" w:rsidRDefault="007F6FBB">
      <w:pPr>
        <w:spacing w:after="0"/>
      </w:pPr>
      <w:r>
        <w:rPr>
          <w:b/>
          <w:sz w:val="20"/>
        </w:rPr>
        <w:t xml:space="preserve">fortis e : </w:t>
      </w:r>
      <w:r>
        <w:rPr>
          <w:sz w:val="20"/>
        </w:rPr>
        <w:t>chance, luck, fortune, accident, strong, powerful, mighty, vigorous, firm, steadfast, courageous, brave, bold</w:t>
      </w:r>
    </w:p>
    <w:p w14:paraId="5904589C" w14:textId="77777777" w:rsidR="00481417" w:rsidRDefault="007F6FBB">
      <w:pPr>
        <w:spacing w:after="0"/>
      </w:pPr>
      <w:r>
        <w:rPr>
          <w:b/>
          <w:sz w:val="20"/>
        </w:rPr>
        <w:t xml:space="preserve">globus i  m: </w:t>
      </w:r>
      <w:r>
        <w:rPr>
          <w:sz w:val="20"/>
        </w:rPr>
        <w:t xml:space="preserve">ball, sphere, dense mass, </w:t>
      </w:r>
      <w:r>
        <w:rPr>
          <w:sz w:val="20"/>
        </w:rPr>
        <w:t>close packed throng, crowd, clique, band, globe</w:t>
      </w:r>
    </w:p>
    <w:p w14:paraId="16C8455C" w14:textId="77777777" w:rsidR="00481417" w:rsidRDefault="007F6FBB">
      <w:pPr>
        <w:spacing w:after="0"/>
      </w:pPr>
      <w:r>
        <w:rPr>
          <w:b/>
          <w:sz w:val="20"/>
        </w:rPr>
        <w:t xml:space="preserve">habeo ŭi, ĭtum, 2 : </w:t>
      </w:r>
      <w:r>
        <w:rPr>
          <w:sz w:val="20"/>
        </w:rPr>
        <w:t>have, hold, consider, think, reason, manage, keep, spend/pass (time)</w:t>
      </w:r>
    </w:p>
    <w:p w14:paraId="1C198CC7" w14:textId="77777777" w:rsidR="00481417" w:rsidRDefault="007F6FBB">
      <w:pPr>
        <w:spacing w:after="0"/>
      </w:pPr>
      <w:r>
        <w:rPr>
          <w:b/>
          <w:sz w:val="20"/>
        </w:rPr>
        <w:t xml:space="preserve">incumbo cŭbŭi, cŭbĭtum, ĕre : </w:t>
      </w:r>
      <w:r>
        <w:rPr>
          <w:sz w:val="20"/>
        </w:rPr>
        <w:t>lean forward/over/on, press on, attack, apply force, fall on (one's sword)</w:t>
      </w:r>
    </w:p>
    <w:p w14:paraId="1B3A642B" w14:textId="77777777" w:rsidR="00481417" w:rsidRDefault="007F6FBB">
      <w:pPr>
        <w:spacing w:after="0"/>
      </w:pPr>
      <w:r>
        <w:rPr>
          <w:b/>
          <w:sz w:val="20"/>
        </w:rPr>
        <w:t>insidior ātus,</w:t>
      </w:r>
      <w:r>
        <w:rPr>
          <w:b/>
          <w:sz w:val="20"/>
        </w:rPr>
        <w:t xml:space="preserve"> 1 : </w:t>
      </w:r>
      <w:r>
        <w:rPr>
          <w:sz w:val="20"/>
        </w:rPr>
        <w:t>lie in wait (to rob/assault, lie in ambush, make treacherous attack (on), plot</w:t>
      </w:r>
    </w:p>
    <w:p w14:paraId="2A21901A" w14:textId="77777777" w:rsidR="00481417" w:rsidRDefault="007F6FBB">
      <w:pPr>
        <w:spacing w:after="0"/>
      </w:pPr>
      <w:r>
        <w:rPr>
          <w:b/>
          <w:sz w:val="20"/>
        </w:rPr>
        <w:t xml:space="preserve">intereo ĭi, ĭtum : </w:t>
      </w:r>
      <w:r>
        <w:rPr>
          <w:sz w:val="20"/>
        </w:rPr>
        <w:t>perish, die, be ruined, cease</w:t>
      </w:r>
    </w:p>
    <w:p w14:paraId="64A1FE0D" w14:textId="77777777" w:rsidR="00481417" w:rsidRDefault="007F6FBB">
      <w:pPr>
        <w:spacing w:after="0"/>
      </w:pPr>
      <w:r>
        <w:rPr>
          <w:b/>
          <w:sz w:val="20"/>
        </w:rPr>
        <w:t xml:space="preserve">invidia ae  f: </w:t>
      </w:r>
      <w:r>
        <w:rPr>
          <w:sz w:val="20"/>
        </w:rPr>
        <w:t>hate/hatred/dislike, envy/jealousy/spite/ill will, use of words/acts to arouse</w:t>
      </w:r>
    </w:p>
    <w:p w14:paraId="359C12F0" w14:textId="77777777" w:rsidR="00481417" w:rsidRDefault="007F6FBB">
      <w:pPr>
        <w:spacing w:after="0"/>
      </w:pPr>
      <w:r>
        <w:rPr>
          <w:b/>
          <w:sz w:val="20"/>
        </w:rPr>
        <w:t xml:space="preserve">meditaturum : </w:t>
      </w:r>
      <w:r>
        <w:rPr>
          <w:sz w:val="20"/>
        </w:rPr>
        <w:t>consider/contem</w:t>
      </w:r>
      <w:r>
        <w:rPr>
          <w:sz w:val="20"/>
        </w:rPr>
        <w:t>plate/ponder, meditate, think about, reflect on, devise/plan</w:t>
      </w:r>
    </w:p>
    <w:p w14:paraId="3F8F4F57" w14:textId="77777777" w:rsidR="00481417" w:rsidRDefault="007F6FBB">
      <w:pPr>
        <w:spacing w:after="0"/>
      </w:pPr>
      <w:r>
        <w:rPr>
          <w:b/>
          <w:sz w:val="20"/>
        </w:rPr>
        <w:t xml:space="preserve">ministerium ii  n: </w:t>
      </w:r>
      <w:r>
        <w:rPr>
          <w:sz w:val="20"/>
        </w:rPr>
        <w:t>ministry (of state)</w:t>
      </w:r>
    </w:p>
    <w:p w14:paraId="77E38163" w14:textId="77777777" w:rsidR="00481417" w:rsidRDefault="007F6FBB">
      <w:pPr>
        <w:spacing w:after="0"/>
      </w:pPr>
      <w:r>
        <w:rPr>
          <w:b/>
          <w:sz w:val="20"/>
        </w:rPr>
        <w:t xml:space="preserve">mollis īvi and ii, ītum, 4 : </w:t>
      </w:r>
      <w:r>
        <w:rPr>
          <w:sz w:val="20"/>
        </w:rPr>
        <w:t>soften, mitigate, make easier, civilize, tame, enfeeble, soft (cushion/grass), flexible/supple/loose/pliant, mild/tolerable, ea</w:t>
      </w:r>
      <w:r>
        <w:rPr>
          <w:sz w:val="20"/>
        </w:rPr>
        <w:t>sy, calm</w:t>
      </w:r>
    </w:p>
    <w:p w14:paraId="6DE7A96D" w14:textId="77777777" w:rsidR="00481417" w:rsidRDefault="007F6FBB">
      <w:pPr>
        <w:spacing w:after="0"/>
      </w:pPr>
      <w:r>
        <w:rPr>
          <w:b/>
          <w:sz w:val="20"/>
        </w:rPr>
        <w:t xml:space="preserve">mortal : </w:t>
      </w:r>
      <w:r>
        <w:rPr>
          <w:sz w:val="20"/>
        </w:rPr>
        <w:t>mortal, transient, human, of human origin</w:t>
      </w:r>
    </w:p>
    <w:p w14:paraId="6B5B9B2E" w14:textId="77777777" w:rsidR="00481417" w:rsidRDefault="007F6FBB">
      <w:pPr>
        <w:spacing w:after="0"/>
      </w:pPr>
      <w:r>
        <w:rPr>
          <w:b/>
          <w:sz w:val="20"/>
        </w:rPr>
        <w:t xml:space="preserve">mussito 1 : </w:t>
      </w:r>
      <w:r>
        <w:rPr>
          <w:sz w:val="20"/>
        </w:rPr>
        <w:t>mutter/whisper, talk in subdued tones, keep quiet/say nothing (about)</w:t>
      </w:r>
    </w:p>
    <w:p w14:paraId="345D12CC" w14:textId="77777777" w:rsidR="00481417" w:rsidRDefault="007F6FBB">
      <w:pPr>
        <w:spacing w:after="0"/>
      </w:pPr>
      <w:r>
        <w:rPr>
          <w:b/>
          <w:sz w:val="20"/>
        </w:rPr>
        <w:t xml:space="preserve">nimis : </w:t>
      </w:r>
      <w:r>
        <w:rPr>
          <w:sz w:val="20"/>
        </w:rPr>
        <w:t>very much, too much, exceedingly</w:t>
      </w:r>
    </w:p>
    <w:p w14:paraId="71A6E2EA" w14:textId="77777777" w:rsidR="00481417" w:rsidRDefault="007F6FBB">
      <w:pPr>
        <w:spacing w:after="0"/>
      </w:pPr>
      <w:r>
        <w:rPr>
          <w:b/>
          <w:sz w:val="20"/>
        </w:rPr>
        <w:t xml:space="preserve">noceo cŭi, cĭtum, 2 : </w:t>
      </w:r>
      <w:r>
        <w:rPr>
          <w:sz w:val="20"/>
        </w:rPr>
        <w:t>harm, hurt, injure (with DAT)</w:t>
      </w:r>
    </w:p>
    <w:p w14:paraId="2A5C1DCD" w14:textId="77777777" w:rsidR="00481417" w:rsidRDefault="007F6FBB">
      <w:pPr>
        <w:spacing w:after="0"/>
      </w:pPr>
      <w:r>
        <w:rPr>
          <w:b/>
          <w:sz w:val="20"/>
        </w:rPr>
        <w:t xml:space="preserve">nutrimenta : </w:t>
      </w:r>
      <w:r>
        <w:rPr>
          <w:sz w:val="20"/>
        </w:rPr>
        <w:t>nourishm</w:t>
      </w:r>
      <w:r>
        <w:rPr>
          <w:sz w:val="20"/>
        </w:rPr>
        <w:t>ent, sustenance, food, nourishment</w:t>
      </w:r>
    </w:p>
    <w:p w14:paraId="2AEFFF71" w14:textId="77777777" w:rsidR="00481417" w:rsidRDefault="007F6FBB">
      <w:pPr>
        <w:spacing w:after="0"/>
      </w:pPr>
      <w:r>
        <w:rPr>
          <w:b/>
          <w:sz w:val="20"/>
        </w:rPr>
        <w:t xml:space="preserve">obstaculo : </w:t>
      </w:r>
      <w:r>
        <w:rPr>
          <w:sz w:val="20"/>
        </w:rPr>
        <w:t>obstacle, obstruction, that which stands in the way</w:t>
      </w:r>
    </w:p>
    <w:p w14:paraId="54274DD8" w14:textId="77777777" w:rsidR="00481417" w:rsidRDefault="007F6FBB">
      <w:pPr>
        <w:spacing w:after="0"/>
      </w:pPr>
      <w:r>
        <w:rPr>
          <w:b/>
          <w:sz w:val="20"/>
        </w:rPr>
        <w:t xml:space="preserve">occurro curri, rarely cucurri : </w:t>
      </w:r>
      <w:r>
        <w:rPr>
          <w:sz w:val="20"/>
        </w:rPr>
        <w:t>run to meet, oppose, resist, come to mind, occur (with DAT)</w:t>
      </w:r>
    </w:p>
    <w:p w14:paraId="02E22F5D" w14:textId="77777777" w:rsidR="00481417" w:rsidRDefault="007F6FBB">
      <w:pPr>
        <w:spacing w:after="0"/>
      </w:pPr>
      <w:r>
        <w:rPr>
          <w:b/>
          <w:sz w:val="20"/>
        </w:rPr>
        <w:t xml:space="preserve">pertinax ācis : </w:t>
      </w:r>
      <w:r>
        <w:rPr>
          <w:sz w:val="20"/>
        </w:rPr>
        <w:t>persevering, obstinate, pertinacious</w:t>
      </w:r>
    </w:p>
    <w:p w14:paraId="3A3FB8BC" w14:textId="77777777" w:rsidR="00481417" w:rsidRDefault="007F6FBB">
      <w:pPr>
        <w:spacing w:after="0"/>
      </w:pPr>
      <w:r>
        <w:rPr>
          <w:b/>
          <w:sz w:val="20"/>
        </w:rPr>
        <w:t>placeo cŭi a</w:t>
      </w:r>
      <w:r>
        <w:rPr>
          <w:b/>
          <w:sz w:val="20"/>
        </w:rPr>
        <w:t xml:space="preserve">nd cĭtus, cĭtum, 2 : </w:t>
      </w:r>
      <w:r>
        <w:rPr>
          <w:sz w:val="20"/>
        </w:rPr>
        <w:t>please, satisfy, give pleasure to (with dat.)</w:t>
      </w:r>
    </w:p>
    <w:p w14:paraId="399ED5BF" w14:textId="77777777" w:rsidR="00481417" w:rsidRDefault="007F6FBB">
      <w:pPr>
        <w:spacing w:after="0"/>
      </w:pPr>
      <w:r>
        <w:rPr>
          <w:b/>
          <w:sz w:val="20"/>
        </w:rPr>
        <w:t xml:space="preserve">praepono pŏsui, pŏsĭtum, 3 : </w:t>
      </w:r>
      <w:r>
        <w:rPr>
          <w:sz w:val="20"/>
        </w:rPr>
        <w:t>place in command, in front of or before, put X (ACC) in front of Y (DAT)</w:t>
      </w:r>
    </w:p>
    <w:p w14:paraId="1D7ADBE0" w14:textId="77777777" w:rsidR="00481417" w:rsidRDefault="007F6FBB">
      <w:pPr>
        <w:spacing w:after="0"/>
      </w:pPr>
      <w:r>
        <w:rPr>
          <w:b/>
          <w:sz w:val="20"/>
        </w:rPr>
        <w:t xml:space="preserve">prohibeo ŭi, ĭtum, 2 : </w:t>
      </w:r>
      <w:r>
        <w:rPr>
          <w:sz w:val="20"/>
        </w:rPr>
        <w:t>hinder, restrain, forbid, prevent</w:t>
      </w:r>
    </w:p>
    <w:p w14:paraId="0D51F1E7" w14:textId="77777777" w:rsidR="00481417" w:rsidRDefault="007F6FBB">
      <w:pPr>
        <w:spacing w:after="0"/>
      </w:pPr>
      <w:r>
        <w:rPr>
          <w:b/>
          <w:sz w:val="20"/>
        </w:rPr>
        <w:t xml:space="preserve">refragantibus : </w:t>
      </w:r>
      <w:r>
        <w:rPr>
          <w:sz w:val="20"/>
        </w:rPr>
        <w:t>oppose (candidate/interests), act to disadvantage of, act counter to, mitigate</w:t>
      </w:r>
    </w:p>
    <w:p w14:paraId="1BB9D003" w14:textId="77777777" w:rsidR="00481417" w:rsidRDefault="007F6FBB">
      <w:pPr>
        <w:spacing w:after="0"/>
      </w:pPr>
      <w:r>
        <w:rPr>
          <w:b/>
          <w:sz w:val="20"/>
        </w:rPr>
        <w:t xml:space="preserve">scribo psi, ptum, 3 : </w:t>
      </w:r>
      <w:r>
        <w:rPr>
          <w:sz w:val="20"/>
        </w:rPr>
        <w:t>write, compose</w:t>
      </w:r>
    </w:p>
    <w:p w14:paraId="426DB332" w14:textId="77777777" w:rsidR="00481417" w:rsidRDefault="007F6FBB">
      <w:pPr>
        <w:spacing w:after="0"/>
      </w:pPr>
      <w:r>
        <w:rPr>
          <w:b/>
          <w:sz w:val="20"/>
        </w:rPr>
        <w:t xml:space="preserve">secerno crēvi, crētum, 3 : </w:t>
      </w:r>
      <w:r>
        <w:rPr>
          <w:sz w:val="20"/>
        </w:rPr>
        <w:t>separate</w:t>
      </w:r>
    </w:p>
    <w:p w14:paraId="0580502C" w14:textId="77777777" w:rsidR="00481417" w:rsidRDefault="007F6FBB">
      <w:pPr>
        <w:spacing w:after="0"/>
      </w:pPr>
      <w:r>
        <w:rPr>
          <w:b/>
          <w:sz w:val="20"/>
        </w:rPr>
        <w:t xml:space="preserve">sententia ae  f: </w:t>
      </w:r>
      <w:r>
        <w:rPr>
          <w:sz w:val="20"/>
        </w:rPr>
        <w:t>opinion, feeling, way of thinking, thought, meaning, sentence/period, p</w:t>
      </w:r>
      <w:r>
        <w:rPr>
          <w:sz w:val="20"/>
        </w:rPr>
        <w:t>urpose, perceive, feel, experience, think, realize, see, understand</w:t>
      </w:r>
    </w:p>
    <w:p w14:paraId="269054A5" w14:textId="77777777" w:rsidR="00481417" w:rsidRDefault="007F6FBB">
      <w:pPr>
        <w:spacing w:after="0"/>
      </w:pPr>
      <w:r>
        <w:rPr>
          <w:b/>
          <w:sz w:val="20"/>
        </w:rPr>
        <w:t xml:space="preserve">simulatio ōnis  f: </w:t>
      </w:r>
      <w:r>
        <w:rPr>
          <w:sz w:val="20"/>
        </w:rPr>
        <w:t>pretense, deceit</w:t>
      </w:r>
    </w:p>
    <w:p w14:paraId="0A0BFB50" w14:textId="77777777" w:rsidR="00481417" w:rsidRDefault="007F6FBB">
      <w:pPr>
        <w:spacing w:after="0"/>
      </w:pPr>
      <w:r>
        <w:rPr>
          <w:b/>
          <w:sz w:val="20"/>
        </w:rPr>
        <w:t xml:space="preserve">spado ōnis  m: </w:t>
      </w:r>
      <w:r>
        <w:rPr>
          <w:sz w:val="20"/>
        </w:rPr>
        <w:t>eunuch</w:t>
      </w:r>
    </w:p>
    <w:p w14:paraId="08B4D67A" w14:textId="77777777" w:rsidR="00481417" w:rsidRDefault="007F6FBB">
      <w:pPr>
        <w:spacing w:after="0"/>
      </w:pPr>
      <w:r>
        <w:rPr>
          <w:b/>
          <w:sz w:val="20"/>
        </w:rPr>
        <w:t xml:space="preserve">subolescere : </w:t>
      </w:r>
      <w:r>
        <w:rPr>
          <w:sz w:val="20"/>
        </w:rPr>
        <w:t>grow up</w:t>
      </w:r>
    </w:p>
    <w:p w14:paraId="1C94B275" w14:textId="77777777" w:rsidR="00481417" w:rsidRDefault="007F6FBB">
      <w:pPr>
        <w:spacing w:after="0"/>
      </w:pPr>
      <w:r>
        <w:rPr>
          <w:b/>
          <w:sz w:val="20"/>
        </w:rPr>
        <w:t xml:space="preserve">subserentes : </w:t>
      </w:r>
      <w:r>
        <w:rPr>
          <w:sz w:val="20"/>
        </w:rPr>
        <w:t>plant under</w:t>
      </w:r>
    </w:p>
    <w:p w14:paraId="0F8EE575" w14:textId="77777777" w:rsidR="00481417" w:rsidRDefault="007F6FBB">
      <w:pPr>
        <w:spacing w:after="0"/>
      </w:pPr>
      <w:r>
        <w:rPr>
          <w:b/>
          <w:sz w:val="20"/>
        </w:rPr>
        <w:t xml:space="preserve">tempestas ātis : </w:t>
      </w:r>
      <w:r>
        <w:rPr>
          <w:sz w:val="20"/>
        </w:rPr>
        <w:t>season, time, weather, storm</w:t>
      </w:r>
    </w:p>
    <w:p w14:paraId="780580C2" w14:textId="77777777" w:rsidR="00481417" w:rsidRDefault="007F6FBB">
      <w:pPr>
        <w:spacing w:after="0"/>
      </w:pPr>
      <w:r>
        <w:rPr>
          <w:b/>
          <w:sz w:val="20"/>
        </w:rPr>
        <w:t xml:space="preserve">tracto xi, ctum, 3 : </w:t>
      </w:r>
      <w:r>
        <w:rPr>
          <w:sz w:val="20"/>
        </w:rPr>
        <w:t>draw, haul, pull, drag about, handle, manage, treat, discuss, draw, drag, haul, derive, get</w:t>
      </w:r>
    </w:p>
    <w:p w14:paraId="062988B8" w14:textId="77777777" w:rsidR="00481417" w:rsidRDefault="007F6FBB">
      <w:pPr>
        <w:spacing w:after="0"/>
      </w:pPr>
      <w:r>
        <w:rPr>
          <w:b/>
          <w:sz w:val="20"/>
        </w:rPr>
        <w:t xml:space="preserve">ultra : </w:t>
      </w:r>
      <w:r>
        <w:rPr>
          <w:sz w:val="20"/>
        </w:rPr>
        <w:t>beyond, further, on the other side, more, more than, in addition, besides</w:t>
      </w:r>
    </w:p>
    <w:p w14:paraId="026EA03D" w14:textId="77777777" w:rsidR="00481417" w:rsidRDefault="007F6FBB">
      <w:pPr>
        <w:spacing w:after="0"/>
      </w:pPr>
      <w:r>
        <w:rPr>
          <w:b/>
          <w:sz w:val="20"/>
        </w:rPr>
        <w:t xml:space="preserve">vita āvi, ātum, 1  n: </w:t>
      </w:r>
      <w:r>
        <w:rPr>
          <w:sz w:val="20"/>
        </w:rPr>
        <w:t>life, career, livelihood, mode of life,</w:t>
      </w:r>
      <w:r>
        <w:rPr>
          <w:sz w:val="20"/>
        </w:rPr>
        <w:t xml:space="preserve"> vine, grape vine</w:t>
      </w:r>
    </w:p>
    <w:p w14:paraId="6905E9C6" w14:textId="77777777" w:rsidR="00481417" w:rsidRDefault="00481417">
      <w:pPr>
        <w:sectPr w:rsidR="00481417">
          <w:type w:val="continuous"/>
          <w:pgSz w:w="12240" w:h="15840"/>
          <w:pgMar w:top="720" w:right="720" w:bottom="720" w:left="720" w:header="720" w:footer="720" w:gutter="0"/>
          <w:cols w:num="2" w:space="720"/>
          <w:docGrid w:linePitch="360"/>
        </w:sectPr>
      </w:pPr>
    </w:p>
    <w:p w14:paraId="22E631D1" w14:textId="77777777" w:rsidR="00481417" w:rsidRDefault="007F6FBB">
      <w:r>
        <w:br w:type="page"/>
      </w:r>
    </w:p>
    <w:p w14:paraId="7411E415" w14:textId="77777777" w:rsidR="00481417" w:rsidRDefault="007F6FBB">
      <w:r>
        <w:rPr>
          <w:sz w:val="24"/>
        </w:rPr>
        <w:t>corporum favorabiles et aetate, per multiplicem armaturae scientiam agilitatemque membrorum inter cotidiana proludia exercitus consulto consilio cognitos: Gallum suopte ingenio trucem per suppositos quosdam ad saeva faci</w:t>
      </w:r>
      <w:r>
        <w:rPr>
          <w:sz w:val="24"/>
        </w:rPr>
        <w:t>nora ideo animatum ut eo digna omnium ordinum detestatione exoso ad magistri equitum liberos principatus insignia transferantur.</w:t>
      </w:r>
      <w:r>
        <w:rPr>
          <w:sz w:val="24"/>
        </w:rPr>
        <w:br/>
      </w:r>
      <w:r>
        <w:rPr>
          <w:sz w:val="24"/>
        </w:rPr>
        <w:br/>
        <w:t>4 Cum haec taliaque sollicitas eius aures everberarent expositas semper eius modi rumoribus et patentes, varia animo tum misce</w:t>
      </w:r>
      <w:r>
        <w:rPr>
          <w:sz w:val="24"/>
        </w:rPr>
        <w:t>nte consilia, tandem id ut optimum factu elegit: et ursicinum primum ad se venire summo cum honore mandavit ea specie ut pro rerum tunc urgentium captu disponeretur concordi consilio, quibus virium incrementis Parthicarum gentium a arma minantium impetus f</w:t>
      </w:r>
      <w:r>
        <w:rPr>
          <w:sz w:val="24"/>
        </w:rPr>
        <w:t>rangerentur. 5 Et nequid suspicaretur adversi venturus, vicarius eius, dum redit, Prosper missus est comes: acceptisque litteris et copia rei vehiculariae data</w:t>
      </w:r>
    </w:p>
    <w:p w14:paraId="6D67EC91" w14:textId="77777777" w:rsidR="00481417" w:rsidRDefault="007F6FBB">
      <w:pPr>
        <w:jc w:val="center"/>
      </w:pPr>
      <w:r>
        <w:t>———————————————————————————————————————</w:t>
      </w:r>
    </w:p>
    <w:p w14:paraId="46EB6917" w14:textId="77777777" w:rsidR="00481417" w:rsidRDefault="00481417">
      <w:pPr>
        <w:sectPr w:rsidR="00481417">
          <w:type w:val="continuous"/>
          <w:pgSz w:w="12240" w:h="15840"/>
          <w:pgMar w:top="720" w:right="720" w:bottom="720" w:left="720" w:header="720" w:footer="720" w:gutter="0"/>
          <w:cols w:space="720"/>
          <w:docGrid w:linePitch="360"/>
        </w:sectPr>
      </w:pPr>
    </w:p>
    <w:p w14:paraId="502B7F48" w14:textId="77777777" w:rsidR="00481417" w:rsidRDefault="007F6FBB">
      <w:pPr>
        <w:spacing w:after="0"/>
      </w:pPr>
      <w:r>
        <w:rPr>
          <w:b/>
          <w:sz w:val="20"/>
        </w:rPr>
        <w:t xml:space="preserve">adverro ĕre : </w:t>
      </w:r>
      <w:r>
        <w:rPr>
          <w:sz w:val="20"/>
        </w:rPr>
        <w:t>cause to sweep over</w:t>
      </w:r>
    </w:p>
    <w:p w14:paraId="2FBEC486" w14:textId="77777777" w:rsidR="00481417" w:rsidRDefault="007F6FBB">
      <w:pPr>
        <w:spacing w:after="0"/>
      </w:pPr>
      <w:r>
        <w:rPr>
          <w:b/>
          <w:sz w:val="20"/>
        </w:rPr>
        <w:t xml:space="preserve">animo i </w:t>
      </w:r>
      <w:r>
        <w:rPr>
          <w:b/>
          <w:sz w:val="20"/>
        </w:rPr>
        <w:t xml:space="preserve"> m: </w:t>
      </w:r>
      <w:r>
        <w:rPr>
          <w:sz w:val="20"/>
        </w:rPr>
        <w:t>mind, intellect, soul, feelings, heart, spirit, courage, character, pride, air</w:t>
      </w:r>
    </w:p>
    <w:p w14:paraId="44861A94" w14:textId="77777777" w:rsidR="00481417" w:rsidRDefault="007F6FBB">
      <w:pPr>
        <w:spacing w:after="0"/>
      </w:pPr>
      <w:r>
        <w:rPr>
          <w:b/>
          <w:sz w:val="20"/>
        </w:rPr>
        <w:t xml:space="preserve">arma ōrum  n: </w:t>
      </w:r>
      <w:r>
        <w:rPr>
          <w:sz w:val="20"/>
        </w:rPr>
        <w:t>forequarter (of an animal), shoulder, upper arm, side, flank, shoulder cut meat</w:t>
      </w:r>
    </w:p>
    <w:p w14:paraId="67B667B2" w14:textId="77777777" w:rsidR="00481417" w:rsidRDefault="007F6FBB">
      <w:pPr>
        <w:spacing w:after="0"/>
      </w:pPr>
      <w:r>
        <w:rPr>
          <w:b/>
          <w:sz w:val="20"/>
        </w:rPr>
        <w:t xml:space="preserve">armo āvi, ātum, 1 : </w:t>
      </w:r>
      <w:r>
        <w:rPr>
          <w:sz w:val="20"/>
        </w:rPr>
        <w:t>forequarter (of an animal), shoulder, upper arm, side, flan</w:t>
      </w:r>
      <w:r>
        <w:rPr>
          <w:sz w:val="20"/>
        </w:rPr>
        <w:t>k, shoulder cut meat</w:t>
      </w:r>
    </w:p>
    <w:p w14:paraId="5BB4FFE3" w14:textId="77777777" w:rsidR="00481417" w:rsidRDefault="007F6FBB">
      <w:pPr>
        <w:spacing w:after="0"/>
      </w:pPr>
      <w:r>
        <w:rPr>
          <w:b/>
          <w:sz w:val="20"/>
        </w:rPr>
        <w:t xml:space="preserve">auris is  f: </w:t>
      </w:r>
      <w:r>
        <w:rPr>
          <w:sz w:val="20"/>
        </w:rPr>
        <w:t>ear, hearing, a discriminating sense of hearing, "ear" (for), pin on plow, breeze, breath (of air), wind, gleam, odor, stench, vapor, air (pl.), heaven</w:t>
      </w:r>
    </w:p>
    <w:p w14:paraId="49C99AB4" w14:textId="77777777" w:rsidR="00481417" w:rsidRDefault="007F6FBB">
      <w:pPr>
        <w:spacing w:after="0"/>
      </w:pPr>
      <w:r>
        <w:rPr>
          <w:b/>
          <w:sz w:val="20"/>
        </w:rPr>
        <w:t xml:space="preserve">concordi : </w:t>
      </w:r>
      <w:r>
        <w:rPr>
          <w:sz w:val="20"/>
        </w:rPr>
        <w:t>agreeing, concurring, like-minded, united, joint, shared, p</w:t>
      </w:r>
      <w:r>
        <w:rPr>
          <w:sz w:val="20"/>
        </w:rPr>
        <w:t>eaceful, harmonious, agreeing, concurring, like-minded, united, joint, shared, peaceful, harmonious</w:t>
      </w:r>
    </w:p>
    <w:p w14:paraId="5640D32A" w14:textId="77777777" w:rsidR="00481417" w:rsidRDefault="007F6FBB">
      <w:pPr>
        <w:spacing w:after="0"/>
      </w:pPr>
      <w:r>
        <w:rPr>
          <w:b/>
          <w:sz w:val="20"/>
        </w:rPr>
        <w:t xml:space="preserve">consultum lŭi, ltum, 3 : </w:t>
      </w:r>
      <w:r>
        <w:rPr>
          <w:sz w:val="20"/>
        </w:rPr>
        <w:t>lawyer, jurist, (also jurisconsultus, one or two words), expert</w:t>
      </w:r>
    </w:p>
    <w:p w14:paraId="0FF1E20E" w14:textId="77777777" w:rsidR="00481417" w:rsidRDefault="007F6FBB">
      <w:pPr>
        <w:spacing w:after="0"/>
      </w:pPr>
      <w:r>
        <w:rPr>
          <w:b/>
          <w:sz w:val="20"/>
        </w:rPr>
        <w:t xml:space="preserve">dignus a, um : </w:t>
      </w:r>
      <w:r>
        <w:rPr>
          <w:sz w:val="20"/>
        </w:rPr>
        <w:t>appropriate/suitable thing, worthy act, worth</w:t>
      </w:r>
    </w:p>
    <w:p w14:paraId="4D79E6DC" w14:textId="77777777" w:rsidR="00481417" w:rsidRDefault="007F6FBB">
      <w:pPr>
        <w:spacing w:after="0"/>
      </w:pPr>
      <w:r>
        <w:rPr>
          <w:b/>
          <w:sz w:val="20"/>
        </w:rPr>
        <w:t>dispon</w:t>
      </w:r>
      <w:r>
        <w:rPr>
          <w:b/>
          <w:sz w:val="20"/>
        </w:rPr>
        <w:t xml:space="preserve">eretur : </w:t>
      </w:r>
      <w:r>
        <w:rPr>
          <w:sz w:val="20"/>
        </w:rPr>
        <w:t>dispose, place here and there, distribute, set/lay out, administer/manage/order</w:t>
      </w:r>
    </w:p>
    <w:p w14:paraId="589A7377" w14:textId="77777777" w:rsidR="00481417" w:rsidRDefault="007F6FBB">
      <w:pPr>
        <w:spacing w:after="0"/>
      </w:pPr>
      <w:r>
        <w:rPr>
          <w:b/>
          <w:sz w:val="20"/>
        </w:rPr>
        <w:t xml:space="preserve">eligo lēgi, lectum, 3 : </w:t>
      </w:r>
      <w:r>
        <w:rPr>
          <w:sz w:val="20"/>
        </w:rPr>
        <w:t>pick out, choose</w:t>
      </w:r>
    </w:p>
    <w:p w14:paraId="384C8B80" w14:textId="77777777" w:rsidR="00481417" w:rsidRDefault="007F6FBB">
      <w:pPr>
        <w:spacing w:after="0"/>
      </w:pPr>
      <w:r>
        <w:rPr>
          <w:b/>
          <w:sz w:val="20"/>
        </w:rPr>
        <w:t xml:space="preserve">eques ĭtis  m: </w:t>
      </w:r>
      <w:r>
        <w:rPr>
          <w:sz w:val="20"/>
        </w:rPr>
        <w:t>horseman/cavalryman/rider, horsemen (pl.), cavalry, equestrian order, mare</w:t>
      </w:r>
    </w:p>
    <w:p w14:paraId="6B907D39" w14:textId="77777777" w:rsidR="00481417" w:rsidRDefault="007F6FBB">
      <w:pPr>
        <w:spacing w:after="0"/>
      </w:pPr>
      <w:r>
        <w:rPr>
          <w:b/>
          <w:sz w:val="20"/>
        </w:rPr>
        <w:t xml:space="preserve">everbero āvi, ātum, 1 : </w:t>
      </w:r>
      <w:r>
        <w:rPr>
          <w:sz w:val="20"/>
        </w:rPr>
        <w:t>beat violent</w:t>
      </w:r>
      <w:r>
        <w:rPr>
          <w:sz w:val="20"/>
        </w:rPr>
        <w:t>ly</w:t>
      </w:r>
    </w:p>
    <w:p w14:paraId="2120D7BD" w14:textId="77777777" w:rsidR="00481417" w:rsidRDefault="007F6FBB">
      <w:pPr>
        <w:spacing w:after="0"/>
      </w:pPr>
      <w:r>
        <w:rPr>
          <w:b/>
          <w:sz w:val="20"/>
        </w:rPr>
        <w:t xml:space="preserve">exercitus : </w:t>
      </w:r>
      <w:r>
        <w:rPr>
          <w:sz w:val="20"/>
        </w:rPr>
        <w:t>army, infantry, swarm, flock</w:t>
      </w:r>
    </w:p>
    <w:p w14:paraId="04013406" w14:textId="77777777" w:rsidR="00481417" w:rsidRDefault="007F6FBB">
      <w:pPr>
        <w:spacing w:after="0"/>
      </w:pPr>
      <w:r>
        <w:rPr>
          <w:b/>
          <w:sz w:val="20"/>
        </w:rPr>
        <w:t xml:space="preserve">exoso : </w:t>
      </w:r>
      <w:r>
        <w:rPr>
          <w:sz w:val="20"/>
        </w:rPr>
        <w:t>hate (PERF form, PRES force), dislike, be disinclined/reluctant/adverse to</w:t>
      </w:r>
    </w:p>
    <w:p w14:paraId="3D356CCC" w14:textId="77777777" w:rsidR="00481417" w:rsidRDefault="007F6FBB">
      <w:pPr>
        <w:spacing w:after="0"/>
      </w:pPr>
      <w:r>
        <w:rPr>
          <w:b/>
          <w:sz w:val="20"/>
        </w:rPr>
        <w:t xml:space="preserve">expono pŏsŭi, pŏsĭtum, 3 : </w:t>
      </w:r>
      <w:r>
        <w:rPr>
          <w:sz w:val="20"/>
        </w:rPr>
        <w:t>set/put forth/out, abandon, expose, publish, explain, relate, disembark</w:t>
      </w:r>
    </w:p>
    <w:p w14:paraId="459BA4CD" w14:textId="77777777" w:rsidR="00481417" w:rsidRDefault="007F6FBB">
      <w:pPr>
        <w:spacing w:after="0"/>
      </w:pPr>
      <w:r>
        <w:rPr>
          <w:b/>
          <w:sz w:val="20"/>
        </w:rPr>
        <w:t xml:space="preserve">facinus ŏris  n: </w:t>
      </w:r>
      <w:r>
        <w:rPr>
          <w:sz w:val="20"/>
        </w:rPr>
        <w:t xml:space="preserve">deed, crime, </w:t>
      </w:r>
      <w:r>
        <w:rPr>
          <w:sz w:val="20"/>
        </w:rPr>
        <w:t>outrage</w:t>
      </w:r>
    </w:p>
    <w:p w14:paraId="7F0E2C61" w14:textId="77777777" w:rsidR="00481417" w:rsidRDefault="007F6FBB">
      <w:pPr>
        <w:spacing w:after="0"/>
      </w:pPr>
      <w:r>
        <w:rPr>
          <w:b/>
          <w:sz w:val="20"/>
        </w:rPr>
        <w:t xml:space="preserve">factus fēci, factum, 3  n: </w:t>
      </w:r>
      <w:r>
        <w:rPr>
          <w:sz w:val="20"/>
        </w:rPr>
        <w:t>fact, deed, act, achievement</w:t>
      </w:r>
    </w:p>
    <w:p w14:paraId="5DC97242" w14:textId="77777777" w:rsidR="00481417" w:rsidRDefault="007F6FBB">
      <w:pPr>
        <w:spacing w:after="0"/>
      </w:pPr>
      <w:r>
        <w:rPr>
          <w:b/>
          <w:sz w:val="20"/>
        </w:rPr>
        <w:t xml:space="preserve">favorabilis e : </w:t>
      </w:r>
      <w:r>
        <w:rPr>
          <w:sz w:val="20"/>
        </w:rPr>
        <w:t>popular, treated/regarded with favor, favored, win favor, conciliatory</w:t>
      </w:r>
    </w:p>
    <w:p w14:paraId="143132E8" w14:textId="77777777" w:rsidR="00481417" w:rsidRDefault="007F6FBB">
      <w:pPr>
        <w:spacing w:after="0"/>
      </w:pPr>
      <w:r>
        <w:rPr>
          <w:b/>
          <w:sz w:val="20"/>
        </w:rPr>
        <w:t xml:space="preserve">frango frēgi, fractum, 3 : </w:t>
      </w:r>
      <w:r>
        <w:rPr>
          <w:sz w:val="20"/>
        </w:rPr>
        <w:t>break, shatter, crush, dishearten, subdue, weaken, move, discourage</w:t>
      </w:r>
    </w:p>
    <w:p w14:paraId="3E7ABB75" w14:textId="77777777" w:rsidR="00481417" w:rsidRDefault="007F6FBB">
      <w:pPr>
        <w:spacing w:after="0"/>
      </w:pPr>
      <w:r>
        <w:rPr>
          <w:b/>
          <w:sz w:val="20"/>
        </w:rPr>
        <w:t xml:space="preserve">honor : </w:t>
      </w:r>
      <w:r>
        <w:rPr>
          <w:sz w:val="20"/>
        </w:rPr>
        <w:t>honor, respect/regard, mark of esteem, reward, dignity/grace, public office, honor, respect/regard, mark of esteem, reward, dignity/grace, public office</w:t>
      </w:r>
    </w:p>
    <w:p w14:paraId="057654CB" w14:textId="77777777" w:rsidR="00481417" w:rsidRDefault="007F6FBB">
      <w:pPr>
        <w:spacing w:after="0"/>
      </w:pPr>
      <w:r>
        <w:rPr>
          <w:b/>
          <w:sz w:val="20"/>
        </w:rPr>
        <w:t xml:space="preserve">impetus ūs : </w:t>
      </w:r>
      <w:r>
        <w:rPr>
          <w:sz w:val="20"/>
        </w:rPr>
        <w:t>attack, assault, charge, attempt, impetus, vigor, violent mental urge, fury</w:t>
      </w:r>
    </w:p>
    <w:p w14:paraId="279FA8B2" w14:textId="77777777" w:rsidR="00481417" w:rsidRDefault="007F6FBB">
      <w:pPr>
        <w:spacing w:after="0"/>
      </w:pPr>
      <w:r>
        <w:rPr>
          <w:b/>
          <w:sz w:val="20"/>
        </w:rPr>
        <w:t>increm</w:t>
      </w:r>
      <w:r>
        <w:rPr>
          <w:b/>
          <w:sz w:val="20"/>
        </w:rPr>
        <w:t xml:space="preserve">entum i  n: </w:t>
      </w:r>
      <w:r>
        <w:rPr>
          <w:sz w:val="20"/>
        </w:rPr>
        <w:t>growth, development, increase, germ (of idea), offshoot, advancement (rank)</w:t>
      </w:r>
    </w:p>
    <w:p w14:paraId="331769F0" w14:textId="77777777" w:rsidR="00481417" w:rsidRDefault="007F6FBB">
      <w:pPr>
        <w:spacing w:after="0"/>
      </w:pPr>
      <w:r>
        <w:rPr>
          <w:b/>
          <w:sz w:val="20"/>
        </w:rPr>
        <w:t xml:space="preserve">ingenium ii  n: </w:t>
      </w:r>
      <w:r>
        <w:rPr>
          <w:sz w:val="20"/>
        </w:rPr>
        <w:t>trick, clever device</w:t>
      </w:r>
    </w:p>
    <w:p w14:paraId="2447FBA6" w14:textId="77777777" w:rsidR="00481417" w:rsidRDefault="007F6FBB">
      <w:pPr>
        <w:spacing w:after="0"/>
      </w:pPr>
      <w:r>
        <w:rPr>
          <w:b/>
          <w:sz w:val="20"/>
        </w:rPr>
        <w:t xml:space="preserve">liber : </w:t>
      </w:r>
      <w:r>
        <w:rPr>
          <w:sz w:val="20"/>
        </w:rPr>
        <w:t>children (pl.), (sg. VOC) child, nibble, sip, pour in offering/a libation, impair, graze, touch, skim (over)</w:t>
      </w:r>
    </w:p>
    <w:p w14:paraId="788DD283" w14:textId="77777777" w:rsidR="00481417" w:rsidRDefault="007F6FBB">
      <w:pPr>
        <w:spacing w:after="0"/>
      </w:pPr>
      <w:r>
        <w:rPr>
          <w:b/>
          <w:sz w:val="20"/>
        </w:rPr>
        <w:t>littera ae  f:</w:t>
      </w:r>
      <w:r>
        <w:rPr>
          <w:b/>
          <w:sz w:val="20"/>
        </w:rPr>
        <w:t xml:space="preserve"> </w:t>
      </w:r>
      <w:r>
        <w:rPr>
          <w:sz w:val="20"/>
        </w:rPr>
        <w:t>letter (alphabet), (pl.) letter, epistle, literature, books, records, account</w:t>
      </w:r>
    </w:p>
    <w:p w14:paraId="73D1E92B" w14:textId="77777777" w:rsidR="00481417" w:rsidRDefault="007F6FBB">
      <w:pPr>
        <w:spacing w:after="0"/>
      </w:pPr>
      <w:r>
        <w:rPr>
          <w:b/>
          <w:sz w:val="20"/>
        </w:rPr>
        <w:t xml:space="preserve">magister tri  m: </w:t>
      </w:r>
      <w:r>
        <w:rPr>
          <w:sz w:val="20"/>
        </w:rPr>
        <w:t>teacher, tutor, master, expert, chief, pilot of a ship, rabbi</w:t>
      </w:r>
    </w:p>
    <w:p w14:paraId="56EB00F1" w14:textId="77777777" w:rsidR="00481417" w:rsidRDefault="007F6FBB">
      <w:pPr>
        <w:spacing w:after="0"/>
      </w:pPr>
      <w:r>
        <w:rPr>
          <w:b/>
          <w:sz w:val="20"/>
        </w:rPr>
        <w:t xml:space="preserve">minantium : </w:t>
      </w:r>
      <w:r>
        <w:rPr>
          <w:sz w:val="20"/>
        </w:rPr>
        <w:t>drive (animals), impel, push, force, threaten?</w:t>
      </w:r>
    </w:p>
    <w:p w14:paraId="1090142A" w14:textId="77777777" w:rsidR="00481417" w:rsidRDefault="007F6FBB">
      <w:pPr>
        <w:spacing w:after="0"/>
      </w:pPr>
      <w:r>
        <w:rPr>
          <w:b/>
          <w:sz w:val="20"/>
        </w:rPr>
        <w:t xml:space="preserve">misceo miscŭi, mixtum : </w:t>
      </w:r>
      <w:r>
        <w:rPr>
          <w:sz w:val="20"/>
        </w:rPr>
        <w:t>mix, mingle, em</w:t>
      </w:r>
      <w:r>
        <w:rPr>
          <w:sz w:val="20"/>
        </w:rPr>
        <w:t>broil, confound, stir up</w:t>
      </w:r>
    </w:p>
    <w:p w14:paraId="02625758" w14:textId="77777777" w:rsidR="00481417" w:rsidRDefault="007F6FBB">
      <w:pPr>
        <w:spacing w:after="0"/>
      </w:pPr>
      <w:r>
        <w:rPr>
          <w:b/>
          <w:sz w:val="20"/>
        </w:rPr>
        <w:t xml:space="preserve">ordo ĭnis  m: </w:t>
      </w:r>
      <w:r>
        <w:rPr>
          <w:sz w:val="20"/>
        </w:rPr>
        <w:t>row, order/rank, succession, series, class, bank (oars), order (of monks) (Bee), begin</w:t>
      </w:r>
    </w:p>
    <w:p w14:paraId="11BD7468" w14:textId="77777777" w:rsidR="00481417" w:rsidRDefault="007F6FBB">
      <w:pPr>
        <w:spacing w:after="0"/>
      </w:pPr>
      <w:r>
        <w:rPr>
          <w:b/>
          <w:sz w:val="20"/>
        </w:rPr>
        <w:t xml:space="preserve">pateo ŭi, 2 : </w:t>
      </w:r>
      <w:r>
        <w:rPr>
          <w:sz w:val="20"/>
        </w:rPr>
        <w:t>stand open, be open, extend, be well known, lie open, be accessible</w:t>
      </w:r>
    </w:p>
    <w:p w14:paraId="2C277E6B" w14:textId="77777777" w:rsidR="00481417" w:rsidRDefault="007F6FBB">
      <w:pPr>
        <w:spacing w:after="0"/>
      </w:pPr>
      <w:r>
        <w:rPr>
          <w:b/>
          <w:sz w:val="20"/>
        </w:rPr>
        <w:t xml:space="preserve">principatus ūs  m: </w:t>
      </w:r>
      <w:r>
        <w:rPr>
          <w:sz w:val="20"/>
        </w:rPr>
        <w:t>first place, rule, leadership</w:t>
      </w:r>
      <w:r>
        <w:rPr>
          <w:sz w:val="20"/>
        </w:rPr>
        <w:t>, supremacy, chief command</w:t>
      </w:r>
    </w:p>
    <w:p w14:paraId="0229A80A" w14:textId="77777777" w:rsidR="00481417" w:rsidRDefault="007F6FBB">
      <w:pPr>
        <w:spacing w:after="0"/>
      </w:pPr>
      <w:r>
        <w:rPr>
          <w:b/>
          <w:sz w:val="20"/>
        </w:rPr>
        <w:t xml:space="preserve">proludia : </w:t>
      </w:r>
      <w:r>
        <w:rPr>
          <w:sz w:val="20"/>
        </w:rPr>
        <w:t>actress, female gladiator</w:t>
      </w:r>
    </w:p>
    <w:p w14:paraId="132040F5" w14:textId="77777777" w:rsidR="00481417" w:rsidRDefault="007F6FBB">
      <w:pPr>
        <w:spacing w:after="0"/>
      </w:pPr>
      <w:r>
        <w:rPr>
          <w:b/>
          <w:sz w:val="20"/>
        </w:rPr>
        <w:t xml:space="preserve">redeo ĭi, ĭtum, īre : </w:t>
      </w:r>
      <w:r>
        <w:rPr>
          <w:sz w:val="20"/>
        </w:rPr>
        <w:t>return, go back, give back, fall back on, revert to, respond, pay back</w:t>
      </w:r>
    </w:p>
    <w:p w14:paraId="5768A8C2" w14:textId="77777777" w:rsidR="00481417" w:rsidRDefault="007F6FBB">
      <w:pPr>
        <w:spacing w:after="0"/>
      </w:pPr>
      <w:r>
        <w:rPr>
          <w:b/>
          <w:sz w:val="20"/>
        </w:rPr>
        <w:t xml:space="preserve">rumor ōris  m: </w:t>
      </w:r>
      <w:r>
        <w:rPr>
          <w:sz w:val="20"/>
        </w:rPr>
        <w:t>hearsay, rumor, gossip, reputation, shouting</w:t>
      </w:r>
    </w:p>
    <w:p w14:paraId="651EFC55" w14:textId="77777777" w:rsidR="00481417" w:rsidRDefault="007F6FBB">
      <w:pPr>
        <w:spacing w:after="0"/>
      </w:pPr>
      <w:r>
        <w:rPr>
          <w:b/>
          <w:sz w:val="20"/>
        </w:rPr>
        <w:t xml:space="preserve">saevus a, um : </w:t>
      </w:r>
      <w:r>
        <w:rPr>
          <w:sz w:val="20"/>
        </w:rPr>
        <w:t>rage, rave, bluster, be/</w:t>
      </w:r>
      <w:r>
        <w:rPr>
          <w:sz w:val="20"/>
        </w:rPr>
        <w:t>act angry/violent/ferocious, vent rage on (DAT)</w:t>
      </w:r>
    </w:p>
    <w:p w14:paraId="70C32B42" w14:textId="77777777" w:rsidR="00481417" w:rsidRDefault="007F6FBB">
      <w:pPr>
        <w:spacing w:after="0"/>
      </w:pPr>
      <w:r>
        <w:rPr>
          <w:b/>
          <w:sz w:val="20"/>
        </w:rPr>
        <w:t xml:space="preserve">scientia ae  f: </w:t>
      </w:r>
      <w:r>
        <w:rPr>
          <w:sz w:val="20"/>
        </w:rPr>
        <w:t>knowledge, science, skill, conscious of (one's acts), aware/cognizant, knowledgeable/skilled, expert, know, understand</w:t>
      </w:r>
    </w:p>
    <w:p w14:paraId="0A5F6FC7" w14:textId="77777777" w:rsidR="00481417" w:rsidRDefault="007F6FBB">
      <w:pPr>
        <w:spacing w:after="0"/>
      </w:pPr>
      <w:r>
        <w:rPr>
          <w:b/>
          <w:sz w:val="20"/>
        </w:rPr>
        <w:t xml:space="preserve">suopte : </w:t>
      </w:r>
      <w:r>
        <w:rPr>
          <w:sz w:val="20"/>
        </w:rPr>
        <w:t>his men (pl.), his friends</w:t>
      </w:r>
    </w:p>
    <w:p w14:paraId="0A4FCEE2" w14:textId="77777777" w:rsidR="00481417" w:rsidRDefault="007F6FBB">
      <w:pPr>
        <w:spacing w:after="0"/>
      </w:pPr>
      <w:r>
        <w:rPr>
          <w:b/>
          <w:sz w:val="20"/>
        </w:rPr>
        <w:t xml:space="preserve">suppono pŏsŭi, pŏsĭtum, 3 : </w:t>
      </w:r>
      <w:r>
        <w:rPr>
          <w:sz w:val="20"/>
        </w:rPr>
        <w:t>place und</w:t>
      </w:r>
      <w:r>
        <w:rPr>
          <w:sz w:val="20"/>
        </w:rPr>
        <w:t>er, substitute, suppose</w:t>
      </w:r>
    </w:p>
    <w:p w14:paraId="32C0604F" w14:textId="77777777" w:rsidR="00481417" w:rsidRDefault="007F6FBB">
      <w:pPr>
        <w:spacing w:after="0"/>
      </w:pPr>
      <w:r>
        <w:rPr>
          <w:b/>
          <w:sz w:val="20"/>
        </w:rPr>
        <w:t xml:space="preserve">suspicor ātus : </w:t>
      </w:r>
      <w:r>
        <w:rPr>
          <w:sz w:val="20"/>
        </w:rPr>
        <w:t>mistrust, suspect, suppose, look up to, admire</w:t>
      </w:r>
    </w:p>
    <w:p w14:paraId="193B96FC" w14:textId="77777777" w:rsidR="00481417" w:rsidRDefault="007F6FBB">
      <w:pPr>
        <w:spacing w:after="0"/>
      </w:pPr>
      <w:r>
        <w:rPr>
          <w:b/>
          <w:sz w:val="20"/>
        </w:rPr>
        <w:t xml:space="preserve">talis e : </w:t>
      </w:r>
      <w:r>
        <w:rPr>
          <w:sz w:val="20"/>
        </w:rPr>
        <w:t>ankle, ankle/pastern bone, sheep knucklebone (marked for dice), dice game (pl.)</w:t>
      </w:r>
    </w:p>
    <w:p w14:paraId="1E1C04AF" w14:textId="77777777" w:rsidR="00481417" w:rsidRDefault="007F6FBB">
      <w:pPr>
        <w:spacing w:after="0"/>
      </w:pPr>
      <w:r>
        <w:rPr>
          <w:b/>
          <w:sz w:val="20"/>
        </w:rPr>
        <w:t xml:space="preserve">transfero tŭli, lātum : </w:t>
      </w:r>
      <w:r>
        <w:rPr>
          <w:sz w:val="20"/>
        </w:rPr>
        <w:t>transport/convey/transfer/shift, transpose, carry/bring</w:t>
      </w:r>
      <w:r>
        <w:rPr>
          <w:sz w:val="20"/>
        </w:rPr>
        <w:t xml:space="preserve"> across/over, transplant</w:t>
      </w:r>
    </w:p>
    <w:p w14:paraId="33EC7DD3" w14:textId="77777777" w:rsidR="00481417" w:rsidRDefault="007F6FBB">
      <w:pPr>
        <w:spacing w:after="0"/>
      </w:pPr>
      <w:r>
        <w:rPr>
          <w:b/>
          <w:sz w:val="20"/>
        </w:rPr>
        <w:t xml:space="preserve">trux ŭcis : </w:t>
      </w:r>
      <w:r>
        <w:rPr>
          <w:sz w:val="20"/>
        </w:rPr>
        <w:t>wild, savage, fierce</w:t>
      </w:r>
    </w:p>
    <w:p w14:paraId="12A3CFBD" w14:textId="77777777" w:rsidR="00481417" w:rsidRDefault="007F6FBB">
      <w:pPr>
        <w:spacing w:after="0"/>
      </w:pPr>
      <w:r>
        <w:rPr>
          <w:b/>
          <w:sz w:val="20"/>
        </w:rPr>
        <w:t xml:space="preserve">vario āvi, ātum, 1 : </w:t>
      </w:r>
      <w:r>
        <w:rPr>
          <w:sz w:val="20"/>
        </w:rPr>
        <w:t>mark with contrasting colors, variegate, vary, waver, fluctuate, change</w:t>
      </w:r>
    </w:p>
    <w:p w14:paraId="31652F19" w14:textId="77777777" w:rsidR="00481417" w:rsidRDefault="007F6FBB">
      <w:pPr>
        <w:spacing w:after="0"/>
      </w:pPr>
      <w:r>
        <w:rPr>
          <w:b/>
          <w:sz w:val="20"/>
        </w:rPr>
        <w:t xml:space="preserve">vicarius a, um : </w:t>
      </w:r>
      <w:r>
        <w:rPr>
          <w:sz w:val="20"/>
        </w:rPr>
        <w:t>vicar, sheriff, city governor (Italian), subprior (Carthusian), rural dean</w:t>
      </w:r>
    </w:p>
    <w:p w14:paraId="11CC96B8" w14:textId="77777777" w:rsidR="00481417" w:rsidRDefault="00481417">
      <w:pPr>
        <w:sectPr w:rsidR="00481417">
          <w:type w:val="continuous"/>
          <w:pgSz w:w="12240" w:h="15840"/>
          <w:pgMar w:top="720" w:right="720" w:bottom="720" w:left="720" w:header="720" w:footer="720" w:gutter="0"/>
          <w:cols w:num="2" w:space="720"/>
          <w:docGrid w:linePitch="360"/>
        </w:sectPr>
      </w:pPr>
    </w:p>
    <w:p w14:paraId="70BED301" w14:textId="77777777" w:rsidR="00481417" w:rsidRDefault="007F6FBB">
      <w:r>
        <w:br w:type="page"/>
      </w:r>
    </w:p>
    <w:p w14:paraId="63B1B61C" w14:textId="77777777" w:rsidR="00481417" w:rsidRDefault="007F6FBB">
      <w:r>
        <w:rPr>
          <w:sz w:val="24"/>
        </w:rPr>
        <w:t>Mediolanum itineribus properavimus magnis.</w:t>
      </w:r>
      <w:r>
        <w:rPr>
          <w:sz w:val="24"/>
        </w:rPr>
        <w:br/>
      </w:r>
      <w:r>
        <w:rPr>
          <w:sz w:val="24"/>
        </w:rPr>
        <w:br/>
        <w:t xml:space="preserve">6 Restabat ut Caesar post haec properaret accitus et abstergendae causa suspicionis sororem suam, eius uxorem, Constantius ad se tandem desideratam venire multis fictisque blanditiis </w:t>
      </w:r>
      <w:r>
        <w:rPr>
          <w:sz w:val="24"/>
        </w:rPr>
        <w:t>hortabatur. Quae licet ambigeret metuens saepe cruentum, spe tamen quod eum lenire poterit ut germanum profecta, cum Bithyniam introisset, in statione quae Caenos Gallicanos appellatur, absumpta est vi febrium repentina. Cuius post obitum maritus contempla</w:t>
      </w:r>
      <w:r>
        <w:rPr>
          <w:sz w:val="24"/>
        </w:rPr>
        <w:t>ns cecidisse fiduciam qua se fultum existimabat, anxia cogitatione, quid moliretur haerebat. 7 Inter res enim inpeditas et turbidas ad hoc unum mentem sollicitam dirigebat, quod Constantius cuncta ad suam sententiam conferens nec satisfactionem suscipiet a</w:t>
      </w:r>
      <w:r>
        <w:rPr>
          <w:sz w:val="24"/>
        </w:rPr>
        <w:t>liquam nec erratis ignoscet, sed, ut erat in propinquitatis perniciem inclinatior, laqueos ei latenter obtendens, si cepisset incautum, morte multaret. 8 Eo necessitatis</w:t>
      </w:r>
    </w:p>
    <w:p w14:paraId="33A44DFA" w14:textId="77777777" w:rsidR="00481417" w:rsidRDefault="007F6FBB">
      <w:pPr>
        <w:jc w:val="center"/>
      </w:pPr>
      <w:r>
        <w:t>———————————————————————————————————————</w:t>
      </w:r>
    </w:p>
    <w:p w14:paraId="415048AF" w14:textId="77777777" w:rsidR="00481417" w:rsidRDefault="00481417">
      <w:pPr>
        <w:sectPr w:rsidR="00481417">
          <w:type w:val="continuous"/>
          <w:pgSz w:w="12240" w:h="15840"/>
          <w:pgMar w:top="720" w:right="720" w:bottom="720" w:left="720" w:header="720" w:footer="720" w:gutter="0"/>
          <w:cols w:space="720"/>
          <w:docGrid w:linePitch="360"/>
        </w:sectPr>
      </w:pPr>
    </w:p>
    <w:p w14:paraId="40014BBF" w14:textId="77777777" w:rsidR="00481417" w:rsidRDefault="007F6FBB">
      <w:pPr>
        <w:spacing w:after="0"/>
      </w:pPr>
      <w:r>
        <w:rPr>
          <w:b/>
          <w:sz w:val="20"/>
        </w:rPr>
        <w:t xml:space="preserve">abstergeo rsi, rsum, 2 : </w:t>
      </w:r>
      <w:r>
        <w:rPr>
          <w:sz w:val="20"/>
        </w:rPr>
        <w:t>wipe of</w:t>
      </w:r>
      <w:r>
        <w:rPr>
          <w:sz w:val="20"/>
        </w:rPr>
        <w:t>f/clean/away, clean away, cleanse, strip off, banish, expel, dispel</w:t>
      </w:r>
    </w:p>
    <w:p w14:paraId="0CC3C6FD" w14:textId="77777777" w:rsidR="00481417" w:rsidRDefault="007F6FBB">
      <w:pPr>
        <w:spacing w:after="0"/>
      </w:pPr>
      <w:r>
        <w:rPr>
          <w:b/>
          <w:sz w:val="20"/>
        </w:rPr>
        <w:t xml:space="preserve">absumo mpsi, mptum : </w:t>
      </w:r>
      <w:r>
        <w:rPr>
          <w:sz w:val="20"/>
        </w:rPr>
        <w:t>spend, waste, squander, use up, take up (time), consume, exhaust, wear out</w:t>
      </w:r>
    </w:p>
    <w:p w14:paraId="4DB5A144" w14:textId="77777777" w:rsidR="00481417" w:rsidRDefault="007F6FBB">
      <w:pPr>
        <w:spacing w:after="0"/>
      </w:pPr>
      <w:r>
        <w:rPr>
          <w:b/>
          <w:sz w:val="20"/>
        </w:rPr>
        <w:t xml:space="preserve">accio īvi, ītum, 4 : </w:t>
      </w:r>
      <w:r>
        <w:rPr>
          <w:sz w:val="20"/>
        </w:rPr>
        <w:t>send for, summon (forth), fetch, invite, (w/mortum) commit suicide</w:t>
      </w:r>
    </w:p>
    <w:p w14:paraId="4BF880E0" w14:textId="77777777" w:rsidR="00481417" w:rsidRDefault="007F6FBB">
      <w:pPr>
        <w:spacing w:after="0"/>
      </w:pPr>
      <w:r>
        <w:rPr>
          <w:b/>
          <w:sz w:val="20"/>
        </w:rPr>
        <w:t xml:space="preserve">blanditia ae  f: </w:t>
      </w:r>
      <w:r>
        <w:rPr>
          <w:sz w:val="20"/>
        </w:rPr>
        <w:t>flattery, caress, compliment, charm (pl.), flatteries, enticement, courtship</w:t>
      </w:r>
    </w:p>
    <w:p w14:paraId="1774DCAE" w14:textId="77777777" w:rsidR="00481417" w:rsidRDefault="007F6FBB">
      <w:pPr>
        <w:spacing w:after="0"/>
      </w:pPr>
      <w:r>
        <w:rPr>
          <w:b/>
          <w:sz w:val="20"/>
        </w:rPr>
        <w:t xml:space="preserve">cado cĕcĭdi, cāsum, 3 : </w:t>
      </w:r>
      <w:r>
        <w:rPr>
          <w:sz w:val="20"/>
        </w:rPr>
        <w:t>jar, large jar for wine/oil/liquids, urn, funeral urn, money jar (L+S)</w:t>
      </w:r>
    </w:p>
    <w:p w14:paraId="7942C7BD" w14:textId="77777777" w:rsidR="00481417" w:rsidRDefault="007F6FBB">
      <w:pPr>
        <w:spacing w:after="0"/>
      </w:pPr>
      <w:r>
        <w:rPr>
          <w:b/>
          <w:sz w:val="20"/>
        </w:rPr>
        <w:t xml:space="preserve">cogitatio ōnis  f: </w:t>
      </w:r>
      <w:r>
        <w:rPr>
          <w:sz w:val="20"/>
        </w:rPr>
        <w:t>thinking, meditation, reflection, thought, inten</w:t>
      </w:r>
      <w:r>
        <w:rPr>
          <w:sz w:val="20"/>
        </w:rPr>
        <w:t>tion, plan, opinion, reasoning</w:t>
      </w:r>
    </w:p>
    <w:p w14:paraId="11F59746" w14:textId="77777777" w:rsidR="00481417" w:rsidRDefault="007F6FBB">
      <w:pPr>
        <w:spacing w:after="0"/>
      </w:pPr>
      <w:r>
        <w:rPr>
          <w:b/>
          <w:sz w:val="20"/>
        </w:rPr>
        <w:t xml:space="preserve">confero contŭli, collātum : </w:t>
      </w:r>
      <w:r>
        <w:rPr>
          <w:sz w:val="20"/>
        </w:rPr>
        <w:t>bring together, carry/convey, collect/gather, compare, unite, add, direct/aim</w:t>
      </w:r>
    </w:p>
    <w:p w14:paraId="15B9046A" w14:textId="77777777" w:rsidR="00481417" w:rsidRDefault="007F6FBB">
      <w:pPr>
        <w:spacing w:after="0"/>
      </w:pPr>
      <w:r>
        <w:rPr>
          <w:b/>
          <w:sz w:val="20"/>
        </w:rPr>
        <w:t xml:space="preserve">consto stĭti, stātum : </w:t>
      </w:r>
      <w:r>
        <w:rPr>
          <w:sz w:val="20"/>
        </w:rPr>
        <w:t>agree/correspond/fit, be correct, be dependent/based upon, exist/continue/last</w:t>
      </w:r>
    </w:p>
    <w:p w14:paraId="75EB21E2" w14:textId="77777777" w:rsidR="00481417" w:rsidRDefault="007F6FBB">
      <w:pPr>
        <w:spacing w:after="0"/>
      </w:pPr>
      <w:r>
        <w:rPr>
          <w:b/>
          <w:sz w:val="20"/>
        </w:rPr>
        <w:t>contemplo āvi, āt</w:t>
      </w:r>
      <w:r>
        <w:rPr>
          <w:b/>
          <w:sz w:val="20"/>
        </w:rPr>
        <w:t xml:space="preserve">um, 1 : </w:t>
      </w:r>
      <w:r>
        <w:rPr>
          <w:sz w:val="20"/>
        </w:rPr>
        <w:t>place for observation in augury</w:t>
      </w:r>
    </w:p>
    <w:p w14:paraId="587FD0F6" w14:textId="77777777" w:rsidR="00481417" w:rsidRDefault="007F6FBB">
      <w:pPr>
        <w:spacing w:after="0"/>
      </w:pPr>
      <w:r>
        <w:rPr>
          <w:b/>
          <w:sz w:val="20"/>
        </w:rPr>
        <w:t xml:space="preserve">desidero āvi, ātum, 1 : </w:t>
      </w:r>
      <w:r>
        <w:rPr>
          <w:sz w:val="20"/>
        </w:rPr>
        <w:t>desire/want, long/wish for, request, require/need, miss, lack, lose</w:t>
      </w:r>
    </w:p>
    <w:p w14:paraId="3A8062EE" w14:textId="77777777" w:rsidR="00481417" w:rsidRDefault="007F6FBB">
      <w:pPr>
        <w:spacing w:after="0"/>
      </w:pPr>
      <w:r>
        <w:rPr>
          <w:b/>
          <w:sz w:val="20"/>
        </w:rPr>
        <w:t xml:space="preserve">dirigo : </w:t>
      </w:r>
      <w:r>
        <w:rPr>
          <w:sz w:val="20"/>
        </w:rPr>
        <w:t>arrange/set in line/direction, align, set in order, form up, fall in (army)</w:t>
      </w:r>
    </w:p>
    <w:p w14:paraId="6A601E13" w14:textId="77777777" w:rsidR="00481417" w:rsidRDefault="007F6FBB">
      <w:pPr>
        <w:spacing w:after="0"/>
      </w:pPr>
      <w:r>
        <w:rPr>
          <w:b/>
          <w:sz w:val="20"/>
        </w:rPr>
        <w:t xml:space="preserve">febris : </w:t>
      </w:r>
      <w:r>
        <w:rPr>
          <w:sz w:val="20"/>
        </w:rPr>
        <w:t>fever, attack of fever</w:t>
      </w:r>
    </w:p>
    <w:p w14:paraId="046EA209" w14:textId="77777777" w:rsidR="00481417" w:rsidRDefault="007F6FBB">
      <w:pPr>
        <w:spacing w:after="0"/>
      </w:pPr>
      <w:r>
        <w:rPr>
          <w:b/>
          <w:sz w:val="20"/>
        </w:rPr>
        <w:t>fingo f</w:t>
      </w:r>
      <w:r>
        <w:rPr>
          <w:b/>
          <w:sz w:val="20"/>
        </w:rPr>
        <w:t xml:space="preserve">inxi, fictum, 3 : </w:t>
      </w:r>
      <w:r>
        <w:rPr>
          <w:sz w:val="20"/>
        </w:rPr>
        <w:t>mold, form, shape, create, invent, produce, imagine, compose, devise, contrive</w:t>
      </w:r>
    </w:p>
    <w:p w14:paraId="234AF2A9" w14:textId="77777777" w:rsidR="00481417" w:rsidRDefault="007F6FBB">
      <w:pPr>
        <w:spacing w:after="0"/>
      </w:pPr>
      <w:r>
        <w:rPr>
          <w:b/>
          <w:sz w:val="20"/>
        </w:rPr>
        <w:t xml:space="preserve">fulcio fulsi, fultum, 4 : </w:t>
      </w:r>
      <w:r>
        <w:rPr>
          <w:sz w:val="20"/>
        </w:rPr>
        <w:t>prop up, support</w:t>
      </w:r>
    </w:p>
    <w:p w14:paraId="0D4C0A80" w14:textId="77777777" w:rsidR="00481417" w:rsidRDefault="007F6FBB">
      <w:pPr>
        <w:spacing w:after="0"/>
      </w:pPr>
      <w:r>
        <w:rPr>
          <w:b/>
          <w:sz w:val="20"/>
        </w:rPr>
        <w:t xml:space="preserve">germanus : </w:t>
      </w:r>
      <w:r>
        <w:rPr>
          <w:sz w:val="20"/>
        </w:rPr>
        <w:t>own brother, full brother</w:t>
      </w:r>
    </w:p>
    <w:p w14:paraId="393B8074" w14:textId="77777777" w:rsidR="00481417" w:rsidRDefault="007F6FBB">
      <w:pPr>
        <w:spacing w:after="0"/>
      </w:pPr>
      <w:r>
        <w:rPr>
          <w:b/>
          <w:sz w:val="20"/>
        </w:rPr>
        <w:t xml:space="preserve">haereo haesi, haesum, 2 : </w:t>
      </w:r>
      <w:r>
        <w:rPr>
          <w:sz w:val="20"/>
        </w:rPr>
        <w:t>stick, adhere, cling to, hesitate, be in difficulties</w:t>
      </w:r>
      <w:r>
        <w:rPr>
          <w:sz w:val="20"/>
        </w:rPr>
        <w:t xml:space="preserve"> (sticky situation?)</w:t>
      </w:r>
    </w:p>
    <w:p w14:paraId="3ABBC592" w14:textId="77777777" w:rsidR="00481417" w:rsidRDefault="007F6FBB">
      <w:pPr>
        <w:spacing w:after="0"/>
      </w:pPr>
      <w:r>
        <w:rPr>
          <w:b/>
          <w:sz w:val="20"/>
        </w:rPr>
        <w:t xml:space="preserve">hortor ātus, 1 : </w:t>
      </w:r>
      <w:r>
        <w:rPr>
          <w:sz w:val="20"/>
        </w:rPr>
        <w:t>encourage, cheer, incite, urge, exhort</w:t>
      </w:r>
    </w:p>
    <w:p w14:paraId="50974D4D" w14:textId="77777777" w:rsidR="00481417" w:rsidRDefault="007F6FBB">
      <w:pPr>
        <w:spacing w:after="0"/>
      </w:pPr>
      <w:r>
        <w:rPr>
          <w:b/>
          <w:sz w:val="20"/>
        </w:rPr>
        <w:t xml:space="preserve">ignosco nōvi, nōtum, 3 : </w:t>
      </w:r>
      <w:r>
        <w:rPr>
          <w:sz w:val="20"/>
        </w:rPr>
        <w:t>pardon, forgive (with DAT)</w:t>
      </w:r>
    </w:p>
    <w:p w14:paraId="577D65F4" w14:textId="77777777" w:rsidR="00481417" w:rsidRDefault="007F6FBB">
      <w:pPr>
        <w:spacing w:after="0"/>
      </w:pPr>
      <w:r>
        <w:rPr>
          <w:b/>
          <w:sz w:val="20"/>
        </w:rPr>
        <w:t xml:space="preserve">inclino āvi, ātum, 1  n: </w:t>
      </w:r>
      <w:r>
        <w:rPr>
          <w:sz w:val="20"/>
        </w:rPr>
        <w:t>bend, lower, incline, decay, grow worse, set (of the sun), deject</w:t>
      </w:r>
    </w:p>
    <w:p w14:paraId="00BD1976" w14:textId="77777777" w:rsidR="00481417" w:rsidRDefault="007F6FBB">
      <w:pPr>
        <w:spacing w:after="0"/>
      </w:pPr>
      <w:r>
        <w:rPr>
          <w:b/>
          <w:sz w:val="20"/>
        </w:rPr>
        <w:t xml:space="preserve">introisset : </w:t>
      </w:r>
      <w:r>
        <w:rPr>
          <w:sz w:val="20"/>
        </w:rPr>
        <w:t>himself/herself/itself,</w:t>
      </w:r>
      <w:r>
        <w:rPr>
          <w:sz w:val="20"/>
        </w:rPr>
        <w:t xml:space="preserve"> the very/actual one, (endearment/colloquial of ipse)</w:t>
      </w:r>
    </w:p>
    <w:p w14:paraId="718672D8" w14:textId="77777777" w:rsidR="00481417" w:rsidRDefault="007F6FBB">
      <w:pPr>
        <w:spacing w:after="0"/>
      </w:pPr>
      <w:r>
        <w:rPr>
          <w:b/>
          <w:sz w:val="20"/>
        </w:rPr>
        <w:t xml:space="preserve">laqueus i  m: </w:t>
      </w:r>
      <w:r>
        <w:rPr>
          <w:sz w:val="20"/>
        </w:rPr>
        <w:t>noose, snare, trap</w:t>
      </w:r>
    </w:p>
    <w:p w14:paraId="4DF0C467" w14:textId="77777777" w:rsidR="00481417" w:rsidRDefault="007F6FBB">
      <w:pPr>
        <w:spacing w:after="0"/>
      </w:pPr>
      <w:r>
        <w:rPr>
          <w:b/>
          <w:sz w:val="20"/>
        </w:rPr>
        <w:t xml:space="preserve">latenter : </w:t>
      </w:r>
      <w:r>
        <w:rPr>
          <w:sz w:val="20"/>
        </w:rPr>
        <w:t>secretly, privately, in concealment, without being seen/perceived</w:t>
      </w:r>
    </w:p>
    <w:p w14:paraId="28AB7312" w14:textId="77777777" w:rsidR="00481417" w:rsidRDefault="007F6FBB">
      <w:pPr>
        <w:spacing w:after="0"/>
      </w:pPr>
      <w:r>
        <w:rPr>
          <w:b/>
          <w:sz w:val="20"/>
        </w:rPr>
        <w:t xml:space="preserve">lenio īvi or ĭi, ītum, 4 : </w:t>
      </w:r>
      <w:r>
        <w:rPr>
          <w:sz w:val="20"/>
        </w:rPr>
        <w:t>mitigate, moderate, alleviate, allay, assuage, ease, calm, placat</w:t>
      </w:r>
      <w:r>
        <w:rPr>
          <w:sz w:val="20"/>
        </w:rPr>
        <w:t>e, appease</w:t>
      </w:r>
    </w:p>
    <w:p w14:paraId="546A303C" w14:textId="77777777" w:rsidR="00481417" w:rsidRDefault="007F6FBB">
      <w:pPr>
        <w:spacing w:after="0"/>
      </w:pPr>
      <w:r>
        <w:rPr>
          <w:b/>
          <w:sz w:val="20"/>
        </w:rPr>
        <w:t xml:space="preserve">maritus : </w:t>
      </w:r>
      <w:r>
        <w:rPr>
          <w:sz w:val="20"/>
        </w:rPr>
        <w:t>husband, married man, lover, mate</w:t>
      </w:r>
    </w:p>
    <w:p w14:paraId="08C95E91" w14:textId="77777777" w:rsidR="00481417" w:rsidRDefault="007F6FBB">
      <w:pPr>
        <w:spacing w:after="0"/>
      </w:pPr>
      <w:r>
        <w:rPr>
          <w:b/>
          <w:sz w:val="20"/>
        </w:rPr>
        <w:t xml:space="preserve">metuo ŭi, ūtum : </w:t>
      </w:r>
      <w:r>
        <w:rPr>
          <w:sz w:val="20"/>
        </w:rPr>
        <w:t>fear, be afraid, stand in fear of, be apprehensive, dread</w:t>
      </w:r>
    </w:p>
    <w:p w14:paraId="303DA250" w14:textId="77777777" w:rsidR="00481417" w:rsidRDefault="007F6FBB">
      <w:pPr>
        <w:spacing w:after="0"/>
      </w:pPr>
      <w:r>
        <w:rPr>
          <w:b/>
          <w:sz w:val="20"/>
        </w:rPr>
        <w:t xml:space="preserve">molio īre, 4 : </w:t>
      </w:r>
      <w:r>
        <w:rPr>
          <w:sz w:val="20"/>
        </w:rPr>
        <w:t>struggle, labor, labor at, construct, build, undertake, set in motion, plan</w:t>
      </w:r>
    </w:p>
    <w:p w14:paraId="4788B566" w14:textId="77777777" w:rsidR="00481417" w:rsidRDefault="007F6FBB">
      <w:pPr>
        <w:spacing w:after="0"/>
      </w:pPr>
      <w:r>
        <w:rPr>
          <w:b/>
          <w:sz w:val="20"/>
        </w:rPr>
        <w:t xml:space="preserve">necessitas ātis : </w:t>
      </w:r>
      <w:r>
        <w:rPr>
          <w:sz w:val="20"/>
        </w:rPr>
        <w:t>need/necessity, inevitability, difficult straits, poverty, obligation, bond</w:t>
      </w:r>
    </w:p>
    <w:p w14:paraId="62A3D7D4" w14:textId="77777777" w:rsidR="00481417" w:rsidRDefault="007F6FBB">
      <w:pPr>
        <w:spacing w:after="0"/>
      </w:pPr>
      <w:r>
        <w:rPr>
          <w:b/>
          <w:sz w:val="20"/>
        </w:rPr>
        <w:t xml:space="preserve">obeo īvi or ĭi : </w:t>
      </w:r>
      <w:r>
        <w:rPr>
          <w:sz w:val="20"/>
        </w:rPr>
        <w:t>go to meet, attend to, fall, die</w:t>
      </w:r>
    </w:p>
    <w:p w14:paraId="429BCEAF" w14:textId="77777777" w:rsidR="00481417" w:rsidRDefault="007F6FBB">
      <w:pPr>
        <w:spacing w:after="0"/>
      </w:pPr>
      <w:r>
        <w:rPr>
          <w:b/>
          <w:sz w:val="20"/>
        </w:rPr>
        <w:t xml:space="preserve">obtendo di, tum, 3 : </w:t>
      </w:r>
      <w:r>
        <w:rPr>
          <w:sz w:val="20"/>
        </w:rPr>
        <w:t>stretch/spread before/over, hide, envelop, conceal, plead as an excuse</w:t>
      </w:r>
    </w:p>
    <w:p w14:paraId="6E54F446" w14:textId="77777777" w:rsidR="00481417" w:rsidRDefault="007F6FBB">
      <w:pPr>
        <w:spacing w:after="0"/>
      </w:pPr>
      <w:r>
        <w:rPr>
          <w:b/>
          <w:sz w:val="20"/>
        </w:rPr>
        <w:t xml:space="preserve">pernicies ēi : </w:t>
      </w:r>
      <w:r>
        <w:rPr>
          <w:sz w:val="20"/>
        </w:rPr>
        <w:t>ruin,</w:t>
      </w:r>
      <w:r>
        <w:rPr>
          <w:sz w:val="20"/>
        </w:rPr>
        <w:t xml:space="preserve"> disaster, pest, bane, curse, destruction, calamity, mischief</w:t>
      </w:r>
    </w:p>
    <w:p w14:paraId="4C2C266D" w14:textId="77777777" w:rsidR="00481417" w:rsidRDefault="007F6FBB">
      <w:pPr>
        <w:spacing w:after="0"/>
      </w:pPr>
      <w:r>
        <w:rPr>
          <w:b/>
          <w:sz w:val="20"/>
        </w:rPr>
        <w:t xml:space="preserve">proficio fēci, fectum, 3 : </w:t>
      </w:r>
      <w:r>
        <w:rPr>
          <w:sz w:val="20"/>
        </w:rPr>
        <w:t>make, accomplish, effect</w:t>
      </w:r>
    </w:p>
    <w:p w14:paraId="54CB0D52" w14:textId="77777777" w:rsidR="00481417" w:rsidRDefault="007F6FBB">
      <w:pPr>
        <w:spacing w:after="0"/>
      </w:pPr>
      <w:r>
        <w:rPr>
          <w:b/>
          <w:sz w:val="20"/>
        </w:rPr>
        <w:t xml:space="preserve">propero āvi, ātum, 1  n: </w:t>
      </w:r>
      <w:r>
        <w:rPr>
          <w:sz w:val="20"/>
        </w:rPr>
        <w:t>hurry, speed up, be quick</w:t>
      </w:r>
    </w:p>
    <w:p w14:paraId="0CCAE7F2" w14:textId="77777777" w:rsidR="00481417" w:rsidRDefault="007F6FBB">
      <w:pPr>
        <w:spacing w:after="0"/>
      </w:pPr>
      <w:r>
        <w:rPr>
          <w:b/>
          <w:sz w:val="20"/>
        </w:rPr>
        <w:t xml:space="preserve">propinquitas ātis  f: </w:t>
      </w:r>
      <w:r>
        <w:rPr>
          <w:sz w:val="20"/>
        </w:rPr>
        <w:t>nearness, vicinity, propinquity, relationship</w:t>
      </w:r>
    </w:p>
    <w:p w14:paraId="5F30EAA1" w14:textId="77777777" w:rsidR="00481417" w:rsidRDefault="007F6FBB">
      <w:pPr>
        <w:spacing w:after="0"/>
      </w:pPr>
      <w:r>
        <w:rPr>
          <w:b/>
          <w:sz w:val="20"/>
        </w:rPr>
        <w:t xml:space="preserve">resto stĭti, 1 : </w:t>
      </w:r>
      <w:r>
        <w:rPr>
          <w:sz w:val="20"/>
        </w:rPr>
        <w:t xml:space="preserve">stand </w:t>
      </w:r>
      <w:r>
        <w:rPr>
          <w:sz w:val="20"/>
        </w:rPr>
        <w:t>firm, stay behind, be left, be left over, remain</w:t>
      </w:r>
    </w:p>
    <w:p w14:paraId="72A619C5" w14:textId="77777777" w:rsidR="00481417" w:rsidRDefault="007F6FBB">
      <w:pPr>
        <w:spacing w:after="0"/>
      </w:pPr>
      <w:r>
        <w:rPr>
          <w:b/>
          <w:sz w:val="20"/>
        </w:rPr>
        <w:t xml:space="preserve">satisfactio ōnis  f: </w:t>
      </w:r>
      <w:r>
        <w:rPr>
          <w:sz w:val="20"/>
        </w:rPr>
        <w:t>penalty, satisfaction for an offense</w:t>
      </w:r>
    </w:p>
    <w:p w14:paraId="6937A15C" w14:textId="77777777" w:rsidR="00481417" w:rsidRDefault="007F6FBB">
      <w:pPr>
        <w:spacing w:after="0"/>
      </w:pPr>
      <w:r>
        <w:rPr>
          <w:b/>
          <w:sz w:val="20"/>
        </w:rPr>
        <w:t xml:space="preserve">sententia ae  f: </w:t>
      </w:r>
      <w:r>
        <w:rPr>
          <w:sz w:val="20"/>
        </w:rPr>
        <w:t xml:space="preserve">opinion, feeling, way of thinking, thought, meaning, sentence/period, purpose, perceive, feel, experience, think, realize, see, </w:t>
      </w:r>
      <w:r>
        <w:rPr>
          <w:sz w:val="20"/>
        </w:rPr>
        <w:t>understand</w:t>
      </w:r>
    </w:p>
    <w:p w14:paraId="16363DEF" w14:textId="77777777" w:rsidR="00481417" w:rsidRDefault="007F6FBB">
      <w:pPr>
        <w:spacing w:after="0"/>
      </w:pPr>
      <w:r>
        <w:rPr>
          <w:b/>
          <w:sz w:val="20"/>
        </w:rPr>
        <w:t xml:space="preserve">soror ōris  f: </w:t>
      </w:r>
      <w:r>
        <w:rPr>
          <w:sz w:val="20"/>
        </w:rPr>
        <w:t>sister, (applied also to half sister, sister-in-law, and mistress!)</w:t>
      </w:r>
    </w:p>
    <w:p w14:paraId="39F2C8CD" w14:textId="77777777" w:rsidR="00481417" w:rsidRDefault="007F6FBB">
      <w:pPr>
        <w:spacing w:after="0"/>
      </w:pPr>
      <w:r>
        <w:rPr>
          <w:b/>
          <w:sz w:val="20"/>
        </w:rPr>
        <w:t xml:space="preserve">spes spēi : </w:t>
      </w:r>
      <w:r>
        <w:rPr>
          <w:sz w:val="20"/>
        </w:rPr>
        <w:t>hope/anticipation/expectation, prospect/hope/promise, (inheriting/succeeding)</w:t>
      </w:r>
    </w:p>
    <w:p w14:paraId="320E252F" w14:textId="77777777" w:rsidR="00481417" w:rsidRDefault="007F6FBB">
      <w:pPr>
        <w:spacing w:after="0"/>
      </w:pPr>
      <w:r>
        <w:rPr>
          <w:b/>
          <w:sz w:val="20"/>
        </w:rPr>
        <w:t xml:space="preserve">statio ōnis  f: </w:t>
      </w:r>
      <w:r>
        <w:rPr>
          <w:sz w:val="20"/>
        </w:rPr>
        <w:t>outpost, picket, station, watch</w:t>
      </w:r>
    </w:p>
    <w:p w14:paraId="63B54534" w14:textId="77777777" w:rsidR="00481417" w:rsidRDefault="007F6FBB">
      <w:pPr>
        <w:spacing w:after="0"/>
      </w:pPr>
      <w:r>
        <w:rPr>
          <w:b/>
          <w:sz w:val="20"/>
        </w:rPr>
        <w:t>suscipio cēpi, ceptum, 3</w:t>
      </w:r>
      <w:r>
        <w:rPr>
          <w:b/>
          <w:sz w:val="20"/>
        </w:rPr>
        <w:t xml:space="preserve"> : </w:t>
      </w:r>
      <w:r>
        <w:rPr>
          <w:sz w:val="20"/>
        </w:rPr>
        <w:t>undertake, support, accept, receive, take up</w:t>
      </w:r>
    </w:p>
    <w:p w14:paraId="3C2CC085" w14:textId="77777777" w:rsidR="00481417" w:rsidRDefault="007F6FBB">
      <w:pPr>
        <w:spacing w:after="0"/>
      </w:pPr>
      <w:r>
        <w:rPr>
          <w:b/>
          <w:sz w:val="20"/>
        </w:rPr>
        <w:t xml:space="preserve">suspicio : </w:t>
      </w:r>
      <w:r>
        <w:rPr>
          <w:sz w:val="20"/>
        </w:rPr>
        <w:t>suspicion, mistrust, look up to, admire</w:t>
      </w:r>
    </w:p>
    <w:p w14:paraId="1BE285FC" w14:textId="77777777" w:rsidR="00481417" w:rsidRDefault="007F6FBB">
      <w:pPr>
        <w:spacing w:after="0"/>
      </w:pPr>
      <w:r>
        <w:rPr>
          <w:b/>
          <w:sz w:val="20"/>
        </w:rPr>
        <w:t xml:space="preserve">uxor ōris : </w:t>
      </w:r>
      <w:r>
        <w:rPr>
          <w:sz w:val="20"/>
        </w:rPr>
        <w:t>wife, [uxorem ducere =&gt; marry, bring home as wife]</w:t>
      </w:r>
    </w:p>
    <w:p w14:paraId="5C3ADBF4" w14:textId="77777777" w:rsidR="00481417" w:rsidRDefault="00481417">
      <w:pPr>
        <w:sectPr w:rsidR="00481417">
          <w:type w:val="continuous"/>
          <w:pgSz w:w="12240" w:h="15840"/>
          <w:pgMar w:top="720" w:right="720" w:bottom="720" w:left="720" w:header="720" w:footer="720" w:gutter="0"/>
          <w:cols w:num="2" w:space="720"/>
          <w:docGrid w:linePitch="360"/>
        </w:sectPr>
      </w:pPr>
    </w:p>
    <w:p w14:paraId="5914FD73" w14:textId="77777777" w:rsidR="00481417" w:rsidRDefault="007F6FBB">
      <w:r>
        <w:br w:type="page"/>
      </w:r>
    </w:p>
    <w:p w14:paraId="154C0E81" w14:textId="77777777" w:rsidR="00481417" w:rsidRDefault="007F6FBB">
      <w:r>
        <w:rPr>
          <w:sz w:val="24"/>
        </w:rPr>
        <w:t>adductus ultimaque ni vigilasset opperiens, principem locum, si copia patuis</w:t>
      </w:r>
      <w:r>
        <w:rPr>
          <w:sz w:val="24"/>
        </w:rPr>
        <w:t>set [quam] adfectabat, sed perfidiam proximorum ratione bifaria verebatur, qui eum ut truculentum horrebant et levem, quique altiorem Constantii fortunam in discordiis civilibus formidabant. 9 Inter has curarum moles inmensas imperatoris scripta suscipieba</w:t>
      </w:r>
      <w:r>
        <w:rPr>
          <w:sz w:val="24"/>
        </w:rPr>
        <w:t>t adsidua monentis orantisque, ut ad se veniret et mente monstrantis obliqua rem publicam nec posse dividi nec debere, sed pro viribus quemque ei ferre suppetias fluctuanti, nimirum Galliarum indicans vastitatem. 10 Quibus subserebat non adeo vetus exemplu</w:t>
      </w:r>
      <w:r>
        <w:rPr>
          <w:sz w:val="24"/>
        </w:rPr>
        <w:t>m quod Diocletiano et eius collegae ut apparitores Caesares non resides, sed ultro citroque discurrentes obtemperabant et in Syria Augusti vehiculum irascentis per spatium mille passuum fere pedes antegressus est Galerius purpuratus.</w:t>
      </w:r>
      <w:r>
        <w:rPr>
          <w:sz w:val="24"/>
        </w:rPr>
        <w:br/>
      </w:r>
      <w:r>
        <w:rPr>
          <w:sz w:val="24"/>
        </w:rPr>
        <w:br/>
        <w:t>11 Advenit post multo</w:t>
      </w:r>
      <w:r>
        <w:rPr>
          <w:sz w:val="24"/>
        </w:rPr>
        <w:t>s Scudilo Scutariorum tribunus velamento subagrestis ingenii persuasionis</w:t>
      </w:r>
    </w:p>
    <w:p w14:paraId="21D529A8" w14:textId="77777777" w:rsidR="00481417" w:rsidRDefault="007F6FBB">
      <w:pPr>
        <w:jc w:val="center"/>
      </w:pPr>
      <w:r>
        <w:t>———————————————————————————————————————</w:t>
      </w:r>
    </w:p>
    <w:p w14:paraId="09ABCDC1" w14:textId="77777777" w:rsidR="00481417" w:rsidRDefault="00481417">
      <w:pPr>
        <w:sectPr w:rsidR="00481417">
          <w:type w:val="continuous"/>
          <w:pgSz w:w="12240" w:h="15840"/>
          <w:pgMar w:top="720" w:right="720" w:bottom="720" w:left="720" w:header="720" w:footer="720" w:gutter="0"/>
          <w:cols w:space="720"/>
          <w:docGrid w:linePitch="360"/>
        </w:sectPr>
      </w:pPr>
    </w:p>
    <w:p w14:paraId="1F010FAD" w14:textId="77777777" w:rsidR="00481417" w:rsidRDefault="007F6FBB">
      <w:pPr>
        <w:spacing w:after="0"/>
      </w:pPr>
      <w:r>
        <w:rPr>
          <w:b/>
          <w:sz w:val="20"/>
        </w:rPr>
        <w:t xml:space="preserve">adduco xi, ctum, 3 : </w:t>
      </w:r>
      <w:r>
        <w:rPr>
          <w:sz w:val="20"/>
        </w:rPr>
        <w:t>lead up/to/away, bring up/to, persuade, induce, lead, bring, contract, tighten</w:t>
      </w:r>
    </w:p>
    <w:p w14:paraId="06C319EC" w14:textId="77777777" w:rsidR="00481417" w:rsidRDefault="007F6FBB">
      <w:pPr>
        <w:spacing w:after="0"/>
      </w:pPr>
      <w:r>
        <w:rPr>
          <w:b/>
          <w:sz w:val="20"/>
        </w:rPr>
        <w:t xml:space="preserve">adeo : </w:t>
      </w:r>
      <w:r>
        <w:rPr>
          <w:sz w:val="20"/>
        </w:rPr>
        <w:t>to such a degree/pass</w:t>
      </w:r>
      <w:r>
        <w:rPr>
          <w:sz w:val="20"/>
        </w:rPr>
        <w:t>/point, precisely, exactly, thus far, indeed, truly, even, approach, attack, visit, address, undertake, take possession (inheritance)</w:t>
      </w:r>
    </w:p>
    <w:p w14:paraId="05C61D73" w14:textId="77777777" w:rsidR="00481417" w:rsidRDefault="007F6FBB">
      <w:pPr>
        <w:spacing w:after="0"/>
      </w:pPr>
      <w:r>
        <w:rPr>
          <w:b/>
          <w:sz w:val="20"/>
        </w:rPr>
        <w:t xml:space="preserve">adfectabat : </w:t>
      </w:r>
      <w:r>
        <w:rPr>
          <w:sz w:val="20"/>
        </w:rPr>
        <w:t>aim at, desire, aspire, try, lay claim to, try to control, feign, pretend</w:t>
      </w:r>
    </w:p>
    <w:p w14:paraId="1C64666C" w14:textId="77777777" w:rsidR="00481417" w:rsidRDefault="007F6FBB">
      <w:pPr>
        <w:spacing w:after="0"/>
      </w:pPr>
      <w:r>
        <w:rPr>
          <w:b/>
          <w:sz w:val="20"/>
        </w:rPr>
        <w:t xml:space="preserve">advenio vēni, ventum, 4 : </w:t>
      </w:r>
      <w:r>
        <w:rPr>
          <w:sz w:val="20"/>
        </w:rPr>
        <w:t xml:space="preserve">come to, </w:t>
      </w:r>
      <w:r>
        <w:rPr>
          <w:sz w:val="20"/>
        </w:rPr>
        <w:t>arrive, arrive at, reach, be brought, develop, set in, arise</w:t>
      </w:r>
    </w:p>
    <w:p w14:paraId="52BA0610" w14:textId="77777777" w:rsidR="00481417" w:rsidRDefault="007F6FBB">
      <w:pPr>
        <w:spacing w:after="0"/>
      </w:pPr>
      <w:r>
        <w:rPr>
          <w:b/>
          <w:sz w:val="20"/>
        </w:rPr>
        <w:t xml:space="preserve">antegressus : </w:t>
      </w:r>
      <w:r>
        <w:rPr>
          <w:sz w:val="20"/>
        </w:rPr>
        <w:t>walk, step, take steps, go, advance</w:t>
      </w:r>
    </w:p>
    <w:p w14:paraId="458782EE" w14:textId="77777777" w:rsidR="00481417" w:rsidRDefault="007F6FBB">
      <w:pPr>
        <w:spacing w:after="0"/>
      </w:pPr>
      <w:r>
        <w:rPr>
          <w:b/>
          <w:sz w:val="20"/>
        </w:rPr>
        <w:t xml:space="preserve">apparitor ōris  m: </w:t>
      </w:r>
      <w:r>
        <w:rPr>
          <w:sz w:val="20"/>
        </w:rPr>
        <w:t>civil servant, lictor, clerk, attendant on a magistrate, acquire, gain in addition</w:t>
      </w:r>
    </w:p>
    <w:p w14:paraId="7AB6CC9C" w14:textId="77777777" w:rsidR="00481417" w:rsidRDefault="007F6FBB">
      <w:pPr>
        <w:spacing w:after="0"/>
      </w:pPr>
      <w:r>
        <w:rPr>
          <w:b/>
          <w:sz w:val="20"/>
        </w:rPr>
        <w:t xml:space="preserve">bifarius a, um : </w:t>
      </w:r>
      <w:r>
        <w:rPr>
          <w:sz w:val="20"/>
        </w:rPr>
        <w:t xml:space="preserve">husked wheat, grain, </w:t>
      </w:r>
      <w:r>
        <w:rPr>
          <w:sz w:val="20"/>
        </w:rPr>
        <w:t>spelt, coarse meal, grits, sacrificial meal, dog's bread, happen, come about, result (from), take place, be held, occur, arise (event)</w:t>
      </w:r>
    </w:p>
    <w:p w14:paraId="51D468F1" w14:textId="77777777" w:rsidR="00481417" w:rsidRDefault="007F6FBB">
      <w:pPr>
        <w:spacing w:after="0"/>
      </w:pPr>
      <w:r>
        <w:rPr>
          <w:b/>
          <w:sz w:val="20"/>
        </w:rPr>
        <w:t xml:space="preserve">citer āvi, ātum : </w:t>
      </w:r>
      <w:r>
        <w:rPr>
          <w:sz w:val="20"/>
        </w:rPr>
        <w:t>urge on, encourage, promote, excite, summon, set in motion, move (bowels), cite</w:t>
      </w:r>
    </w:p>
    <w:p w14:paraId="5CCAD185" w14:textId="77777777" w:rsidR="00481417" w:rsidRDefault="007F6FBB">
      <w:pPr>
        <w:spacing w:after="0"/>
      </w:pPr>
      <w:r>
        <w:rPr>
          <w:b/>
          <w:sz w:val="20"/>
        </w:rPr>
        <w:t xml:space="preserve">civilis : </w:t>
      </w:r>
      <w:r>
        <w:rPr>
          <w:sz w:val="20"/>
        </w:rPr>
        <w:t>courtesy, civ</w:t>
      </w:r>
      <w:r>
        <w:rPr>
          <w:sz w:val="20"/>
        </w:rPr>
        <w:t>ility, of/affecting fellow citizens, civil, legal, public, political, unassuming</w:t>
      </w:r>
    </w:p>
    <w:p w14:paraId="6BD4D1B3" w14:textId="77777777" w:rsidR="00481417" w:rsidRDefault="007F6FBB">
      <w:pPr>
        <w:spacing w:after="0"/>
      </w:pPr>
      <w:r>
        <w:rPr>
          <w:b/>
          <w:sz w:val="20"/>
        </w:rPr>
        <w:t xml:space="preserve">collega ae  m: </w:t>
      </w:r>
      <w:r>
        <w:rPr>
          <w:sz w:val="20"/>
        </w:rPr>
        <w:t>colleague (in official/priestly office), associate, fellow (not official)</w:t>
      </w:r>
    </w:p>
    <w:p w14:paraId="5E7DBFEE" w14:textId="77777777" w:rsidR="00481417" w:rsidRDefault="007F6FBB">
      <w:pPr>
        <w:spacing w:after="0"/>
      </w:pPr>
      <w:r>
        <w:rPr>
          <w:b/>
          <w:sz w:val="20"/>
        </w:rPr>
        <w:t xml:space="preserve">debeo : </w:t>
      </w:r>
      <w:r>
        <w:rPr>
          <w:sz w:val="20"/>
        </w:rPr>
        <w:t>owe, be indebted/responsible for/obliged/bound/destined, ought, must, should</w:t>
      </w:r>
    </w:p>
    <w:p w14:paraId="1938E9B3" w14:textId="77777777" w:rsidR="00481417" w:rsidRDefault="007F6FBB">
      <w:pPr>
        <w:spacing w:after="0"/>
      </w:pPr>
      <w:r>
        <w:rPr>
          <w:b/>
          <w:sz w:val="20"/>
        </w:rPr>
        <w:t>d</w:t>
      </w:r>
      <w:r>
        <w:rPr>
          <w:b/>
          <w:sz w:val="20"/>
        </w:rPr>
        <w:t xml:space="preserve">iscordia ae  f: </w:t>
      </w:r>
      <w:r>
        <w:rPr>
          <w:sz w:val="20"/>
        </w:rPr>
        <w:t>disagreement, discord, warring, disagreeing, inharmonious, discordant, at variance, inconsistent</w:t>
      </w:r>
    </w:p>
    <w:p w14:paraId="376A4282" w14:textId="77777777" w:rsidR="00481417" w:rsidRDefault="007F6FBB">
      <w:pPr>
        <w:spacing w:after="0"/>
      </w:pPr>
      <w:r>
        <w:rPr>
          <w:b/>
          <w:sz w:val="20"/>
        </w:rPr>
        <w:t xml:space="preserve">discurro curri and cucurri : </w:t>
      </w:r>
      <w:r>
        <w:rPr>
          <w:sz w:val="20"/>
        </w:rPr>
        <w:t>run off in different directions, run/dash around/about, wander, roam</w:t>
      </w:r>
    </w:p>
    <w:p w14:paraId="02863DD6" w14:textId="77777777" w:rsidR="00481417" w:rsidRDefault="007F6FBB">
      <w:pPr>
        <w:spacing w:after="0"/>
      </w:pPr>
      <w:r>
        <w:rPr>
          <w:b/>
          <w:sz w:val="20"/>
        </w:rPr>
        <w:t xml:space="preserve">divido vīsi, vīsum, 3 : </w:t>
      </w:r>
      <w:r>
        <w:rPr>
          <w:sz w:val="20"/>
        </w:rPr>
        <w:t>divide, separate, bre</w:t>
      </w:r>
      <w:r>
        <w:rPr>
          <w:sz w:val="20"/>
        </w:rPr>
        <w:t>ak up, share, distribute, distinguish</w:t>
      </w:r>
    </w:p>
    <w:p w14:paraId="72FEEE97" w14:textId="77777777" w:rsidR="00481417" w:rsidRDefault="007F6FBB">
      <w:pPr>
        <w:spacing w:after="0"/>
      </w:pPr>
      <w:r>
        <w:rPr>
          <w:b/>
          <w:sz w:val="20"/>
        </w:rPr>
        <w:t xml:space="preserve">exemplum i  n: </w:t>
      </w:r>
      <w:r>
        <w:rPr>
          <w:sz w:val="20"/>
        </w:rPr>
        <w:t>example, sample, specimen, instance, precedent, case, warning, deterrent</w:t>
      </w:r>
    </w:p>
    <w:p w14:paraId="39140B5F" w14:textId="77777777" w:rsidR="00481417" w:rsidRDefault="007F6FBB">
      <w:pPr>
        <w:spacing w:after="0"/>
      </w:pPr>
      <w:r>
        <w:rPr>
          <w:b/>
          <w:sz w:val="20"/>
        </w:rPr>
        <w:t xml:space="preserve">fere : </w:t>
      </w:r>
      <w:r>
        <w:rPr>
          <w:sz w:val="20"/>
        </w:rPr>
        <w:t xml:space="preserve">almost, about, nearly, generally, in general, (w/negatives) hardly ever, wild beast/animal, hit, strike, strike a bargain, </w:t>
      </w:r>
      <w:r>
        <w:rPr>
          <w:sz w:val="20"/>
        </w:rPr>
        <w:t>kill, slay, speak, talk, say, happen, come about, result (from), take place, be held, occur, arise (event)</w:t>
      </w:r>
    </w:p>
    <w:p w14:paraId="5105174C" w14:textId="77777777" w:rsidR="00481417" w:rsidRDefault="007F6FBB">
      <w:pPr>
        <w:spacing w:after="0"/>
      </w:pPr>
      <w:r>
        <w:rPr>
          <w:b/>
          <w:sz w:val="20"/>
        </w:rPr>
        <w:t xml:space="preserve">fluctuo āvi, ātum, or : </w:t>
      </w:r>
      <w:r>
        <w:rPr>
          <w:sz w:val="20"/>
        </w:rPr>
        <w:t>rise in waves, surge, swell, undulate, fluctuate, float, be agitated/restless</w:t>
      </w:r>
    </w:p>
    <w:p w14:paraId="4B5BAC01" w14:textId="77777777" w:rsidR="00481417" w:rsidRDefault="007F6FBB">
      <w:pPr>
        <w:spacing w:after="0"/>
      </w:pPr>
      <w:r>
        <w:rPr>
          <w:b/>
          <w:sz w:val="20"/>
        </w:rPr>
        <w:t xml:space="preserve">horreo : </w:t>
      </w:r>
      <w:r>
        <w:rPr>
          <w:sz w:val="20"/>
        </w:rPr>
        <w:t xml:space="preserve">storehouse, barn, dread, shrink from, </w:t>
      </w:r>
      <w:r>
        <w:rPr>
          <w:sz w:val="20"/>
        </w:rPr>
        <w:t>shudder at, stand on end, bristle, have rough appearance</w:t>
      </w:r>
    </w:p>
    <w:p w14:paraId="16E283B3" w14:textId="77777777" w:rsidR="00481417" w:rsidRDefault="007F6FBB">
      <w:pPr>
        <w:spacing w:after="0"/>
      </w:pPr>
      <w:r>
        <w:rPr>
          <w:b/>
          <w:sz w:val="20"/>
        </w:rPr>
        <w:t xml:space="preserve">ingenium ii  n: </w:t>
      </w:r>
      <w:r>
        <w:rPr>
          <w:sz w:val="20"/>
        </w:rPr>
        <w:t>trick, clever device</w:t>
      </w:r>
    </w:p>
    <w:p w14:paraId="0AE31BA2" w14:textId="77777777" w:rsidR="00481417" w:rsidRDefault="007F6FBB">
      <w:pPr>
        <w:spacing w:after="0"/>
      </w:pPr>
      <w:r>
        <w:rPr>
          <w:b/>
          <w:sz w:val="20"/>
        </w:rPr>
        <w:t xml:space="preserve">irasco : </w:t>
      </w:r>
      <w:r>
        <w:rPr>
          <w:sz w:val="20"/>
        </w:rPr>
        <w:t>get/be/become angry, fly into a rage, be angry at (with DAT), feel resentment</w:t>
      </w:r>
    </w:p>
    <w:p w14:paraId="45A7D2C5" w14:textId="77777777" w:rsidR="00481417" w:rsidRDefault="007F6FBB">
      <w:pPr>
        <w:spacing w:after="0"/>
      </w:pPr>
      <w:r>
        <w:rPr>
          <w:b/>
          <w:sz w:val="20"/>
        </w:rPr>
        <w:t xml:space="preserve">mille : </w:t>
      </w:r>
      <w:r>
        <w:rPr>
          <w:sz w:val="20"/>
        </w:rPr>
        <w:t>thousand, thousands (men/things), miles, [~ passuum =&gt; thousand pac</w:t>
      </w:r>
      <w:r>
        <w:rPr>
          <w:sz w:val="20"/>
        </w:rPr>
        <w:t>es = 1 mile]</w:t>
      </w:r>
    </w:p>
    <w:p w14:paraId="524D9CE4" w14:textId="77777777" w:rsidR="00481417" w:rsidRDefault="007F6FBB">
      <w:pPr>
        <w:spacing w:after="0"/>
      </w:pPr>
      <w:r>
        <w:rPr>
          <w:b/>
          <w:sz w:val="20"/>
        </w:rPr>
        <w:t xml:space="preserve">moles is  f: </w:t>
      </w:r>
      <w:r>
        <w:rPr>
          <w:sz w:val="20"/>
        </w:rPr>
        <w:t>large mass, rock/boulder, heap/lump/pile, bulk, monster, mole/jetty/dam/dike, millstone, ground meal, mill (pl.) [salsa ~ =&gt; salted meal, for sacrifices], struggle, labor, labor at, construct, build, undertake, set in motion, plan</w:t>
      </w:r>
    </w:p>
    <w:p w14:paraId="0688C20E" w14:textId="77777777" w:rsidR="00481417" w:rsidRDefault="007F6FBB">
      <w:pPr>
        <w:spacing w:after="0"/>
      </w:pPr>
      <w:r>
        <w:rPr>
          <w:b/>
          <w:sz w:val="20"/>
        </w:rPr>
        <w:t xml:space="preserve">moneo ŭi, ĭtum, 2 : </w:t>
      </w:r>
      <w:r>
        <w:rPr>
          <w:sz w:val="20"/>
        </w:rPr>
        <w:t>remind, advise, warn, teach, admonish, foretell, presage</w:t>
      </w:r>
    </w:p>
    <w:p w14:paraId="478943CA" w14:textId="77777777" w:rsidR="00481417" w:rsidRDefault="007F6FBB">
      <w:pPr>
        <w:spacing w:after="0"/>
      </w:pPr>
      <w:r>
        <w:rPr>
          <w:b/>
          <w:sz w:val="20"/>
        </w:rPr>
        <w:t xml:space="preserve">monstrantis : </w:t>
      </w:r>
      <w:r>
        <w:rPr>
          <w:sz w:val="20"/>
        </w:rPr>
        <w:t>show, point out, reveal, advise, teach</w:t>
      </w:r>
    </w:p>
    <w:p w14:paraId="77FA78C4" w14:textId="77777777" w:rsidR="00481417" w:rsidRDefault="007F6FBB">
      <w:pPr>
        <w:spacing w:after="0"/>
      </w:pPr>
      <w:r>
        <w:rPr>
          <w:b/>
          <w:sz w:val="20"/>
        </w:rPr>
        <w:t xml:space="preserve">ni : </w:t>
      </w:r>
      <w:r>
        <w:rPr>
          <w:sz w:val="20"/>
        </w:rPr>
        <w:t>if ...  not, unless, [quid ni? =&gt; why not?], we (pl.), us</w:t>
      </w:r>
    </w:p>
    <w:p w14:paraId="5EF7F5FB" w14:textId="77777777" w:rsidR="00481417" w:rsidRDefault="007F6FBB">
      <w:pPr>
        <w:spacing w:after="0"/>
      </w:pPr>
      <w:r>
        <w:rPr>
          <w:b/>
          <w:sz w:val="20"/>
        </w:rPr>
        <w:t xml:space="preserve">nimirum : </w:t>
      </w:r>
      <w:r>
        <w:rPr>
          <w:sz w:val="20"/>
        </w:rPr>
        <w:t>without doubt, evidently, forsooth</w:t>
      </w:r>
    </w:p>
    <w:p w14:paraId="69A484E8" w14:textId="77777777" w:rsidR="00481417" w:rsidRDefault="007F6FBB">
      <w:pPr>
        <w:spacing w:after="0"/>
      </w:pPr>
      <w:r>
        <w:rPr>
          <w:b/>
          <w:sz w:val="20"/>
        </w:rPr>
        <w:t xml:space="preserve">obliquus a, um : </w:t>
      </w:r>
      <w:r>
        <w:rPr>
          <w:sz w:val="20"/>
        </w:rPr>
        <w:t>leave, quit, forsake, abandon, desist from, allow to remain in place, bequeath, become liquid, melt away, dissolve (into tears), waste away, flow</w:t>
      </w:r>
    </w:p>
    <w:p w14:paraId="678BB99B" w14:textId="77777777" w:rsidR="00481417" w:rsidRDefault="007F6FBB">
      <w:pPr>
        <w:spacing w:after="0"/>
      </w:pPr>
      <w:r>
        <w:rPr>
          <w:b/>
          <w:sz w:val="20"/>
        </w:rPr>
        <w:t xml:space="preserve">obtemperabant : </w:t>
      </w:r>
      <w:r>
        <w:rPr>
          <w:sz w:val="20"/>
        </w:rPr>
        <w:t>obey, comply with the demands of, be submissive to, (w/DAT)</w:t>
      </w:r>
    </w:p>
    <w:p w14:paraId="765C5CC7" w14:textId="77777777" w:rsidR="00481417" w:rsidRDefault="007F6FBB">
      <w:pPr>
        <w:spacing w:after="0"/>
      </w:pPr>
      <w:r>
        <w:rPr>
          <w:b/>
          <w:sz w:val="20"/>
        </w:rPr>
        <w:t xml:space="preserve">opperior pĕrītus </w:t>
      </w:r>
      <w:r>
        <w:rPr>
          <w:b/>
          <w:sz w:val="20"/>
        </w:rPr>
        <w:t xml:space="preserve">and pertus, 4 : </w:t>
      </w:r>
      <w:r>
        <w:rPr>
          <w:sz w:val="20"/>
        </w:rPr>
        <w:t>wait (for), await</w:t>
      </w:r>
    </w:p>
    <w:p w14:paraId="50602698" w14:textId="77777777" w:rsidR="00481417" w:rsidRDefault="007F6FBB">
      <w:pPr>
        <w:spacing w:after="0"/>
      </w:pPr>
      <w:r>
        <w:rPr>
          <w:b/>
          <w:sz w:val="20"/>
        </w:rPr>
        <w:t xml:space="preserve">passus passus, 3 : </w:t>
      </w:r>
      <w:r>
        <w:rPr>
          <w:sz w:val="20"/>
        </w:rPr>
        <w:t>raisin-wine</w:t>
      </w:r>
    </w:p>
    <w:p w14:paraId="13B56911" w14:textId="77777777" w:rsidR="00481417" w:rsidRDefault="007F6FBB">
      <w:pPr>
        <w:spacing w:after="0"/>
      </w:pPr>
      <w:r>
        <w:rPr>
          <w:b/>
          <w:sz w:val="20"/>
        </w:rPr>
        <w:t xml:space="preserve">pateo ŭi, 2 : </w:t>
      </w:r>
      <w:r>
        <w:rPr>
          <w:sz w:val="20"/>
        </w:rPr>
        <w:t>stand open, be open, extend, be well known, lie open, be accessible</w:t>
      </w:r>
    </w:p>
    <w:p w14:paraId="318C6E78" w14:textId="77777777" w:rsidR="00481417" w:rsidRDefault="007F6FBB">
      <w:pPr>
        <w:spacing w:after="0"/>
      </w:pPr>
      <w:r>
        <w:rPr>
          <w:b/>
          <w:sz w:val="20"/>
        </w:rPr>
        <w:t xml:space="preserve">pes pĕdis  m: </w:t>
      </w:r>
      <w:r>
        <w:rPr>
          <w:sz w:val="20"/>
        </w:rPr>
        <w:t>foot, [pedem referre =&gt; to retreat]</w:t>
      </w:r>
    </w:p>
    <w:p w14:paraId="7376BB65" w14:textId="77777777" w:rsidR="00481417" w:rsidRDefault="007F6FBB">
      <w:pPr>
        <w:spacing w:after="0"/>
      </w:pPr>
      <w:r>
        <w:rPr>
          <w:b/>
          <w:sz w:val="20"/>
        </w:rPr>
        <w:t xml:space="preserve">perfidia ae  f: </w:t>
      </w:r>
      <w:r>
        <w:rPr>
          <w:sz w:val="20"/>
        </w:rPr>
        <w:t>faithlessness, treachery, perfidy</w:t>
      </w:r>
    </w:p>
    <w:p w14:paraId="2D000EAC" w14:textId="77777777" w:rsidR="00481417" w:rsidRDefault="007F6FBB">
      <w:pPr>
        <w:spacing w:after="0"/>
      </w:pPr>
      <w:r>
        <w:rPr>
          <w:b/>
          <w:sz w:val="20"/>
        </w:rPr>
        <w:t>persuasio</w:t>
      </w:r>
      <w:r>
        <w:rPr>
          <w:b/>
          <w:sz w:val="20"/>
        </w:rPr>
        <w:t xml:space="preserve"> ōnis  f: </w:t>
      </w:r>
      <w:r>
        <w:rPr>
          <w:sz w:val="20"/>
        </w:rPr>
        <w:t>his men (pl.), his friends, swine, hog, pig, sow</w:t>
      </w:r>
    </w:p>
    <w:p w14:paraId="763FB56C" w14:textId="77777777" w:rsidR="00481417" w:rsidRDefault="007F6FBB">
      <w:pPr>
        <w:spacing w:after="0"/>
      </w:pPr>
      <w:r>
        <w:rPr>
          <w:b/>
          <w:sz w:val="20"/>
        </w:rPr>
        <w:t xml:space="preserve">proximum ĭus : </w:t>
      </w:r>
      <w:r>
        <w:rPr>
          <w:sz w:val="20"/>
        </w:rPr>
        <w:t>neighbor, nearest one</w:t>
      </w:r>
    </w:p>
    <w:p w14:paraId="051FE161" w14:textId="77777777" w:rsidR="00481417" w:rsidRDefault="007F6FBB">
      <w:pPr>
        <w:spacing w:after="0"/>
      </w:pPr>
      <w:r>
        <w:rPr>
          <w:b/>
          <w:sz w:val="20"/>
        </w:rPr>
        <w:t xml:space="preserve">purpuratus a, um : </w:t>
      </w:r>
      <w:r>
        <w:rPr>
          <w:sz w:val="20"/>
        </w:rPr>
        <w:t>courtier, purple-clad attendant</w:t>
      </w:r>
    </w:p>
    <w:p w14:paraId="33160481" w14:textId="77777777" w:rsidR="00481417" w:rsidRDefault="007F6FBB">
      <w:pPr>
        <w:spacing w:after="0"/>
      </w:pPr>
      <w:r>
        <w:rPr>
          <w:b/>
          <w:sz w:val="20"/>
        </w:rPr>
        <w:t xml:space="preserve">resideo sēdi, 2 : </w:t>
      </w:r>
      <w:r>
        <w:rPr>
          <w:sz w:val="20"/>
        </w:rPr>
        <w:t>sit down/on/in, settle, be perched, remain seated/idle/fixed/in place, squat</w:t>
      </w:r>
    </w:p>
    <w:p w14:paraId="6EB7A087" w14:textId="77777777" w:rsidR="00481417" w:rsidRDefault="007F6FBB">
      <w:pPr>
        <w:spacing w:after="0"/>
      </w:pPr>
      <w:r>
        <w:rPr>
          <w:b/>
          <w:sz w:val="20"/>
        </w:rPr>
        <w:t xml:space="preserve">scribo psi, ptum, 3 : </w:t>
      </w:r>
      <w:r>
        <w:rPr>
          <w:sz w:val="20"/>
        </w:rPr>
        <w:t>write, compose</w:t>
      </w:r>
    </w:p>
    <w:p w14:paraId="159648D1" w14:textId="77777777" w:rsidR="00481417" w:rsidRDefault="007F6FBB">
      <w:pPr>
        <w:spacing w:after="0"/>
      </w:pPr>
      <w:r>
        <w:rPr>
          <w:b/>
          <w:sz w:val="20"/>
        </w:rPr>
        <w:t xml:space="preserve">spatium ii  n: </w:t>
      </w:r>
      <w:r>
        <w:rPr>
          <w:sz w:val="20"/>
        </w:rPr>
        <w:t>space, area/expanse, room (for), intervening space, gap/interval, length/width</w:t>
      </w:r>
    </w:p>
    <w:p w14:paraId="41743173" w14:textId="77777777" w:rsidR="00481417" w:rsidRDefault="007F6FBB">
      <w:pPr>
        <w:spacing w:after="0"/>
      </w:pPr>
      <w:r>
        <w:rPr>
          <w:b/>
          <w:sz w:val="20"/>
        </w:rPr>
        <w:t xml:space="preserve">subagrestis e : </w:t>
      </w:r>
      <w:r>
        <w:rPr>
          <w:sz w:val="20"/>
        </w:rPr>
        <w:t>somewhat rustic</w:t>
      </w:r>
    </w:p>
    <w:p w14:paraId="2199D31C" w14:textId="77777777" w:rsidR="00481417" w:rsidRDefault="007F6FBB">
      <w:pPr>
        <w:spacing w:after="0"/>
      </w:pPr>
      <w:r>
        <w:rPr>
          <w:b/>
          <w:sz w:val="20"/>
        </w:rPr>
        <w:t xml:space="preserve">subserebat : </w:t>
      </w:r>
      <w:r>
        <w:rPr>
          <w:sz w:val="20"/>
        </w:rPr>
        <w:t>plant under</w:t>
      </w:r>
    </w:p>
    <w:p w14:paraId="254493D8" w14:textId="77777777" w:rsidR="00481417" w:rsidRDefault="007F6FBB">
      <w:pPr>
        <w:spacing w:after="0"/>
      </w:pPr>
      <w:r>
        <w:rPr>
          <w:b/>
          <w:sz w:val="20"/>
        </w:rPr>
        <w:t xml:space="preserve">suppetiae ārum  f: </w:t>
      </w:r>
      <w:r>
        <w:rPr>
          <w:sz w:val="20"/>
        </w:rPr>
        <w:t>help (pl.), aid</w:t>
      </w:r>
    </w:p>
    <w:p w14:paraId="52E8818F" w14:textId="77777777" w:rsidR="00481417" w:rsidRDefault="007F6FBB">
      <w:pPr>
        <w:spacing w:after="0"/>
      </w:pPr>
      <w:r>
        <w:rPr>
          <w:b/>
          <w:sz w:val="20"/>
        </w:rPr>
        <w:t xml:space="preserve">suscipio cēpi, ceptum, 3 : </w:t>
      </w:r>
      <w:r>
        <w:rPr>
          <w:sz w:val="20"/>
        </w:rPr>
        <w:t>undert</w:t>
      </w:r>
      <w:r>
        <w:rPr>
          <w:sz w:val="20"/>
        </w:rPr>
        <w:t>ake, support, accept, receive, take up</w:t>
      </w:r>
    </w:p>
    <w:p w14:paraId="3CBF3EB7" w14:textId="77777777" w:rsidR="00481417" w:rsidRDefault="007F6FBB">
      <w:pPr>
        <w:spacing w:after="0"/>
      </w:pPr>
      <w:r>
        <w:rPr>
          <w:b/>
          <w:sz w:val="20"/>
        </w:rPr>
        <w:t xml:space="preserve">ultro : </w:t>
      </w:r>
      <w:r>
        <w:rPr>
          <w:sz w:val="20"/>
        </w:rPr>
        <w:t>besides, beyond, to/on the further/other side, voluntarily, unaided, wantonly</w:t>
      </w:r>
    </w:p>
    <w:p w14:paraId="0FD5BE50" w14:textId="77777777" w:rsidR="00481417" w:rsidRDefault="007F6FBB">
      <w:pPr>
        <w:spacing w:after="0"/>
      </w:pPr>
      <w:r>
        <w:rPr>
          <w:b/>
          <w:sz w:val="20"/>
        </w:rPr>
        <w:t xml:space="preserve">vastitas ātis  f: </w:t>
      </w:r>
      <w:r>
        <w:rPr>
          <w:sz w:val="20"/>
        </w:rPr>
        <w:t>desolation, devastation</w:t>
      </w:r>
    </w:p>
    <w:p w14:paraId="15F2AFA6" w14:textId="77777777" w:rsidR="00481417" w:rsidRDefault="007F6FBB">
      <w:pPr>
        <w:spacing w:after="0"/>
      </w:pPr>
      <w:r>
        <w:rPr>
          <w:b/>
          <w:sz w:val="20"/>
        </w:rPr>
        <w:t xml:space="preserve">vehiculis : </w:t>
      </w:r>
      <w:r>
        <w:rPr>
          <w:sz w:val="20"/>
        </w:rPr>
        <w:t>carriage, vehicle</w:t>
      </w:r>
    </w:p>
    <w:p w14:paraId="1A4929B5" w14:textId="77777777" w:rsidR="00481417" w:rsidRDefault="007F6FBB">
      <w:pPr>
        <w:spacing w:after="0"/>
      </w:pPr>
      <w:r>
        <w:rPr>
          <w:b/>
          <w:sz w:val="20"/>
        </w:rPr>
        <w:t xml:space="preserve">velamentum i  n: </w:t>
      </w:r>
      <w:r>
        <w:rPr>
          <w:sz w:val="20"/>
        </w:rPr>
        <w:t>cover, olive-branch wrapped in wool carrie</w:t>
      </w:r>
      <w:r>
        <w:rPr>
          <w:sz w:val="20"/>
        </w:rPr>
        <w:t>d by a suppliant</w:t>
      </w:r>
    </w:p>
    <w:p w14:paraId="03D1B34A" w14:textId="77777777" w:rsidR="00481417" w:rsidRDefault="007F6FBB">
      <w:pPr>
        <w:spacing w:after="0"/>
      </w:pPr>
      <w:r>
        <w:rPr>
          <w:b/>
          <w:sz w:val="20"/>
        </w:rPr>
        <w:t xml:space="preserve">vereor ĭtus : </w:t>
      </w:r>
      <w:r>
        <w:rPr>
          <w:sz w:val="20"/>
        </w:rPr>
        <w:t>revere, respect, fear, dread</w:t>
      </w:r>
    </w:p>
    <w:p w14:paraId="1ED7C9A5" w14:textId="77777777" w:rsidR="00481417" w:rsidRDefault="00481417">
      <w:pPr>
        <w:sectPr w:rsidR="00481417">
          <w:type w:val="continuous"/>
          <w:pgSz w:w="12240" w:h="15840"/>
          <w:pgMar w:top="720" w:right="720" w:bottom="720" w:left="720" w:header="720" w:footer="720" w:gutter="0"/>
          <w:cols w:num="2" w:space="720"/>
          <w:docGrid w:linePitch="360"/>
        </w:sectPr>
      </w:pPr>
    </w:p>
    <w:p w14:paraId="575F756A" w14:textId="77777777" w:rsidR="00481417" w:rsidRDefault="007F6FBB">
      <w:r>
        <w:br w:type="page"/>
      </w:r>
    </w:p>
    <w:p w14:paraId="04283F60" w14:textId="77777777" w:rsidR="00481417" w:rsidRDefault="007F6FBB">
      <w:r>
        <w:rPr>
          <w:sz w:val="24"/>
        </w:rPr>
        <w:t>opifex callidus. Qui eum adulabili sermone seriis admixto solus omnium proficisci pellexit vultu adsimulato saepius replicando quod flagrantibus votis eum videre frater cuperet p</w:t>
      </w:r>
      <w:r>
        <w:rPr>
          <w:sz w:val="24"/>
        </w:rPr>
        <w:t>atruelis, siquid per inprudentiam gestum est remissurus ut mitis et clemens, participemque eum suae maiestatis adscisceret, futurum laborum quoque socium, quos Arctoae provinciae diu fessae poscebant. 12 Utque solent manum iniectantibus fatis hebetari sens</w:t>
      </w:r>
      <w:r>
        <w:rPr>
          <w:sz w:val="24"/>
        </w:rPr>
        <w:t>us hominum et obtundi, his incelebris ad meliorum expectationem erectus egressusque Antiochia numine laevo ductante prorsus ire tendebat de fumo, ut proverbium loquitur vetus, ad flammam, et ingressus Constantinopolim tamquam in rebus prosperis et securis,</w:t>
      </w:r>
      <w:r>
        <w:rPr>
          <w:sz w:val="24"/>
        </w:rPr>
        <w:t xml:space="preserve"> editis equestribus ludis capiti Thoracis aurigae coronam inposuit ut victoris.</w:t>
      </w:r>
      <w:r>
        <w:rPr>
          <w:sz w:val="24"/>
        </w:rPr>
        <w:br/>
      </w:r>
      <w:r>
        <w:rPr>
          <w:sz w:val="24"/>
        </w:rPr>
        <w:br/>
        <w:t>13 Quo cognito Constantius ultra mortalem modum exarsit ac nequo casu idem Gallus de futuris incertus agitare quaedam conducentia saluti</w:t>
      </w:r>
    </w:p>
    <w:p w14:paraId="1713ED84" w14:textId="77777777" w:rsidR="00481417" w:rsidRDefault="007F6FBB">
      <w:pPr>
        <w:jc w:val="center"/>
      </w:pPr>
      <w:r>
        <w:t>——————————————————————————————————————</w:t>
      </w:r>
      <w:r>
        <w:t>—</w:t>
      </w:r>
    </w:p>
    <w:p w14:paraId="728B97CC" w14:textId="77777777" w:rsidR="00481417" w:rsidRDefault="00481417">
      <w:pPr>
        <w:sectPr w:rsidR="00481417">
          <w:type w:val="continuous"/>
          <w:pgSz w:w="12240" w:h="15840"/>
          <w:pgMar w:top="720" w:right="720" w:bottom="720" w:left="720" w:header="720" w:footer="720" w:gutter="0"/>
          <w:cols w:space="720"/>
          <w:docGrid w:linePitch="360"/>
        </w:sectPr>
      </w:pPr>
    </w:p>
    <w:p w14:paraId="704B6BCF" w14:textId="77777777" w:rsidR="00481417" w:rsidRDefault="007F6FBB">
      <w:pPr>
        <w:spacing w:after="0"/>
      </w:pPr>
      <w:r>
        <w:rPr>
          <w:b/>
          <w:sz w:val="20"/>
        </w:rPr>
        <w:t xml:space="preserve">admisceo scui, xtum : </w:t>
      </w:r>
      <w:r>
        <w:rPr>
          <w:sz w:val="20"/>
        </w:rPr>
        <w:t>mix, mix together, involve, add an ingredient to, contaminate, confuse, mix up</w:t>
      </w:r>
    </w:p>
    <w:p w14:paraId="1873EA66" w14:textId="77777777" w:rsidR="00481417" w:rsidRDefault="007F6FBB">
      <w:pPr>
        <w:spacing w:after="0"/>
      </w:pPr>
      <w:r>
        <w:rPr>
          <w:b/>
          <w:sz w:val="20"/>
        </w:rPr>
        <w:t xml:space="preserve">agito ēgi, actum, 3 : </w:t>
      </w:r>
      <w:r>
        <w:rPr>
          <w:sz w:val="20"/>
        </w:rPr>
        <w:t>stir/drive/shake/move about, revolve, live, control, ride, consider, pursue, drive/urge/conduct/act, spend (time w/cu</w:t>
      </w:r>
      <w:r>
        <w:rPr>
          <w:sz w:val="20"/>
        </w:rPr>
        <w:t>m), thank (w/gratias), deliver (speech)</w:t>
      </w:r>
    </w:p>
    <w:p w14:paraId="31F40AD2" w14:textId="77777777" w:rsidR="00481417" w:rsidRDefault="007F6FBB">
      <w:pPr>
        <w:spacing w:after="0"/>
      </w:pPr>
      <w:r>
        <w:rPr>
          <w:b/>
          <w:sz w:val="20"/>
        </w:rPr>
        <w:t xml:space="preserve">auriga āvi, ātum, 1 : </w:t>
      </w:r>
      <w:r>
        <w:rPr>
          <w:sz w:val="20"/>
        </w:rPr>
        <w:t>charioteer, driver, groom, ostler, helmsman, the Waggoner (constellation)</w:t>
      </w:r>
    </w:p>
    <w:p w14:paraId="7A4FE3DE" w14:textId="77777777" w:rsidR="00481417" w:rsidRDefault="007F6FBB">
      <w:pPr>
        <w:spacing w:after="0"/>
      </w:pPr>
      <w:r>
        <w:rPr>
          <w:b/>
          <w:sz w:val="20"/>
        </w:rPr>
        <w:t xml:space="preserve">casus : </w:t>
      </w:r>
      <w:r>
        <w:rPr>
          <w:sz w:val="20"/>
        </w:rPr>
        <w:t>fall, overthrow, chance/fortune, accident, emergency, calamity, plight, fate</w:t>
      </w:r>
    </w:p>
    <w:p w14:paraId="65E5A3B9" w14:textId="77777777" w:rsidR="00481417" w:rsidRDefault="007F6FBB">
      <w:pPr>
        <w:spacing w:after="0"/>
      </w:pPr>
      <w:r>
        <w:rPr>
          <w:b/>
          <w:sz w:val="20"/>
        </w:rPr>
        <w:t xml:space="preserve">conduco xi, ctum, 3  n: </w:t>
      </w:r>
      <w:r>
        <w:rPr>
          <w:sz w:val="20"/>
        </w:rPr>
        <w:t>draw/bring</w:t>
      </w:r>
      <w:r>
        <w:rPr>
          <w:sz w:val="20"/>
        </w:rPr>
        <w:t xml:space="preserve"> together, collect, assemble, unite/join, cause to curdle/coagulate</w:t>
      </w:r>
    </w:p>
    <w:p w14:paraId="35C6D596" w14:textId="77777777" w:rsidR="00481417" w:rsidRDefault="007F6FBB">
      <w:pPr>
        <w:spacing w:after="0"/>
      </w:pPr>
      <w:r>
        <w:rPr>
          <w:b/>
          <w:sz w:val="20"/>
        </w:rPr>
        <w:t xml:space="preserve">consto stĭti, stātum : </w:t>
      </w:r>
      <w:r>
        <w:rPr>
          <w:sz w:val="20"/>
        </w:rPr>
        <w:t>agree/correspond/fit, be correct, be dependent/based upon, exist/continue/last</w:t>
      </w:r>
    </w:p>
    <w:p w14:paraId="27FCAC1E" w14:textId="77777777" w:rsidR="00481417" w:rsidRDefault="007F6FBB">
      <w:pPr>
        <w:spacing w:after="0"/>
      </w:pPr>
      <w:r>
        <w:rPr>
          <w:b/>
          <w:sz w:val="20"/>
        </w:rPr>
        <w:t xml:space="preserve">corona ae  f: </w:t>
      </w:r>
      <w:r>
        <w:rPr>
          <w:sz w:val="20"/>
        </w:rPr>
        <w:t>crown, garland, wreath, halo/ring, circle of men/troops, [sub ~ =&gt; as sl</w:t>
      </w:r>
      <w:r>
        <w:rPr>
          <w:sz w:val="20"/>
        </w:rPr>
        <w:t>aves]</w:t>
      </w:r>
    </w:p>
    <w:p w14:paraId="2363BF76" w14:textId="77777777" w:rsidR="00481417" w:rsidRDefault="007F6FBB">
      <w:pPr>
        <w:spacing w:after="0"/>
      </w:pPr>
      <w:r>
        <w:rPr>
          <w:b/>
          <w:sz w:val="20"/>
        </w:rPr>
        <w:t xml:space="preserve">cupio īvi or ĭi, ītum, 3 : </w:t>
      </w:r>
      <w:r>
        <w:rPr>
          <w:sz w:val="20"/>
        </w:rPr>
        <w:t>wish/long/be eager for, desire/want, covet, desire as a lover, favor, wish well</w:t>
      </w:r>
    </w:p>
    <w:p w14:paraId="44B4CD10" w14:textId="77777777" w:rsidR="00481417" w:rsidRDefault="007F6FBB">
      <w:pPr>
        <w:spacing w:after="0"/>
      </w:pPr>
      <w:r>
        <w:rPr>
          <w:b/>
          <w:sz w:val="20"/>
        </w:rPr>
        <w:t xml:space="preserve">ductante : </w:t>
      </w:r>
      <w:r>
        <w:rPr>
          <w:sz w:val="20"/>
        </w:rPr>
        <w:t>lead</w:t>
      </w:r>
    </w:p>
    <w:p w14:paraId="672BA551" w14:textId="77777777" w:rsidR="00481417" w:rsidRDefault="007F6FBB">
      <w:pPr>
        <w:spacing w:after="0"/>
      </w:pPr>
      <w:r>
        <w:rPr>
          <w:b/>
          <w:sz w:val="20"/>
        </w:rPr>
        <w:t xml:space="preserve">egredior gressus, 3 : </w:t>
      </w:r>
      <w:r>
        <w:rPr>
          <w:sz w:val="20"/>
        </w:rPr>
        <w:t>go/march/come out, set sail, land, disembark, surpass, go beyond</w:t>
      </w:r>
    </w:p>
    <w:p w14:paraId="107211B6" w14:textId="77777777" w:rsidR="00481417" w:rsidRDefault="007F6FBB">
      <w:pPr>
        <w:spacing w:after="0"/>
      </w:pPr>
      <w:r>
        <w:rPr>
          <w:b/>
          <w:sz w:val="20"/>
        </w:rPr>
        <w:t xml:space="preserve">equester tris, tre  m: </w:t>
      </w:r>
      <w:r>
        <w:rPr>
          <w:sz w:val="20"/>
        </w:rPr>
        <w:t>knight, one of equestrian order/class (in Rome &gt; 67 BC w/400_000 sesterces)</w:t>
      </w:r>
    </w:p>
    <w:p w14:paraId="031E1B35" w14:textId="77777777" w:rsidR="00481417" w:rsidRDefault="007F6FBB">
      <w:pPr>
        <w:spacing w:after="0"/>
      </w:pPr>
      <w:r>
        <w:rPr>
          <w:b/>
          <w:sz w:val="20"/>
        </w:rPr>
        <w:t xml:space="preserve">exardeo ēre, 2 : </w:t>
      </w:r>
      <w:r>
        <w:rPr>
          <w:sz w:val="20"/>
        </w:rPr>
        <w:t>be on fire, burn, blaze, flash, glow, sparkle, rage, be in a turmoil/love</w:t>
      </w:r>
    </w:p>
    <w:p w14:paraId="35067A8D" w14:textId="77777777" w:rsidR="00481417" w:rsidRDefault="007F6FBB">
      <w:pPr>
        <w:spacing w:after="0"/>
      </w:pPr>
      <w:r>
        <w:rPr>
          <w:b/>
          <w:sz w:val="20"/>
        </w:rPr>
        <w:t xml:space="preserve">expectatio : </w:t>
      </w:r>
      <w:r>
        <w:rPr>
          <w:sz w:val="20"/>
        </w:rPr>
        <w:t>expectation, suspense</w:t>
      </w:r>
    </w:p>
    <w:p w14:paraId="549832D7" w14:textId="77777777" w:rsidR="00481417" w:rsidRDefault="007F6FBB">
      <w:pPr>
        <w:spacing w:after="0"/>
      </w:pPr>
      <w:r>
        <w:rPr>
          <w:b/>
          <w:sz w:val="20"/>
        </w:rPr>
        <w:t xml:space="preserve">fatum i : </w:t>
      </w:r>
      <w:r>
        <w:rPr>
          <w:sz w:val="20"/>
        </w:rPr>
        <w:t>utterance, oracle, fa</w:t>
      </w:r>
      <w:r>
        <w:rPr>
          <w:sz w:val="20"/>
        </w:rPr>
        <w:t>te, destiny, natural term of life, doom, death, calamity</w:t>
      </w:r>
    </w:p>
    <w:p w14:paraId="6DE334C0" w14:textId="77777777" w:rsidR="00481417" w:rsidRDefault="007F6FBB">
      <w:pPr>
        <w:spacing w:after="0"/>
      </w:pPr>
      <w:r>
        <w:rPr>
          <w:b/>
          <w:sz w:val="20"/>
        </w:rPr>
        <w:t xml:space="preserve">fatisco ĕre : </w:t>
      </w:r>
      <w:r>
        <w:rPr>
          <w:sz w:val="20"/>
        </w:rPr>
        <w:t>gape, crack, crack open, part asunder, grow weak or exhausted, droop</w:t>
      </w:r>
    </w:p>
    <w:p w14:paraId="406B9100" w14:textId="77777777" w:rsidR="00481417" w:rsidRDefault="007F6FBB">
      <w:pPr>
        <w:spacing w:after="0"/>
      </w:pPr>
      <w:r>
        <w:rPr>
          <w:b/>
          <w:sz w:val="20"/>
        </w:rPr>
        <w:t xml:space="preserve">flagro āvi, ātum, 1 : </w:t>
      </w:r>
      <w:r>
        <w:rPr>
          <w:sz w:val="20"/>
        </w:rPr>
        <w:t>scourge, whip</w:t>
      </w:r>
    </w:p>
    <w:p w14:paraId="79A69286" w14:textId="77777777" w:rsidR="00481417" w:rsidRDefault="007F6FBB">
      <w:pPr>
        <w:spacing w:after="0"/>
      </w:pPr>
      <w:r>
        <w:rPr>
          <w:b/>
          <w:sz w:val="20"/>
        </w:rPr>
        <w:t xml:space="preserve">frater tris  m: </w:t>
      </w:r>
      <w:r>
        <w:rPr>
          <w:sz w:val="20"/>
        </w:rPr>
        <w:t>brother, cousin</w:t>
      </w:r>
    </w:p>
    <w:p w14:paraId="0650239B" w14:textId="77777777" w:rsidR="00481417" w:rsidRDefault="007F6FBB">
      <w:pPr>
        <w:spacing w:after="0"/>
      </w:pPr>
      <w:r>
        <w:rPr>
          <w:b/>
          <w:sz w:val="20"/>
        </w:rPr>
        <w:t xml:space="preserve">fumus i  m: </w:t>
      </w:r>
      <w:r>
        <w:rPr>
          <w:sz w:val="20"/>
        </w:rPr>
        <w:t>smoke, steam, vapor, fume</w:t>
      </w:r>
    </w:p>
    <w:p w14:paraId="4B72ADC6" w14:textId="77777777" w:rsidR="00481417" w:rsidRDefault="007F6FBB">
      <w:pPr>
        <w:spacing w:after="0"/>
      </w:pPr>
      <w:r>
        <w:rPr>
          <w:b/>
          <w:sz w:val="20"/>
        </w:rPr>
        <w:t>gero gessi</w:t>
      </w:r>
      <w:r>
        <w:rPr>
          <w:b/>
          <w:sz w:val="20"/>
        </w:rPr>
        <w:t xml:space="preserve">, gestum : </w:t>
      </w:r>
      <w:r>
        <w:rPr>
          <w:sz w:val="20"/>
        </w:rPr>
        <w:t>bear, carry, wear, carry on, manage, govern, (se gerere = to conduct oneself)</w:t>
      </w:r>
    </w:p>
    <w:p w14:paraId="0981752D" w14:textId="77777777" w:rsidR="00481417" w:rsidRDefault="007F6FBB">
      <w:pPr>
        <w:spacing w:after="0"/>
      </w:pPr>
      <w:r>
        <w:rPr>
          <w:b/>
          <w:sz w:val="20"/>
        </w:rPr>
        <w:t xml:space="preserve">hebetaris : </w:t>
      </w:r>
      <w:r>
        <w:rPr>
          <w:sz w:val="20"/>
        </w:rPr>
        <w:t>blunt, deaden, make dull/faint/dim/torpid/inactive (light/plant/senses), weaken</w:t>
      </w:r>
    </w:p>
    <w:p w14:paraId="4678F692" w14:textId="77777777" w:rsidR="00481417" w:rsidRDefault="007F6FBB">
      <w:pPr>
        <w:spacing w:after="0"/>
      </w:pPr>
      <w:r>
        <w:rPr>
          <w:b/>
          <w:sz w:val="20"/>
        </w:rPr>
        <w:t xml:space="preserve">incelebris : </w:t>
      </w:r>
      <w:r>
        <w:rPr>
          <w:sz w:val="20"/>
        </w:rPr>
        <w:t>not celebrated, not famous</w:t>
      </w:r>
    </w:p>
    <w:p w14:paraId="299813DC" w14:textId="77777777" w:rsidR="00481417" w:rsidRDefault="007F6FBB">
      <w:pPr>
        <w:spacing w:after="0"/>
      </w:pPr>
      <w:r>
        <w:rPr>
          <w:b/>
          <w:sz w:val="20"/>
        </w:rPr>
        <w:t xml:space="preserve">ingredior essus 3 : </w:t>
      </w:r>
      <w:r>
        <w:rPr>
          <w:sz w:val="20"/>
        </w:rPr>
        <w:t xml:space="preserve">advance, walk, </w:t>
      </w:r>
      <w:r>
        <w:rPr>
          <w:sz w:val="20"/>
        </w:rPr>
        <w:t>enter, step/go into, undertake, begin</w:t>
      </w:r>
    </w:p>
    <w:p w14:paraId="4A3EAA13" w14:textId="77777777" w:rsidR="00481417" w:rsidRDefault="007F6FBB">
      <w:pPr>
        <w:spacing w:after="0"/>
      </w:pPr>
      <w:r>
        <w:rPr>
          <w:b/>
          <w:sz w:val="20"/>
        </w:rPr>
        <w:t xml:space="preserve">inpono : </w:t>
      </w:r>
      <w:r>
        <w:rPr>
          <w:sz w:val="20"/>
        </w:rPr>
        <w:t>impose, put upon, establish, inflict, assign/place in command, set</w:t>
      </w:r>
    </w:p>
    <w:p w14:paraId="610F7BDC" w14:textId="77777777" w:rsidR="00481417" w:rsidRDefault="007F6FBB">
      <w:pPr>
        <w:spacing w:after="0"/>
      </w:pPr>
      <w:r>
        <w:rPr>
          <w:b/>
          <w:sz w:val="20"/>
        </w:rPr>
        <w:t xml:space="preserve">imprudentia entis : </w:t>
      </w:r>
      <w:r>
        <w:rPr>
          <w:sz w:val="20"/>
        </w:rPr>
        <w:t>ignorance, lack of knowledge/thought/awareness/judgment/foresight/intention, ignorant, unaware, unintentional, unsuspectin</w:t>
      </w:r>
      <w:r>
        <w:rPr>
          <w:sz w:val="20"/>
        </w:rPr>
        <w:t>g, foolish/incautious/unthinking</w:t>
      </w:r>
    </w:p>
    <w:p w14:paraId="2A0F8269" w14:textId="77777777" w:rsidR="00481417" w:rsidRDefault="007F6FBB">
      <w:pPr>
        <w:spacing w:after="0"/>
      </w:pPr>
      <w:r>
        <w:rPr>
          <w:b/>
          <w:sz w:val="20"/>
        </w:rPr>
        <w:t xml:space="preserve">eo ĕa, id  m: </w:t>
      </w:r>
      <w:r>
        <w:rPr>
          <w:sz w:val="20"/>
        </w:rPr>
        <w:t>therefore, for that reason, consequently, by that degree, so much the more/less, go, walk, march, advance, pass, flow, pass (time), ride, be in the middle, he/she/it/they (by GENDER/NUMBER), DEMONST: that, he/</w:t>
      </w:r>
      <w:r>
        <w:rPr>
          <w:sz w:val="20"/>
        </w:rPr>
        <w:t>she/it, they/them</w:t>
      </w:r>
    </w:p>
    <w:p w14:paraId="300AC7AB" w14:textId="77777777" w:rsidR="00481417" w:rsidRDefault="007F6FBB">
      <w:pPr>
        <w:spacing w:after="0"/>
      </w:pPr>
      <w:r>
        <w:rPr>
          <w:b/>
          <w:sz w:val="20"/>
        </w:rPr>
        <w:t xml:space="preserve">loquor cātus : </w:t>
      </w:r>
      <w:r>
        <w:rPr>
          <w:sz w:val="20"/>
        </w:rPr>
        <w:t>speak, tell, talk, mention, say, utter, phrase</w:t>
      </w:r>
    </w:p>
    <w:p w14:paraId="289AB693" w14:textId="77777777" w:rsidR="00481417" w:rsidRDefault="007F6FBB">
      <w:pPr>
        <w:spacing w:after="0"/>
      </w:pPr>
      <w:r>
        <w:rPr>
          <w:b/>
          <w:sz w:val="20"/>
        </w:rPr>
        <w:t xml:space="preserve">ludus i  m: </w:t>
      </w:r>
      <w:r>
        <w:rPr>
          <w:sz w:val="20"/>
        </w:rPr>
        <w:t>game, play, sport, pastime, entertainment, fun, school, elementary school</w:t>
      </w:r>
    </w:p>
    <w:p w14:paraId="525AFBDE" w14:textId="77777777" w:rsidR="00481417" w:rsidRDefault="007F6FBB">
      <w:pPr>
        <w:spacing w:after="0"/>
      </w:pPr>
      <w:r>
        <w:rPr>
          <w:b/>
          <w:sz w:val="20"/>
        </w:rPr>
        <w:t xml:space="preserve">mitis e : </w:t>
      </w:r>
      <w:r>
        <w:rPr>
          <w:sz w:val="20"/>
        </w:rPr>
        <w:t>mild, meek, gentle, placid, soothing, clement, ripe, sweet and juicy</w:t>
      </w:r>
    </w:p>
    <w:p w14:paraId="077D6505" w14:textId="77777777" w:rsidR="00481417" w:rsidRDefault="007F6FBB">
      <w:pPr>
        <w:spacing w:after="0"/>
      </w:pPr>
      <w:r>
        <w:rPr>
          <w:b/>
          <w:sz w:val="20"/>
        </w:rPr>
        <w:t xml:space="preserve">mortal : </w:t>
      </w:r>
      <w:r>
        <w:rPr>
          <w:sz w:val="20"/>
        </w:rPr>
        <w:t>mo</w:t>
      </w:r>
      <w:r>
        <w:rPr>
          <w:sz w:val="20"/>
        </w:rPr>
        <w:t>rtal, transient, human, of human origin</w:t>
      </w:r>
    </w:p>
    <w:p w14:paraId="70991D79" w14:textId="77777777" w:rsidR="00481417" w:rsidRDefault="007F6FBB">
      <w:pPr>
        <w:spacing w:after="0"/>
      </w:pPr>
      <w:r>
        <w:rPr>
          <w:b/>
          <w:sz w:val="20"/>
        </w:rPr>
        <w:t xml:space="preserve">nequo : </w:t>
      </w:r>
      <w:r>
        <w:rPr>
          <w:sz w:val="20"/>
        </w:rPr>
        <w:t>where, to what place, to what purpose, for which reason, therefore, who, that, which, what, of which kind/degree, person/thing/time/point that</w:t>
      </w:r>
    </w:p>
    <w:p w14:paraId="3D0C8EB0" w14:textId="77777777" w:rsidR="00481417" w:rsidRDefault="007F6FBB">
      <w:pPr>
        <w:spacing w:after="0"/>
      </w:pPr>
      <w:r>
        <w:rPr>
          <w:b/>
          <w:sz w:val="20"/>
        </w:rPr>
        <w:t xml:space="preserve">numen ĭnis  n: </w:t>
      </w:r>
      <w:r>
        <w:rPr>
          <w:sz w:val="20"/>
        </w:rPr>
        <w:t>divine will, divinity, god</w:t>
      </w:r>
    </w:p>
    <w:p w14:paraId="25CAC6C9" w14:textId="77777777" w:rsidR="00481417" w:rsidRDefault="007F6FBB">
      <w:pPr>
        <w:spacing w:after="0"/>
      </w:pPr>
      <w:r>
        <w:rPr>
          <w:b/>
          <w:sz w:val="20"/>
        </w:rPr>
        <w:t xml:space="preserve">obtundo tŭdi, tūsum : </w:t>
      </w:r>
      <w:r>
        <w:rPr>
          <w:sz w:val="20"/>
        </w:rPr>
        <w:t>s</w:t>
      </w:r>
      <w:r>
        <w:rPr>
          <w:sz w:val="20"/>
        </w:rPr>
        <w:t>trike, beat, batter, make blunt, deafen</w:t>
      </w:r>
    </w:p>
    <w:p w14:paraId="6F38E67B" w14:textId="77777777" w:rsidR="00481417" w:rsidRDefault="007F6FBB">
      <w:pPr>
        <w:spacing w:after="0"/>
      </w:pPr>
      <w:r>
        <w:rPr>
          <w:b/>
          <w:sz w:val="20"/>
        </w:rPr>
        <w:t xml:space="preserve">opifex ĭcis  comm: </w:t>
      </w:r>
      <w:r>
        <w:rPr>
          <w:sz w:val="20"/>
        </w:rPr>
        <w:t>workman</w:t>
      </w:r>
    </w:p>
    <w:p w14:paraId="74EEF83D" w14:textId="77777777" w:rsidR="00481417" w:rsidRDefault="007F6FBB">
      <w:pPr>
        <w:spacing w:after="0"/>
      </w:pPr>
      <w:r>
        <w:rPr>
          <w:b/>
          <w:sz w:val="20"/>
        </w:rPr>
        <w:t xml:space="preserve">participo āvi, ātum, 1  n: </w:t>
      </w:r>
      <w:r>
        <w:rPr>
          <w:sz w:val="20"/>
        </w:rPr>
        <w:t>share, impart, partake of, participate in</w:t>
      </w:r>
    </w:p>
    <w:p w14:paraId="0EB62A3C" w14:textId="77777777" w:rsidR="00481417" w:rsidRDefault="007F6FBB">
      <w:pPr>
        <w:spacing w:after="0"/>
      </w:pPr>
      <w:r>
        <w:rPr>
          <w:b/>
          <w:sz w:val="20"/>
        </w:rPr>
        <w:t xml:space="preserve">patruelis e : </w:t>
      </w:r>
      <w:r>
        <w:rPr>
          <w:sz w:val="20"/>
        </w:rPr>
        <w:t>cousin, of a cousin</w:t>
      </w:r>
    </w:p>
    <w:p w14:paraId="7D7EECD3" w14:textId="77777777" w:rsidR="00481417" w:rsidRDefault="007F6FBB">
      <w:pPr>
        <w:spacing w:after="0"/>
      </w:pPr>
      <w:r>
        <w:rPr>
          <w:b/>
          <w:sz w:val="20"/>
        </w:rPr>
        <w:t xml:space="preserve">pellicio lexi, lectum, 3 : </w:t>
      </w:r>
      <w:r>
        <w:rPr>
          <w:sz w:val="20"/>
        </w:rPr>
        <w:t>attract/draw away, allure/seduce/entice/captivate, coax/ind</w:t>
      </w:r>
      <w:r>
        <w:rPr>
          <w:sz w:val="20"/>
        </w:rPr>
        <w:t>uce/wheedle/win over</w:t>
      </w:r>
    </w:p>
    <w:p w14:paraId="0950613A" w14:textId="77777777" w:rsidR="00481417" w:rsidRDefault="007F6FBB">
      <w:pPr>
        <w:spacing w:after="0"/>
      </w:pPr>
      <w:r>
        <w:rPr>
          <w:b/>
          <w:sz w:val="20"/>
        </w:rPr>
        <w:t xml:space="preserve">posco pŏposci, 3 : </w:t>
      </w:r>
      <w:r>
        <w:rPr>
          <w:sz w:val="20"/>
        </w:rPr>
        <w:t>ask, demand</w:t>
      </w:r>
    </w:p>
    <w:p w14:paraId="6BAEAA3C" w14:textId="77777777" w:rsidR="00481417" w:rsidRDefault="007F6FBB">
      <w:pPr>
        <w:spacing w:after="0"/>
      </w:pPr>
      <w:r>
        <w:rPr>
          <w:b/>
          <w:sz w:val="20"/>
        </w:rPr>
        <w:t xml:space="preserve">proficisco ĕre : </w:t>
      </w:r>
      <w:r>
        <w:rPr>
          <w:sz w:val="20"/>
        </w:rPr>
        <w:t>depart, set out, proceed</w:t>
      </w:r>
    </w:p>
    <w:p w14:paraId="26C5BA88" w14:textId="77777777" w:rsidR="00481417" w:rsidRDefault="007F6FBB">
      <w:pPr>
        <w:spacing w:after="0"/>
      </w:pPr>
      <w:r>
        <w:rPr>
          <w:b/>
          <w:sz w:val="20"/>
        </w:rPr>
        <w:t xml:space="preserve">prorsus : </w:t>
      </w:r>
      <w:r>
        <w:rPr>
          <w:sz w:val="20"/>
        </w:rPr>
        <w:t>forwards, right onward, absolutely, entirely, utterly, by all means, in short</w:t>
      </w:r>
    </w:p>
    <w:p w14:paraId="0A91BB44" w14:textId="77777777" w:rsidR="00481417" w:rsidRDefault="007F6FBB">
      <w:pPr>
        <w:spacing w:after="0"/>
      </w:pPr>
      <w:r>
        <w:rPr>
          <w:b/>
          <w:sz w:val="20"/>
        </w:rPr>
        <w:t xml:space="preserve">proverbium ĭi  n: </w:t>
      </w:r>
      <w:r>
        <w:rPr>
          <w:sz w:val="20"/>
        </w:rPr>
        <w:t>proverb, saying</w:t>
      </w:r>
    </w:p>
    <w:p w14:paraId="13C9DA9A" w14:textId="77777777" w:rsidR="00481417" w:rsidRDefault="007F6FBB">
      <w:pPr>
        <w:spacing w:after="0"/>
      </w:pPr>
      <w:r>
        <w:rPr>
          <w:b/>
          <w:sz w:val="20"/>
        </w:rPr>
        <w:t xml:space="preserve">remitto mīsi, missum, 3  n: </w:t>
      </w:r>
      <w:r>
        <w:rPr>
          <w:sz w:val="20"/>
        </w:rPr>
        <w:t>send back, remit, throw back, relax, diminish</w:t>
      </w:r>
    </w:p>
    <w:p w14:paraId="41D3F094" w14:textId="77777777" w:rsidR="00481417" w:rsidRDefault="007F6FBB">
      <w:pPr>
        <w:spacing w:after="0"/>
      </w:pPr>
      <w:r>
        <w:rPr>
          <w:b/>
          <w:sz w:val="20"/>
        </w:rPr>
        <w:t xml:space="preserve">replico āvi : </w:t>
      </w:r>
      <w:r>
        <w:rPr>
          <w:sz w:val="20"/>
        </w:rPr>
        <w:t>turn/fold/bend back (on), unroll (scroll), unwind (cable), go over and over</w:t>
      </w:r>
    </w:p>
    <w:p w14:paraId="7AC1452A" w14:textId="77777777" w:rsidR="00481417" w:rsidRDefault="007F6FBB">
      <w:pPr>
        <w:spacing w:after="0"/>
      </w:pPr>
      <w:r>
        <w:rPr>
          <w:b/>
          <w:sz w:val="20"/>
        </w:rPr>
        <w:t xml:space="preserve">saepis psi, ptum, īre : </w:t>
      </w:r>
      <w:r>
        <w:rPr>
          <w:sz w:val="20"/>
        </w:rPr>
        <w:t>surround/envelop/enfold/encircle, clothe/cover/protect, close/seal o</w:t>
      </w:r>
      <w:r>
        <w:rPr>
          <w:sz w:val="20"/>
        </w:rPr>
        <w:t>ff, shut in, hedge, fence, anything planted/erected to form surrounding barrier, hedge, fence, anything planted/erected to form surrounding barrier</w:t>
      </w:r>
    </w:p>
    <w:p w14:paraId="63874F92" w14:textId="77777777" w:rsidR="00481417" w:rsidRDefault="007F6FBB">
      <w:pPr>
        <w:spacing w:after="0"/>
      </w:pPr>
      <w:r>
        <w:rPr>
          <w:b/>
          <w:sz w:val="20"/>
        </w:rPr>
        <w:t xml:space="preserve">securis is : </w:t>
      </w:r>
      <w:r>
        <w:rPr>
          <w:sz w:val="20"/>
        </w:rPr>
        <w:t>ax (battle/headsman's), hatchet, chopper, (death) blow, vine-dresser's blade</w:t>
      </w:r>
    </w:p>
    <w:p w14:paraId="590482DB" w14:textId="77777777" w:rsidR="00481417" w:rsidRDefault="007F6FBB">
      <w:pPr>
        <w:spacing w:after="0"/>
      </w:pPr>
      <w:r>
        <w:rPr>
          <w:b/>
          <w:sz w:val="20"/>
        </w:rPr>
        <w:t xml:space="preserve">sensus : </w:t>
      </w:r>
      <w:r>
        <w:rPr>
          <w:sz w:val="20"/>
        </w:rPr>
        <w:t>thought</w:t>
      </w:r>
    </w:p>
    <w:p w14:paraId="1D1CFE34" w14:textId="77777777" w:rsidR="00481417" w:rsidRDefault="007F6FBB">
      <w:pPr>
        <w:spacing w:after="0"/>
      </w:pPr>
      <w:r>
        <w:rPr>
          <w:b/>
          <w:sz w:val="20"/>
        </w:rPr>
        <w:t>s</w:t>
      </w:r>
      <w:r>
        <w:rPr>
          <w:b/>
          <w:sz w:val="20"/>
        </w:rPr>
        <w:t xml:space="preserve">ermo ōnis  m: </w:t>
      </w:r>
      <w:r>
        <w:rPr>
          <w:sz w:val="20"/>
        </w:rPr>
        <w:t>conversation, discussion, rumor, diction, speech, talk, the word</w:t>
      </w:r>
    </w:p>
    <w:p w14:paraId="7C50C0EB" w14:textId="77777777" w:rsidR="00481417" w:rsidRDefault="007F6FBB">
      <w:pPr>
        <w:spacing w:after="0"/>
      </w:pPr>
      <w:r>
        <w:rPr>
          <w:b/>
          <w:sz w:val="20"/>
        </w:rPr>
        <w:t xml:space="preserve">socius a, um : </w:t>
      </w:r>
      <w:r>
        <w:rPr>
          <w:sz w:val="20"/>
        </w:rPr>
        <w:t>associate, companion, ally</w:t>
      </w:r>
    </w:p>
    <w:p w14:paraId="4105E1C5" w14:textId="77777777" w:rsidR="00481417" w:rsidRDefault="007F6FBB">
      <w:pPr>
        <w:spacing w:after="0"/>
      </w:pPr>
      <w:r>
        <w:rPr>
          <w:b/>
          <w:sz w:val="20"/>
        </w:rPr>
        <w:t xml:space="preserve">tendo tĕtendi, tentum and tensum, 3  n: </w:t>
      </w:r>
      <w:r>
        <w:rPr>
          <w:sz w:val="20"/>
        </w:rPr>
        <w:t>stretch/spread/extend, distend, aim/direct weapon/glance/steps/course, strive</w:t>
      </w:r>
    </w:p>
    <w:p w14:paraId="19B319B6" w14:textId="77777777" w:rsidR="00481417" w:rsidRDefault="007F6FBB">
      <w:pPr>
        <w:spacing w:after="0"/>
      </w:pPr>
      <w:r>
        <w:rPr>
          <w:b/>
          <w:sz w:val="20"/>
        </w:rPr>
        <w:t xml:space="preserve">ultra : </w:t>
      </w:r>
      <w:r>
        <w:rPr>
          <w:sz w:val="20"/>
        </w:rPr>
        <w:t>beyond, f</w:t>
      </w:r>
      <w:r>
        <w:rPr>
          <w:sz w:val="20"/>
        </w:rPr>
        <w:t>urther, on the other side, more, more than, in addition, besides</w:t>
      </w:r>
    </w:p>
    <w:p w14:paraId="06EE181D" w14:textId="77777777" w:rsidR="00481417" w:rsidRDefault="007F6FBB">
      <w:pPr>
        <w:spacing w:after="0"/>
      </w:pPr>
      <w:r>
        <w:rPr>
          <w:b/>
          <w:sz w:val="20"/>
        </w:rPr>
        <w:t xml:space="preserve">victor ōris  m: </w:t>
      </w:r>
      <w:r>
        <w:rPr>
          <w:sz w:val="20"/>
        </w:rPr>
        <w:t>conqueror, victor, [in apposition =&gt; victorious, conquering], conquer, defeat, excel, outlast, succeed, be alive, live, survive, reside</w:t>
      </w:r>
    </w:p>
    <w:p w14:paraId="771FBE77" w14:textId="77777777" w:rsidR="00481417" w:rsidRDefault="007F6FBB">
      <w:pPr>
        <w:spacing w:after="0"/>
      </w:pPr>
      <w:r>
        <w:rPr>
          <w:b/>
          <w:sz w:val="20"/>
        </w:rPr>
        <w:t xml:space="preserve">voveo vōvi, vōtum, 2  n: </w:t>
      </w:r>
      <w:r>
        <w:rPr>
          <w:sz w:val="20"/>
        </w:rPr>
        <w:t>vow, dedicate,</w:t>
      </w:r>
      <w:r>
        <w:rPr>
          <w:sz w:val="20"/>
        </w:rPr>
        <w:t xml:space="preserve"> consecrate</w:t>
      </w:r>
    </w:p>
    <w:p w14:paraId="17DAC256" w14:textId="77777777" w:rsidR="00481417" w:rsidRDefault="007F6FBB">
      <w:pPr>
        <w:spacing w:after="0"/>
      </w:pPr>
      <w:r>
        <w:rPr>
          <w:b/>
          <w:sz w:val="20"/>
        </w:rPr>
        <w:t xml:space="preserve">vultus ūs  m: </w:t>
      </w:r>
      <w:r>
        <w:rPr>
          <w:sz w:val="20"/>
        </w:rPr>
        <w:t>face, expression, looks</w:t>
      </w:r>
    </w:p>
    <w:p w14:paraId="3E5E0E52" w14:textId="77777777" w:rsidR="00481417" w:rsidRDefault="00481417">
      <w:pPr>
        <w:sectPr w:rsidR="00481417">
          <w:type w:val="continuous"/>
          <w:pgSz w:w="12240" w:h="15840"/>
          <w:pgMar w:top="720" w:right="720" w:bottom="720" w:left="720" w:header="720" w:footer="720" w:gutter="0"/>
          <w:cols w:num="2" w:space="720"/>
          <w:docGrid w:linePitch="360"/>
        </w:sectPr>
      </w:pPr>
    </w:p>
    <w:p w14:paraId="395838A8" w14:textId="77777777" w:rsidR="00481417" w:rsidRDefault="007F6FBB">
      <w:r>
        <w:br w:type="page"/>
      </w:r>
    </w:p>
    <w:p w14:paraId="088248D8" w14:textId="77777777" w:rsidR="00481417" w:rsidRDefault="007F6FBB">
      <w:r>
        <w:rPr>
          <w:sz w:val="24"/>
        </w:rPr>
        <w:t>suae per itinera conaretur, remoti sunt omnes de industria milites agentes in civitatibus perviis. 14 Eoque tempore Taurus quaestor ad Armeniam missus confidenter nec appellato eo nec viso</w:t>
      </w:r>
      <w:r>
        <w:rPr>
          <w:sz w:val="24"/>
        </w:rPr>
        <w:t xml:space="preserve"> transivit. Venere tamen aliqui iussu imperatoris administrationum specie diversarum, eundem ne commovere se posset, neve temptaret aliquid occulte custodituri, inter quos Leontius erat, postea urbi praefectus ut quaestor, et Lucillianus quasi domesticorum</w:t>
      </w:r>
      <w:r>
        <w:rPr>
          <w:sz w:val="24"/>
        </w:rPr>
        <w:t xml:space="preserve"> comes et Scutariorum tribunus nomine Bainobaudes. 15 Emensis itaque longis intervallis et planis cum Hadrianopolim introisset urbem Haemimontanam, Vscudamam antehac appellatam, fessasque labore diebus duodecim recreans vires conperit Thebaeas legiones in </w:t>
      </w:r>
      <w:r>
        <w:rPr>
          <w:sz w:val="24"/>
        </w:rPr>
        <w:t>vicinis oppidis hiemantes consortes suos misisse quosdam, eum ut remaneret promissis fidis hortaturos et firmis, sui fiducia abunde per stationes locati confines, sed observante cura pervigili proximorum nullam videndi</w:t>
      </w:r>
    </w:p>
    <w:p w14:paraId="093148B6" w14:textId="77777777" w:rsidR="00481417" w:rsidRDefault="007F6FBB">
      <w:pPr>
        <w:jc w:val="center"/>
      </w:pPr>
      <w:r>
        <w:t>—————————————————————————————————————</w:t>
      </w:r>
      <w:r>
        <w:t>——</w:t>
      </w:r>
    </w:p>
    <w:p w14:paraId="42BF111C" w14:textId="77777777" w:rsidR="00481417" w:rsidRDefault="00481417">
      <w:pPr>
        <w:sectPr w:rsidR="00481417">
          <w:type w:val="continuous"/>
          <w:pgSz w:w="12240" w:h="15840"/>
          <w:pgMar w:top="720" w:right="720" w:bottom="720" w:left="720" w:header="720" w:footer="720" w:gutter="0"/>
          <w:cols w:space="720"/>
          <w:docGrid w:linePitch="360"/>
        </w:sectPr>
      </w:pPr>
    </w:p>
    <w:p w14:paraId="37003258" w14:textId="77777777" w:rsidR="00481417" w:rsidRDefault="007F6FBB">
      <w:pPr>
        <w:spacing w:after="0"/>
      </w:pPr>
      <w:r>
        <w:rPr>
          <w:b/>
          <w:sz w:val="20"/>
        </w:rPr>
        <w:t xml:space="preserve">abunde : </w:t>
      </w:r>
      <w:r>
        <w:rPr>
          <w:sz w:val="20"/>
        </w:rPr>
        <w:t>abundantly, in profusion/abundance, more than enough, amply, exceedingly, very</w:t>
      </w:r>
    </w:p>
    <w:p w14:paraId="1D982546" w14:textId="77777777" w:rsidR="00481417" w:rsidRDefault="007F6FBB">
      <w:pPr>
        <w:spacing w:after="0"/>
      </w:pPr>
      <w:r>
        <w:rPr>
          <w:b/>
          <w:sz w:val="20"/>
        </w:rPr>
        <w:t xml:space="preserve">administratio ōnis  f: </w:t>
      </w:r>
      <w:r>
        <w:rPr>
          <w:sz w:val="20"/>
        </w:rPr>
        <w:t>administration</w:t>
      </w:r>
    </w:p>
    <w:p w14:paraId="70DAB6F5" w14:textId="77777777" w:rsidR="00481417" w:rsidRDefault="007F6FBB">
      <w:pPr>
        <w:spacing w:after="0"/>
      </w:pPr>
      <w:r>
        <w:rPr>
          <w:b/>
          <w:sz w:val="20"/>
        </w:rPr>
        <w:t xml:space="preserve">antehac like antidea for antea, and antideo for anteeo : </w:t>
      </w:r>
      <w:r>
        <w:rPr>
          <w:sz w:val="20"/>
        </w:rPr>
        <w:t>before this time, up til now, before now/then, previousl</w:t>
      </w:r>
      <w:r>
        <w:rPr>
          <w:sz w:val="20"/>
        </w:rPr>
        <w:t>y, earlier, in the past</w:t>
      </w:r>
    </w:p>
    <w:p w14:paraId="11A9CE9E" w14:textId="77777777" w:rsidR="00481417" w:rsidRDefault="007F6FBB">
      <w:pPr>
        <w:spacing w:after="0"/>
      </w:pPr>
      <w:r>
        <w:rPr>
          <w:b/>
          <w:sz w:val="20"/>
        </w:rPr>
        <w:t xml:space="preserve">commoveo mōvi, mōtum, 2 : </w:t>
      </w:r>
      <w:r>
        <w:rPr>
          <w:sz w:val="20"/>
        </w:rPr>
        <w:t>shake/stir up, agitate, displace, disturb, trouble/worry, upset, jolt, excite</w:t>
      </w:r>
    </w:p>
    <w:p w14:paraId="3A682F62" w14:textId="77777777" w:rsidR="00481417" w:rsidRDefault="007F6FBB">
      <w:pPr>
        <w:spacing w:after="0"/>
      </w:pPr>
      <w:r>
        <w:rPr>
          <w:b/>
          <w:sz w:val="20"/>
        </w:rPr>
        <w:t xml:space="preserve">conor ātus, 1 : </w:t>
      </w:r>
      <w:r>
        <w:rPr>
          <w:sz w:val="20"/>
        </w:rPr>
        <w:t>attempt/try/endeavor, make an effort, exert oneself, try to go/rise/speak</w:t>
      </w:r>
    </w:p>
    <w:p w14:paraId="49EE8DFB" w14:textId="77777777" w:rsidR="00481417" w:rsidRDefault="007F6FBB">
      <w:pPr>
        <w:spacing w:after="0"/>
      </w:pPr>
      <w:r>
        <w:rPr>
          <w:b/>
          <w:sz w:val="20"/>
        </w:rPr>
        <w:t xml:space="preserve">confidenter : </w:t>
      </w:r>
      <w:r>
        <w:rPr>
          <w:sz w:val="20"/>
        </w:rPr>
        <w:t>boldly, daringly, with a</w:t>
      </w:r>
      <w:r>
        <w:rPr>
          <w:sz w:val="20"/>
        </w:rPr>
        <w:t>ssurance, audaciously, impudently, with effrontery</w:t>
      </w:r>
    </w:p>
    <w:p w14:paraId="5FC9A5AE" w14:textId="77777777" w:rsidR="00481417" w:rsidRDefault="007F6FBB">
      <w:pPr>
        <w:spacing w:after="0"/>
      </w:pPr>
      <w:r>
        <w:rPr>
          <w:b/>
          <w:sz w:val="20"/>
        </w:rPr>
        <w:t xml:space="preserve">confinis a, um : </w:t>
      </w:r>
      <w:r>
        <w:rPr>
          <w:sz w:val="20"/>
        </w:rPr>
        <w:t>one whose property is adjacent/adjoining, neighbor, boundary, border, border-line, confine, neighborhood (L+S)</w:t>
      </w:r>
    </w:p>
    <w:p w14:paraId="55E5F9B3" w14:textId="77777777" w:rsidR="00481417" w:rsidRDefault="007F6FBB">
      <w:pPr>
        <w:spacing w:after="0"/>
      </w:pPr>
      <w:r>
        <w:rPr>
          <w:b/>
          <w:sz w:val="20"/>
        </w:rPr>
        <w:t xml:space="preserve">conperit : </w:t>
      </w:r>
      <w:r>
        <w:rPr>
          <w:sz w:val="20"/>
        </w:rPr>
        <w:t>learn/discover/find (by investigation), verify/know for certain, f</w:t>
      </w:r>
      <w:r>
        <w:rPr>
          <w:sz w:val="20"/>
        </w:rPr>
        <w:t>ind guilty</w:t>
      </w:r>
    </w:p>
    <w:p w14:paraId="72A91AAC" w14:textId="77777777" w:rsidR="00481417" w:rsidRDefault="007F6FBB">
      <w:pPr>
        <w:spacing w:after="0"/>
      </w:pPr>
      <w:r>
        <w:rPr>
          <w:b/>
          <w:sz w:val="20"/>
        </w:rPr>
        <w:t xml:space="preserve">consortes : </w:t>
      </w:r>
      <w:r>
        <w:rPr>
          <w:sz w:val="20"/>
        </w:rPr>
        <w:t>sharer, partner/associate/collogue/fellow, consort/wife, brother/sister, co-heir</w:t>
      </w:r>
    </w:p>
    <w:p w14:paraId="5C711FBC" w14:textId="77777777" w:rsidR="00481417" w:rsidRDefault="007F6FBB">
      <w:pPr>
        <w:spacing w:after="0"/>
      </w:pPr>
      <w:r>
        <w:rPr>
          <w:b/>
          <w:sz w:val="20"/>
        </w:rPr>
        <w:t xml:space="preserve">custodituri : </w:t>
      </w:r>
      <w:r>
        <w:rPr>
          <w:sz w:val="20"/>
        </w:rPr>
        <w:t>guard/protect/preserve, watch over, keep safe, take heed/care, observe, restrain</w:t>
      </w:r>
    </w:p>
    <w:p w14:paraId="7ADB54D2" w14:textId="77777777" w:rsidR="00481417" w:rsidRDefault="007F6FBB">
      <w:pPr>
        <w:spacing w:after="0"/>
      </w:pPr>
      <w:r>
        <w:rPr>
          <w:b/>
          <w:sz w:val="20"/>
        </w:rPr>
        <w:t xml:space="preserve">diversaris : </w:t>
      </w:r>
      <w:r>
        <w:rPr>
          <w:sz w:val="20"/>
        </w:rPr>
        <w:t xml:space="preserve">turn around, diversify, separate, </w:t>
      </w:r>
      <w:r>
        <w:rPr>
          <w:sz w:val="20"/>
        </w:rPr>
        <w:t>divert, turn away/in, digress, oppose, divorce/leave marriage, sweep away, sweep out (L+S)</w:t>
      </w:r>
    </w:p>
    <w:p w14:paraId="4B520136" w14:textId="77777777" w:rsidR="00481417" w:rsidRDefault="007F6FBB">
      <w:pPr>
        <w:spacing w:after="0"/>
      </w:pPr>
      <w:r>
        <w:rPr>
          <w:b/>
          <w:sz w:val="20"/>
        </w:rPr>
        <w:t xml:space="preserve">domesticus a, um : </w:t>
      </w:r>
      <w:r>
        <w:rPr>
          <w:sz w:val="20"/>
        </w:rPr>
        <w:t>domestics (pl.), those of the household</w:t>
      </w:r>
    </w:p>
    <w:p w14:paraId="24055773" w14:textId="77777777" w:rsidR="00481417" w:rsidRDefault="007F6FBB">
      <w:pPr>
        <w:spacing w:after="0"/>
      </w:pPr>
      <w:r>
        <w:rPr>
          <w:b/>
          <w:sz w:val="20"/>
        </w:rPr>
        <w:t xml:space="preserve">duodecim : </w:t>
      </w:r>
      <w:r>
        <w:rPr>
          <w:sz w:val="20"/>
        </w:rPr>
        <w:t>twelve</w:t>
      </w:r>
    </w:p>
    <w:p w14:paraId="7BF8A0A7" w14:textId="77777777" w:rsidR="00481417" w:rsidRDefault="007F6FBB">
      <w:pPr>
        <w:spacing w:after="0"/>
      </w:pPr>
      <w:r>
        <w:rPr>
          <w:b/>
          <w:sz w:val="20"/>
        </w:rPr>
        <w:t xml:space="preserve">emetior mensus, 4 : </w:t>
      </w:r>
      <w:r>
        <w:rPr>
          <w:sz w:val="20"/>
        </w:rPr>
        <w:t>measure out, pass through</w:t>
      </w:r>
    </w:p>
    <w:p w14:paraId="0C382A9F" w14:textId="77777777" w:rsidR="00481417" w:rsidRDefault="007F6FBB">
      <w:pPr>
        <w:spacing w:after="0"/>
      </w:pPr>
      <w:r>
        <w:rPr>
          <w:b/>
          <w:sz w:val="20"/>
        </w:rPr>
        <w:t xml:space="preserve">fatisco ĕre : </w:t>
      </w:r>
      <w:r>
        <w:rPr>
          <w:sz w:val="20"/>
        </w:rPr>
        <w:t xml:space="preserve">gape, crack, crack </w:t>
      </w:r>
      <w:r>
        <w:rPr>
          <w:sz w:val="20"/>
        </w:rPr>
        <w:t>open, part asunder, grow weak or exhausted, droop</w:t>
      </w:r>
    </w:p>
    <w:p w14:paraId="61C7C44A" w14:textId="77777777" w:rsidR="00481417" w:rsidRDefault="007F6FBB">
      <w:pPr>
        <w:spacing w:after="0"/>
      </w:pPr>
      <w:r>
        <w:rPr>
          <w:b/>
          <w:sz w:val="20"/>
        </w:rPr>
        <w:t xml:space="preserve">fido fīsus sum : </w:t>
      </w:r>
      <w:r>
        <w:rPr>
          <w:sz w:val="20"/>
        </w:rPr>
        <w:t>split, cleave, divide, trust (in), have confidence (in) (w/DAT or ABL)</w:t>
      </w:r>
    </w:p>
    <w:p w14:paraId="47C2435E" w14:textId="77777777" w:rsidR="00481417" w:rsidRDefault="007F6FBB">
      <w:pPr>
        <w:spacing w:after="0"/>
      </w:pPr>
      <w:r>
        <w:rPr>
          <w:b/>
          <w:sz w:val="20"/>
        </w:rPr>
        <w:t xml:space="preserve">hiemantes : </w:t>
      </w:r>
      <w:r>
        <w:rPr>
          <w:sz w:val="20"/>
        </w:rPr>
        <w:t>stormy, raging, wintry, frozen, cold, winter, pass the winter, keep winter quarters, be wintry/frozen/stor</w:t>
      </w:r>
      <w:r>
        <w:rPr>
          <w:sz w:val="20"/>
        </w:rPr>
        <w:t>my</w:t>
      </w:r>
    </w:p>
    <w:p w14:paraId="029F49FD" w14:textId="77777777" w:rsidR="00481417" w:rsidRDefault="007F6FBB">
      <w:pPr>
        <w:spacing w:after="0"/>
      </w:pPr>
      <w:r>
        <w:rPr>
          <w:b/>
          <w:sz w:val="20"/>
        </w:rPr>
        <w:t xml:space="preserve">hortaturos : </w:t>
      </w:r>
      <w:r>
        <w:rPr>
          <w:sz w:val="20"/>
        </w:rPr>
        <w:t>encourage, cheer, incite, urge, exhort</w:t>
      </w:r>
    </w:p>
    <w:p w14:paraId="33E62469" w14:textId="77777777" w:rsidR="00481417" w:rsidRDefault="007F6FBB">
      <w:pPr>
        <w:spacing w:after="0"/>
      </w:pPr>
      <w:r>
        <w:rPr>
          <w:b/>
          <w:sz w:val="20"/>
        </w:rPr>
        <w:t xml:space="preserve">industria : </w:t>
      </w:r>
      <w:r>
        <w:rPr>
          <w:sz w:val="20"/>
        </w:rPr>
        <w:t>industry, purpose/diligence, purposeful/diligent activity, purposefulness (pl.)</w:t>
      </w:r>
    </w:p>
    <w:p w14:paraId="1F0F9E26" w14:textId="77777777" w:rsidR="00481417" w:rsidRDefault="007F6FBB">
      <w:pPr>
        <w:spacing w:after="0"/>
      </w:pPr>
      <w:r>
        <w:rPr>
          <w:b/>
          <w:sz w:val="20"/>
        </w:rPr>
        <w:t xml:space="preserve">intervallum i  n: </w:t>
      </w:r>
      <w:r>
        <w:rPr>
          <w:sz w:val="20"/>
        </w:rPr>
        <w:t>interval, space, distance, respite</w:t>
      </w:r>
    </w:p>
    <w:p w14:paraId="3532E5A8" w14:textId="77777777" w:rsidR="00481417" w:rsidRDefault="007F6FBB">
      <w:pPr>
        <w:spacing w:after="0"/>
      </w:pPr>
      <w:r>
        <w:rPr>
          <w:b/>
          <w:sz w:val="20"/>
        </w:rPr>
        <w:t xml:space="preserve">introisset : </w:t>
      </w:r>
      <w:r>
        <w:rPr>
          <w:sz w:val="20"/>
        </w:rPr>
        <w:t>himself/herself/itself, the very/actual one</w:t>
      </w:r>
      <w:r>
        <w:rPr>
          <w:sz w:val="20"/>
        </w:rPr>
        <w:t>, (endearment/colloquial of ipse)</w:t>
      </w:r>
    </w:p>
    <w:p w14:paraId="7CA12D4D" w14:textId="77777777" w:rsidR="00481417" w:rsidRDefault="007F6FBB">
      <w:pPr>
        <w:spacing w:after="0"/>
      </w:pPr>
      <w:r>
        <w:rPr>
          <w:b/>
          <w:sz w:val="20"/>
        </w:rPr>
        <w:t xml:space="preserve">itaque : </w:t>
      </w:r>
      <w:r>
        <w:rPr>
          <w:sz w:val="20"/>
        </w:rPr>
        <w:t>thus, so, therefore</w:t>
      </w:r>
    </w:p>
    <w:p w14:paraId="4E53E9EB" w14:textId="77777777" w:rsidR="00481417" w:rsidRDefault="007F6FBB">
      <w:pPr>
        <w:spacing w:after="0"/>
      </w:pPr>
      <w:r>
        <w:rPr>
          <w:b/>
          <w:sz w:val="20"/>
        </w:rPr>
        <w:t xml:space="preserve">legio ōnis  f: </w:t>
      </w:r>
      <w:r>
        <w:rPr>
          <w:sz w:val="20"/>
        </w:rPr>
        <w:t>legion, army</w:t>
      </w:r>
    </w:p>
    <w:p w14:paraId="0441BB76" w14:textId="77777777" w:rsidR="00481417" w:rsidRDefault="007F6FBB">
      <w:pPr>
        <w:spacing w:after="0"/>
      </w:pPr>
      <w:r>
        <w:rPr>
          <w:b/>
          <w:sz w:val="20"/>
        </w:rPr>
        <w:t xml:space="preserve">neve : </w:t>
      </w:r>
      <w:r>
        <w:rPr>
          <w:sz w:val="20"/>
        </w:rPr>
        <w:t>not, (intro clause of purpose with subj verb), [ne....quidem =&gt; not even], spin, weave, produce by spinning</w:t>
      </w:r>
    </w:p>
    <w:p w14:paraId="68C13E3C" w14:textId="77777777" w:rsidR="00481417" w:rsidRDefault="007F6FBB">
      <w:pPr>
        <w:spacing w:after="0"/>
      </w:pPr>
      <w:r>
        <w:rPr>
          <w:b/>
          <w:sz w:val="20"/>
        </w:rPr>
        <w:t xml:space="preserve">observante : </w:t>
      </w:r>
      <w:r>
        <w:rPr>
          <w:sz w:val="20"/>
        </w:rPr>
        <w:t>watch, observe, heed</w:t>
      </w:r>
    </w:p>
    <w:p w14:paraId="587D6F9E" w14:textId="77777777" w:rsidR="00481417" w:rsidRDefault="007F6FBB">
      <w:pPr>
        <w:spacing w:after="0"/>
      </w:pPr>
      <w:r>
        <w:rPr>
          <w:b/>
          <w:sz w:val="20"/>
        </w:rPr>
        <w:t xml:space="preserve">occulte : </w:t>
      </w:r>
      <w:r>
        <w:rPr>
          <w:sz w:val="20"/>
        </w:rPr>
        <w:t>secret</w:t>
      </w:r>
      <w:r>
        <w:rPr>
          <w:sz w:val="20"/>
        </w:rPr>
        <w:t>ly, secrecy, hiding, cover, cover up, hide, cover over, conceal</w:t>
      </w:r>
    </w:p>
    <w:p w14:paraId="5F2FE8D9" w14:textId="77777777" w:rsidR="00481417" w:rsidRDefault="007F6FBB">
      <w:pPr>
        <w:spacing w:after="0"/>
      </w:pPr>
      <w:r>
        <w:rPr>
          <w:b/>
          <w:sz w:val="20"/>
        </w:rPr>
        <w:t xml:space="preserve">pervigilis : </w:t>
      </w:r>
      <w:r>
        <w:rPr>
          <w:sz w:val="20"/>
        </w:rPr>
        <w:t>keeping watch or sleepless all night long, always watchful</w:t>
      </w:r>
    </w:p>
    <w:p w14:paraId="4C04AE9D" w14:textId="77777777" w:rsidR="00481417" w:rsidRDefault="007F6FBB">
      <w:pPr>
        <w:spacing w:after="0"/>
      </w:pPr>
      <w:r>
        <w:rPr>
          <w:b/>
          <w:sz w:val="20"/>
        </w:rPr>
        <w:t xml:space="preserve">perviis : </w:t>
      </w:r>
      <w:r>
        <w:rPr>
          <w:sz w:val="20"/>
        </w:rPr>
        <w:t>strength (sg. only), force, power, might, violence, you (pl.), ye</w:t>
      </w:r>
    </w:p>
    <w:p w14:paraId="6AAB9872" w14:textId="77777777" w:rsidR="00481417" w:rsidRDefault="007F6FBB">
      <w:pPr>
        <w:spacing w:after="0"/>
      </w:pPr>
      <w:r>
        <w:rPr>
          <w:b/>
          <w:sz w:val="20"/>
        </w:rPr>
        <w:t xml:space="preserve">promitto mīsi, missum, 3 : </w:t>
      </w:r>
      <w:r>
        <w:rPr>
          <w:sz w:val="20"/>
        </w:rPr>
        <w:t>promise</w:t>
      </w:r>
    </w:p>
    <w:p w14:paraId="54043E55" w14:textId="77777777" w:rsidR="00481417" w:rsidRDefault="007F6FBB">
      <w:pPr>
        <w:spacing w:after="0"/>
      </w:pPr>
      <w:r>
        <w:rPr>
          <w:b/>
          <w:sz w:val="20"/>
        </w:rPr>
        <w:t xml:space="preserve">proximum </w:t>
      </w:r>
      <w:r>
        <w:rPr>
          <w:b/>
          <w:sz w:val="20"/>
        </w:rPr>
        <w:t>ĭ</w:t>
      </w:r>
      <w:r>
        <w:rPr>
          <w:b/>
          <w:sz w:val="20"/>
        </w:rPr>
        <w:t xml:space="preserve">us : </w:t>
      </w:r>
      <w:r>
        <w:rPr>
          <w:sz w:val="20"/>
        </w:rPr>
        <w:t>neighbor, nearest one</w:t>
      </w:r>
    </w:p>
    <w:p w14:paraId="41D81274" w14:textId="77777777" w:rsidR="00481417" w:rsidRDefault="007F6FBB">
      <w:pPr>
        <w:spacing w:after="0"/>
      </w:pPr>
      <w:r>
        <w:rPr>
          <w:b/>
          <w:sz w:val="20"/>
        </w:rPr>
        <w:t xml:space="preserve">quaestor ōris  m: </w:t>
      </w:r>
      <w:r>
        <w:rPr>
          <w:sz w:val="20"/>
        </w:rPr>
        <w:t>quaestor, state treasurer, quartermaster general, beg, ask, ask for, seek</w:t>
      </w:r>
    </w:p>
    <w:p w14:paraId="1948C23C" w14:textId="77777777" w:rsidR="00481417" w:rsidRDefault="007F6FBB">
      <w:pPr>
        <w:spacing w:after="0"/>
      </w:pPr>
      <w:r>
        <w:rPr>
          <w:b/>
          <w:sz w:val="20"/>
        </w:rPr>
        <w:t xml:space="preserve">quasi : </w:t>
      </w:r>
      <w:r>
        <w:rPr>
          <w:sz w:val="20"/>
        </w:rPr>
        <w:t>as if, just as if, as though, as it were, about</w:t>
      </w:r>
    </w:p>
    <w:p w14:paraId="17504653" w14:textId="77777777" w:rsidR="00481417" w:rsidRDefault="007F6FBB">
      <w:pPr>
        <w:spacing w:after="0"/>
      </w:pPr>
      <w:r>
        <w:rPr>
          <w:b/>
          <w:sz w:val="20"/>
        </w:rPr>
        <w:t xml:space="preserve">recreo āvi, ātum : </w:t>
      </w:r>
      <w:r>
        <w:rPr>
          <w:sz w:val="20"/>
        </w:rPr>
        <w:t>restore, revive</w:t>
      </w:r>
    </w:p>
    <w:p w14:paraId="7DA69F69" w14:textId="77777777" w:rsidR="00481417" w:rsidRDefault="007F6FBB">
      <w:pPr>
        <w:spacing w:after="0"/>
      </w:pPr>
      <w:r>
        <w:rPr>
          <w:b/>
          <w:sz w:val="20"/>
        </w:rPr>
        <w:t xml:space="preserve">remaneo mansi, 2 : </w:t>
      </w:r>
      <w:r>
        <w:rPr>
          <w:sz w:val="20"/>
        </w:rPr>
        <w:t>stay behind, continue, rem</w:t>
      </w:r>
      <w:r>
        <w:rPr>
          <w:sz w:val="20"/>
        </w:rPr>
        <w:t>ain</w:t>
      </w:r>
    </w:p>
    <w:p w14:paraId="7C3E875C" w14:textId="77777777" w:rsidR="00481417" w:rsidRDefault="007F6FBB">
      <w:pPr>
        <w:spacing w:after="0"/>
      </w:pPr>
      <w:r>
        <w:rPr>
          <w:b/>
          <w:sz w:val="20"/>
        </w:rPr>
        <w:t xml:space="preserve">removeo mōvi, mōtum, 2 : </w:t>
      </w:r>
      <w:r>
        <w:rPr>
          <w:sz w:val="20"/>
        </w:rPr>
        <w:t>move back, put away, withdraw, remove</w:t>
      </w:r>
    </w:p>
    <w:p w14:paraId="05DBDD52" w14:textId="77777777" w:rsidR="00481417" w:rsidRDefault="007F6FBB">
      <w:pPr>
        <w:spacing w:after="0"/>
      </w:pPr>
      <w:r>
        <w:rPr>
          <w:b/>
          <w:sz w:val="20"/>
        </w:rPr>
        <w:t xml:space="preserve">statio ōnis  f: </w:t>
      </w:r>
      <w:r>
        <w:rPr>
          <w:sz w:val="20"/>
        </w:rPr>
        <w:t>outpost, picket, station, watch</w:t>
      </w:r>
    </w:p>
    <w:p w14:paraId="5EC640DE" w14:textId="77777777" w:rsidR="00481417" w:rsidRDefault="007F6FBB">
      <w:pPr>
        <w:spacing w:after="0"/>
      </w:pPr>
      <w:r>
        <w:rPr>
          <w:b/>
          <w:sz w:val="20"/>
        </w:rPr>
        <w:t xml:space="preserve">tento āvi, ātum, 1 : </w:t>
      </w:r>
      <w:r>
        <w:rPr>
          <w:sz w:val="20"/>
        </w:rPr>
        <w:t>handle, feel, attempt, try, prove, test, attack, brave, make an attempt, stretch/spread/extend, distend, aim/direct weap</w:t>
      </w:r>
      <w:r>
        <w:rPr>
          <w:sz w:val="20"/>
        </w:rPr>
        <w:t>on/glance/steps/course, strive</w:t>
      </w:r>
    </w:p>
    <w:p w14:paraId="76B379AF" w14:textId="77777777" w:rsidR="00481417" w:rsidRDefault="007F6FBB">
      <w:pPr>
        <w:spacing w:after="0"/>
      </w:pPr>
      <w:r>
        <w:rPr>
          <w:b/>
          <w:sz w:val="20"/>
        </w:rPr>
        <w:t xml:space="preserve">transeo īvi or ĭi, ĭtum, īre : </w:t>
      </w:r>
      <w:r>
        <w:rPr>
          <w:sz w:val="20"/>
        </w:rPr>
        <w:t>go over, cross</w:t>
      </w:r>
    </w:p>
    <w:p w14:paraId="5E502423" w14:textId="77777777" w:rsidR="00481417" w:rsidRDefault="007F6FBB">
      <w:pPr>
        <w:spacing w:after="0"/>
      </w:pPr>
      <w:r>
        <w:rPr>
          <w:b/>
          <w:sz w:val="20"/>
        </w:rPr>
        <w:t xml:space="preserve">vicinus a, um : </w:t>
      </w:r>
      <w:r>
        <w:rPr>
          <w:sz w:val="20"/>
        </w:rPr>
        <w:t>neighbor</w:t>
      </w:r>
    </w:p>
    <w:p w14:paraId="43872C67" w14:textId="77777777" w:rsidR="00481417" w:rsidRDefault="00481417">
      <w:pPr>
        <w:sectPr w:rsidR="00481417">
          <w:type w:val="continuous"/>
          <w:pgSz w:w="12240" w:h="15840"/>
          <w:pgMar w:top="720" w:right="720" w:bottom="720" w:left="720" w:header="720" w:footer="720" w:gutter="0"/>
          <w:cols w:num="2" w:space="720"/>
          <w:docGrid w:linePitch="360"/>
        </w:sectPr>
      </w:pPr>
    </w:p>
    <w:p w14:paraId="33BF5584" w14:textId="77777777" w:rsidR="00481417" w:rsidRDefault="007F6FBB">
      <w:r>
        <w:br w:type="page"/>
      </w:r>
    </w:p>
    <w:p w14:paraId="4E408A96" w14:textId="77777777" w:rsidR="00481417" w:rsidRDefault="007F6FBB">
      <w:r>
        <w:rPr>
          <w:sz w:val="24"/>
        </w:rPr>
        <w:t xml:space="preserve">vel audiendi quae ferebant furari potuit facultatem. 16 Inde aliis super alias urgentibus litteris exire et decem vehiculis </w:t>
      </w:r>
      <w:r>
        <w:rPr>
          <w:sz w:val="24"/>
        </w:rPr>
        <w:t>publicis, ut praeceptum est, usus relicto palatino omni praeter paucos tori ministros et mensae, quos avexerat secum, squalore concretus celerare gradum conpellebatur adigentibus multis, temeritati suae subinde flebiliter inprecatus, quae eum iam despectum</w:t>
      </w:r>
      <w:r>
        <w:rPr>
          <w:sz w:val="24"/>
        </w:rPr>
        <w:t xml:space="preserve"> et vilem arbitrio subdiderat infimorum. 17 Inter haec tamen per indutias naturae conquiescentis sauciabantur eius sensus circumstridentium terrore larvarum, interfectorumque catervae Domitiano et Montio praeviis correptum eum ut existimabat in somnis unci</w:t>
      </w:r>
      <w:r>
        <w:rPr>
          <w:sz w:val="24"/>
        </w:rPr>
        <w:t>s furialibus obiectabant. 18 Solutus enim corporeis nexibus animus semper vigens motibus indefessis et cogitationibus subiectus et curis, quae mortalium sollicitant mentes, colligit visa nocturna, quas  φαντασίας nos appellamus.</w:t>
      </w:r>
      <w:r>
        <w:rPr>
          <w:sz w:val="24"/>
        </w:rPr>
        <w:br/>
      </w:r>
      <w:r>
        <w:rPr>
          <w:sz w:val="24"/>
        </w:rPr>
        <w:br/>
        <w:t>19 Pandente itaque viam fa</w:t>
      </w:r>
      <w:r>
        <w:rPr>
          <w:sz w:val="24"/>
        </w:rPr>
        <w:t>torum sorte tristissima, qua praestitutum</w:t>
      </w:r>
    </w:p>
    <w:p w14:paraId="1D1169F8" w14:textId="77777777" w:rsidR="00481417" w:rsidRDefault="007F6FBB">
      <w:pPr>
        <w:jc w:val="center"/>
      </w:pPr>
      <w:r>
        <w:t>———————————————————————————————————————</w:t>
      </w:r>
    </w:p>
    <w:p w14:paraId="401B21E4" w14:textId="77777777" w:rsidR="00481417" w:rsidRDefault="00481417">
      <w:pPr>
        <w:sectPr w:rsidR="00481417">
          <w:type w:val="continuous"/>
          <w:pgSz w:w="12240" w:h="15840"/>
          <w:pgMar w:top="720" w:right="720" w:bottom="720" w:left="720" w:header="720" w:footer="720" w:gutter="0"/>
          <w:cols w:space="720"/>
          <w:docGrid w:linePitch="360"/>
        </w:sectPr>
      </w:pPr>
    </w:p>
    <w:p w14:paraId="6BEFF6A6" w14:textId="77777777" w:rsidR="00481417" w:rsidRDefault="007F6FBB">
      <w:pPr>
        <w:spacing w:after="0"/>
      </w:pPr>
      <w:r>
        <w:rPr>
          <w:b/>
          <w:sz w:val="20"/>
        </w:rPr>
        <w:t xml:space="preserve">adigentibus : </w:t>
      </w:r>
      <w:r>
        <w:rPr>
          <w:sz w:val="20"/>
        </w:rPr>
        <w:t>drive in/to (cattle), force, impel, cast, hurl, consign (curse), bind (oath)</w:t>
      </w:r>
    </w:p>
    <w:p w14:paraId="6FD641CD" w14:textId="77777777" w:rsidR="00481417" w:rsidRDefault="007F6FBB">
      <w:pPr>
        <w:spacing w:after="0"/>
      </w:pPr>
      <w:r>
        <w:rPr>
          <w:b/>
          <w:sz w:val="20"/>
        </w:rPr>
        <w:t xml:space="preserve">arbitrium ii  n: </w:t>
      </w:r>
      <w:r>
        <w:rPr>
          <w:sz w:val="20"/>
        </w:rPr>
        <w:t>arbitration, choice, judgment, decision, sentence, w</w:t>
      </w:r>
      <w:r>
        <w:rPr>
          <w:sz w:val="20"/>
        </w:rPr>
        <w:t>ill, mastery, authority</w:t>
      </w:r>
    </w:p>
    <w:p w14:paraId="09A74D49" w14:textId="77777777" w:rsidR="00481417" w:rsidRDefault="007F6FBB">
      <w:pPr>
        <w:spacing w:after="0"/>
      </w:pPr>
      <w:r>
        <w:rPr>
          <w:b/>
          <w:sz w:val="20"/>
        </w:rPr>
        <w:t xml:space="preserve">avexerat : </w:t>
      </w:r>
      <w:r>
        <w:rPr>
          <w:sz w:val="20"/>
        </w:rPr>
        <w:t>shake, jolt, toss violently, annoy, trouble, harass, plague, disturb, vex</w:t>
      </w:r>
    </w:p>
    <w:p w14:paraId="724CAE14" w14:textId="77777777" w:rsidR="00481417" w:rsidRDefault="007F6FBB">
      <w:pPr>
        <w:spacing w:after="0"/>
      </w:pPr>
      <w:r>
        <w:rPr>
          <w:b/>
          <w:sz w:val="20"/>
        </w:rPr>
        <w:t xml:space="preserve">caterva ae  f: </w:t>
      </w:r>
      <w:r>
        <w:rPr>
          <w:sz w:val="20"/>
        </w:rPr>
        <w:t>crowd/cluster, troop, company, band of men/followers/actors, flock/herd/swarm</w:t>
      </w:r>
    </w:p>
    <w:p w14:paraId="02BF16D4" w14:textId="77777777" w:rsidR="00481417" w:rsidRDefault="007F6FBB">
      <w:pPr>
        <w:spacing w:after="0"/>
      </w:pPr>
      <w:r>
        <w:rPr>
          <w:b/>
          <w:sz w:val="20"/>
        </w:rPr>
        <w:t xml:space="preserve">celeraris : </w:t>
      </w:r>
      <w:r>
        <w:rPr>
          <w:sz w:val="20"/>
        </w:rPr>
        <w:t>quicken/accelerate, make haste, act quickl</w:t>
      </w:r>
      <w:r>
        <w:rPr>
          <w:sz w:val="20"/>
        </w:rPr>
        <w:t>y/be quick, hasten, hurry, do quickly</w:t>
      </w:r>
    </w:p>
    <w:p w14:paraId="77DB634F" w14:textId="77777777" w:rsidR="00481417" w:rsidRDefault="007F6FBB">
      <w:pPr>
        <w:spacing w:after="0"/>
      </w:pPr>
      <w:r>
        <w:rPr>
          <w:b/>
          <w:sz w:val="20"/>
        </w:rPr>
        <w:t xml:space="preserve">circumstridentium : </w:t>
      </w:r>
      <w:r>
        <w:rPr>
          <w:sz w:val="20"/>
        </w:rPr>
        <w:t>shrieking/yelling//jabbering around</w:t>
      </w:r>
    </w:p>
    <w:p w14:paraId="367DB28E" w14:textId="77777777" w:rsidR="00481417" w:rsidRDefault="007F6FBB">
      <w:pPr>
        <w:spacing w:after="0"/>
      </w:pPr>
      <w:r>
        <w:rPr>
          <w:b/>
          <w:sz w:val="20"/>
        </w:rPr>
        <w:t xml:space="preserve">cogitatio ōnis  f: </w:t>
      </w:r>
      <w:r>
        <w:rPr>
          <w:sz w:val="20"/>
        </w:rPr>
        <w:t>thinking, meditation, reflection, thought, intention, plan, opinion, reasoning</w:t>
      </w:r>
    </w:p>
    <w:p w14:paraId="0F37CEE0" w14:textId="77777777" w:rsidR="00481417" w:rsidRDefault="007F6FBB">
      <w:pPr>
        <w:spacing w:after="0"/>
      </w:pPr>
      <w:r>
        <w:rPr>
          <w:b/>
          <w:sz w:val="20"/>
        </w:rPr>
        <w:t xml:space="preserve">conquiescentis : </w:t>
      </w:r>
      <w:r>
        <w:rPr>
          <w:sz w:val="20"/>
        </w:rPr>
        <w:t xml:space="preserve">rest, take repose/be quiet, nap/go to </w:t>
      </w:r>
      <w:r>
        <w:rPr>
          <w:sz w:val="20"/>
        </w:rPr>
        <w:t>sleep, have respite/pause from (w/ab/ex)</w:t>
      </w:r>
    </w:p>
    <w:p w14:paraId="6B082051" w14:textId="77777777" w:rsidR="00481417" w:rsidRDefault="007F6FBB">
      <w:pPr>
        <w:spacing w:after="0"/>
      </w:pPr>
      <w:r>
        <w:rPr>
          <w:b/>
          <w:sz w:val="20"/>
        </w:rPr>
        <w:t xml:space="preserve">corripio rĭpŭi, reptum, 3 : </w:t>
      </w:r>
      <w:r>
        <w:rPr>
          <w:sz w:val="20"/>
        </w:rPr>
        <w:t>seize/grasp/snatch up, lay hold of, sweep off, carry away, appropriate/arrogate</w:t>
      </w:r>
    </w:p>
    <w:p w14:paraId="31CCC56D" w14:textId="77777777" w:rsidR="00481417" w:rsidRDefault="007F6FBB">
      <w:pPr>
        <w:spacing w:after="0"/>
      </w:pPr>
      <w:r>
        <w:rPr>
          <w:b/>
          <w:sz w:val="20"/>
        </w:rPr>
        <w:t xml:space="preserve">decem : </w:t>
      </w:r>
      <w:r>
        <w:rPr>
          <w:sz w:val="20"/>
        </w:rPr>
        <w:t>ten, (ten men)</w:t>
      </w:r>
    </w:p>
    <w:p w14:paraId="17BEC622" w14:textId="77777777" w:rsidR="00481417" w:rsidRDefault="007F6FBB">
      <w:pPr>
        <w:spacing w:after="0"/>
      </w:pPr>
      <w:r>
        <w:rPr>
          <w:b/>
          <w:sz w:val="20"/>
        </w:rPr>
        <w:t xml:space="preserve">despicio exi, ectum, 3 : </w:t>
      </w:r>
      <w:r>
        <w:rPr>
          <w:sz w:val="20"/>
        </w:rPr>
        <w:t>look down on/over, relax attention, disdain, despise, expre</w:t>
      </w:r>
      <w:r>
        <w:rPr>
          <w:sz w:val="20"/>
        </w:rPr>
        <w:t>ss contempt for</w:t>
      </w:r>
    </w:p>
    <w:p w14:paraId="0CC3D089" w14:textId="77777777" w:rsidR="00481417" w:rsidRDefault="007F6FBB">
      <w:pPr>
        <w:spacing w:after="0"/>
      </w:pPr>
      <w:r>
        <w:rPr>
          <w:b/>
          <w:sz w:val="20"/>
        </w:rPr>
        <w:t xml:space="preserve">exeo ĭi : </w:t>
      </w:r>
      <w:r>
        <w:rPr>
          <w:sz w:val="20"/>
        </w:rPr>
        <w:t>come/go/sail/march/move out/forth/away, leave, pass (away), expire/perish/die</w:t>
      </w:r>
    </w:p>
    <w:p w14:paraId="4F23C480" w14:textId="77777777" w:rsidR="00481417" w:rsidRDefault="007F6FBB">
      <w:pPr>
        <w:spacing w:after="0"/>
      </w:pPr>
      <w:r>
        <w:rPr>
          <w:b/>
          <w:sz w:val="20"/>
        </w:rPr>
        <w:t xml:space="preserve">facultas ātis : </w:t>
      </w:r>
      <w:r>
        <w:rPr>
          <w:sz w:val="20"/>
        </w:rPr>
        <w:t>means, ability, skill, opportunity, chance, resources (pl.), supplies</w:t>
      </w:r>
    </w:p>
    <w:p w14:paraId="2A364D33" w14:textId="77777777" w:rsidR="00481417" w:rsidRDefault="007F6FBB">
      <w:pPr>
        <w:spacing w:after="0"/>
      </w:pPr>
      <w:r>
        <w:rPr>
          <w:b/>
          <w:sz w:val="20"/>
        </w:rPr>
        <w:t xml:space="preserve">fatum i : </w:t>
      </w:r>
      <w:r>
        <w:rPr>
          <w:sz w:val="20"/>
        </w:rPr>
        <w:t xml:space="preserve">utterance, oracle, fate, destiny, natural term of life, </w:t>
      </w:r>
      <w:r>
        <w:rPr>
          <w:sz w:val="20"/>
        </w:rPr>
        <w:t>doom, death, calamity</w:t>
      </w:r>
    </w:p>
    <w:p w14:paraId="003C6A2F" w14:textId="77777777" w:rsidR="00481417" w:rsidRDefault="007F6FBB">
      <w:pPr>
        <w:spacing w:after="0"/>
      </w:pPr>
      <w:r>
        <w:rPr>
          <w:b/>
          <w:sz w:val="20"/>
        </w:rPr>
        <w:t xml:space="preserve">flebilis e : </w:t>
      </w:r>
      <w:r>
        <w:rPr>
          <w:sz w:val="20"/>
        </w:rPr>
        <w:t>lamentable, causing/worthy of/accompanied by tears, doleful, tearful, weeping</w:t>
      </w:r>
    </w:p>
    <w:p w14:paraId="28C23995" w14:textId="77777777" w:rsidR="00481417" w:rsidRDefault="007F6FBB">
      <w:pPr>
        <w:spacing w:after="0"/>
      </w:pPr>
      <w:r>
        <w:rPr>
          <w:b/>
          <w:sz w:val="20"/>
        </w:rPr>
        <w:t xml:space="preserve">furaris : </w:t>
      </w:r>
      <w:r>
        <w:rPr>
          <w:sz w:val="20"/>
        </w:rPr>
        <w:t>steal, plunder</w:t>
      </w:r>
    </w:p>
    <w:p w14:paraId="3E27DEEC" w14:textId="77777777" w:rsidR="00481417" w:rsidRDefault="007F6FBB">
      <w:pPr>
        <w:spacing w:after="0"/>
      </w:pPr>
      <w:r>
        <w:rPr>
          <w:b/>
          <w:sz w:val="20"/>
        </w:rPr>
        <w:t xml:space="preserve">furial : </w:t>
      </w:r>
      <w:r>
        <w:rPr>
          <w:sz w:val="20"/>
        </w:rPr>
        <w:t>frenzied, mad, avenging</w:t>
      </w:r>
    </w:p>
    <w:p w14:paraId="1A9FEB23" w14:textId="77777777" w:rsidR="00481417" w:rsidRDefault="007F6FBB">
      <w:pPr>
        <w:spacing w:after="0"/>
      </w:pPr>
      <w:r>
        <w:rPr>
          <w:b/>
          <w:sz w:val="20"/>
        </w:rPr>
        <w:t xml:space="preserve">gradus ūs : </w:t>
      </w:r>
      <w:r>
        <w:rPr>
          <w:sz w:val="20"/>
        </w:rPr>
        <w:t>step, position</w:t>
      </w:r>
    </w:p>
    <w:p w14:paraId="040C6AAC" w14:textId="77777777" w:rsidR="00481417" w:rsidRDefault="007F6FBB">
      <w:pPr>
        <w:spacing w:after="0"/>
      </w:pPr>
      <w:r>
        <w:rPr>
          <w:b/>
          <w:sz w:val="20"/>
        </w:rPr>
        <w:t xml:space="preserve">inde : </w:t>
      </w:r>
      <w:r>
        <w:rPr>
          <w:sz w:val="20"/>
        </w:rPr>
        <w:t>thence, thenceforth, from that place/time/cause, th</w:t>
      </w:r>
      <w:r>
        <w:rPr>
          <w:sz w:val="20"/>
        </w:rPr>
        <w:t>ereupon, put in or on, introduce</w:t>
      </w:r>
    </w:p>
    <w:p w14:paraId="6B64EA80" w14:textId="77777777" w:rsidR="00481417" w:rsidRDefault="007F6FBB">
      <w:pPr>
        <w:spacing w:after="0"/>
      </w:pPr>
      <w:r>
        <w:rPr>
          <w:b/>
          <w:sz w:val="20"/>
        </w:rPr>
        <w:t xml:space="preserve">indefessus a, um : </w:t>
      </w:r>
      <w:r>
        <w:rPr>
          <w:sz w:val="20"/>
        </w:rPr>
        <w:t>become exhausted/suffer exhaustion, grow weary/faint/tired/weak, lose heart</w:t>
      </w:r>
    </w:p>
    <w:p w14:paraId="19851C2D" w14:textId="77777777" w:rsidR="00481417" w:rsidRDefault="007F6FBB">
      <w:pPr>
        <w:spacing w:after="0"/>
      </w:pPr>
      <w:r>
        <w:rPr>
          <w:b/>
          <w:sz w:val="20"/>
        </w:rPr>
        <w:t xml:space="preserve">indutiae ārum  f: </w:t>
      </w:r>
      <w:r>
        <w:rPr>
          <w:sz w:val="20"/>
        </w:rPr>
        <w:t>truce (pl.), armistice, cessation of hostilities, respite, period of grace</w:t>
      </w:r>
    </w:p>
    <w:p w14:paraId="22969E93" w14:textId="77777777" w:rsidR="00481417" w:rsidRDefault="007F6FBB">
      <w:pPr>
        <w:spacing w:after="0"/>
      </w:pPr>
      <w:r>
        <w:rPr>
          <w:b/>
          <w:sz w:val="20"/>
        </w:rPr>
        <w:t xml:space="preserve">infimus a, um : </w:t>
      </w:r>
      <w:r>
        <w:rPr>
          <w:sz w:val="20"/>
        </w:rPr>
        <w:t>begin (to do someth</w:t>
      </w:r>
      <w:r>
        <w:rPr>
          <w:sz w:val="20"/>
        </w:rPr>
        <w:t>ing), begin to speak, (infit is only classical example)</w:t>
      </w:r>
    </w:p>
    <w:p w14:paraId="074E3809" w14:textId="77777777" w:rsidR="00481417" w:rsidRDefault="007F6FBB">
      <w:pPr>
        <w:spacing w:after="0"/>
      </w:pPr>
      <w:r>
        <w:rPr>
          <w:b/>
          <w:sz w:val="20"/>
        </w:rPr>
        <w:t xml:space="preserve">itaque : </w:t>
      </w:r>
      <w:r>
        <w:rPr>
          <w:sz w:val="20"/>
        </w:rPr>
        <w:t>thus, so, therefore</w:t>
      </w:r>
    </w:p>
    <w:p w14:paraId="5EC86172" w14:textId="77777777" w:rsidR="00481417" w:rsidRDefault="007F6FBB">
      <w:pPr>
        <w:spacing w:after="0"/>
      </w:pPr>
      <w:r>
        <w:rPr>
          <w:b/>
          <w:sz w:val="20"/>
        </w:rPr>
        <w:t xml:space="preserve">larvaris : </w:t>
      </w:r>
      <w:r>
        <w:rPr>
          <w:sz w:val="20"/>
        </w:rPr>
        <w:t>bewitch, enchant</w:t>
      </w:r>
    </w:p>
    <w:p w14:paraId="484F4AC0" w14:textId="77777777" w:rsidR="00481417" w:rsidRDefault="007F6FBB">
      <w:pPr>
        <w:spacing w:after="0"/>
      </w:pPr>
      <w:r>
        <w:rPr>
          <w:b/>
          <w:sz w:val="20"/>
        </w:rPr>
        <w:t xml:space="preserve">littera ae  f: </w:t>
      </w:r>
      <w:r>
        <w:rPr>
          <w:sz w:val="20"/>
        </w:rPr>
        <w:t>letter (alphabet), (pl.) letter, epistle, literature, books, records, account</w:t>
      </w:r>
    </w:p>
    <w:p w14:paraId="24F376A7" w14:textId="77777777" w:rsidR="00481417" w:rsidRDefault="007F6FBB">
      <w:pPr>
        <w:spacing w:after="0"/>
      </w:pPr>
      <w:r>
        <w:rPr>
          <w:b/>
          <w:sz w:val="20"/>
        </w:rPr>
        <w:t xml:space="preserve">metior mensus : </w:t>
      </w:r>
      <w:r>
        <w:rPr>
          <w:sz w:val="20"/>
        </w:rPr>
        <w:t xml:space="preserve">measure, estimate, </w:t>
      </w:r>
      <w:r>
        <w:rPr>
          <w:sz w:val="20"/>
        </w:rPr>
        <w:t>distribute, mete, traverse, sail/walk through</w:t>
      </w:r>
    </w:p>
    <w:p w14:paraId="2B1BA269" w14:textId="77777777" w:rsidR="00481417" w:rsidRDefault="007F6FBB">
      <w:pPr>
        <w:spacing w:after="0"/>
      </w:pPr>
      <w:r>
        <w:rPr>
          <w:b/>
          <w:sz w:val="20"/>
        </w:rPr>
        <w:t xml:space="preserve">minister tra, trum : </w:t>
      </w:r>
      <w:r>
        <w:rPr>
          <w:sz w:val="20"/>
        </w:rPr>
        <w:t>attendant, servant, waiter, agent, aide, accomplice</w:t>
      </w:r>
    </w:p>
    <w:p w14:paraId="5E326365" w14:textId="77777777" w:rsidR="00481417" w:rsidRDefault="007F6FBB">
      <w:pPr>
        <w:spacing w:after="0"/>
      </w:pPr>
      <w:r>
        <w:rPr>
          <w:b/>
          <w:sz w:val="20"/>
        </w:rPr>
        <w:t xml:space="preserve">mortalis e : </w:t>
      </w:r>
      <w:r>
        <w:rPr>
          <w:sz w:val="20"/>
        </w:rPr>
        <w:t>mortal, transient, human, of human origin</w:t>
      </w:r>
    </w:p>
    <w:p w14:paraId="4E1BFDF2" w14:textId="77777777" w:rsidR="00481417" w:rsidRDefault="007F6FBB">
      <w:pPr>
        <w:spacing w:after="0"/>
      </w:pPr>
      <w:r>
        <w:rPr>
          <w:b/>
          <w:sz w:val="20"/>
        </w:rPr>
        <w:t xml:space="preserve">natura ae  f: </w:t>
      </w:r>
      <w:r>
        <w:rPr>
          <w:sz w:val="20"/>
        </w:rPr>
        <w:t>nature, birth, character</w:t>
      </w:r>
    </w:p>
    <w:p w14:paraId="22EA081B" w14:textId="77777777" w:rsidR="00481417" w:rsidRDefault="007F6FBB">
      <w:pPr>
        <w:spacing w:after="0"/>
      </w:pPr>
      <w:r>
        <w:rPr>
          <w:b/>
          <w:sz w:val="20"/>
        </w:rPr>
        <w:t xml:space="preserve">objecto āvi, ātum, 1 : </w:t>
      </w:r>
      <w:r>
        <w:rPr>
          <w:sz w:val="20"/>
        </w:rPr>
        <w:t xml:space="preserve">accusation, charge, </w:t>
      </w:r>
      <w:r>
        <w:rPr>
          <w:sz w:val="20"/>
        </w:rPr>
        <w:t>S:object, something presented to the senses, throw before/to, cast, object, oppose, upbraid, throw in one's teeth, present, throw before/to, cast, object, oppose, upbraid, throw in one's teeth, present</w:t>
      </w:r>
    </w:p>
    <w:p w14:paraId="0745A976" w14:textId="77777777" w:rsidR="00481417" w:rsidRDefault="007F6FBB">
      <w:pPr>
        <w:spacing w:after="0"/>
      </w:pPr>
      <w:r>
        <w:rPr>
          <w:b/>
          <w:sz w:val="20"/>
        </w:rPr>
        <w:t xml:space="preserve">praeceptum i  n: </w:t>
      </w:r>
      <w:r>
        <w:rPr>
          <w:sz w:val="20"/>
        </w:rPr>
        <w:t>teaching, lesson, precept, order, com</w:t>
      </w:r>
      <w:r>
        <w:rPr>
          <w:sz w:val="20"/>
        </w:rPr>
        <w:t>mand</w:t>
      </w:r>
    </w:p>
    <w:p w14:paraId="1682C972" w14:textId="77777777" w:rsidR="00481417" w:rsidRDefault="007F6FBB">
      <w:pPr>
        <w:spacing w:after="0"/>
      </w:pPr>
      <w:r>
        <w:rPr>
          <w:b/>
          <w:sz w:val="20"/>
        </w:rPr>
        <w:t xml:space="preserve">praestitus a, um : </w:t>
      </w:r>
      <w:r>
        <w:rPr>
          <w:sz w:val="20"/>
        </w:rPr>
        <w:t>determine in advance</w:t>
      </w:r>
    </w:p>
    <w:p w14:paraId="3276C905" w14:textId="77777777" w:rsidR="00481417" w:rsidRDefault="007F6FBB">
      <w:pPr>
        <w:spacing w:after="0"/>
      </w:pPr>
      <w:r>
        <w:rPr>
          <w:b/>
          <w:sz w:val="20"/>
        </w:rPr>
        <w:t xml:space="preserve">praeviis : </w:t>
      </w:r>
      <w:r>
        <w:rPr>
          <w:sz w:val="20"/>
        </w:rPr>
        <w:t>strength (sg. only), force, power, might, violence, you (pl.), ye</w:t>
      </w:r>
    </w:p>
    <w:p w14:paraId="120A9DE9" w14:textId="77777777" w:rsidR="00481417" w:rsidRDefault="007F6FBB">
      <w:pPr>
        <w:spacing w:after="0"/>
      </w:pPr>
      <w:r>
        <w:rPr>
          <w:b/>
          <w:sz w:val="20"/>
        </w:rPr>
        <w:t xml:space="preserve">saucio a, um : </w:t>
      </w:r>
      <w:r>
        <w:rPr>
          <w:sz w:val="20"/>
        </w:rPr>
        <w:t>wound, hurt, gash, stab</w:t>
      </w:r>
    </w:p>
    <w:p w14:paraId="3C58A5FF" w14:textId="77777777" w:rsidR="00481417" w:rsidRDefault="007F6FBB">
      <w:pPr>
        <w:spacing w:after="0"/>
      </w:pPr>
      <w:r>
        <w:rPr>
          <w:b/>
          <w:sz w:val="20"/>
        </w:rPr>
        <w:t xml:space="preserve">sensus : </w:t>
      </w:r>
      <w:r>
        <w:rPr>
          <w:sz w:val="20"/>
        </w:rPr>
        <w:t>thought</w:t>
      </w:r>
    </w:p>
    <w:p w14:paraId="2FE503E0" w14:textId="77777777" w:rsidR="00481417" w:rsidRDefault="007F6FBB">
      <w:pPr>
        <w:spacing w:after="0"/>
      </w:pPr>
      <w:r>
        <w:rPr>
          <w:b/>
          <w:sz w:val="20"/>
        </w:rPr>
        <w:t xml:space="preserve">sollicito āvi, ātum, 1 : </w:t>
      </w:r>
      <w:r>
        <w:rPr>
          <w:sz w:val="20"/>
        </w:rPr>
        <w:t>disturb, worry, stir up, arouse, agitate, incite</w:t>
      </w:r>
    </w:p>
    <w:p w14:paraId="7FD272DA" w14:textId="77777777" w:rsidR="00481417" w:rsidRDefault="007F6FBB">
      <w:pPr>
        <w:spacing w:after="0"/>
      </w:pPr>
      <w:r>
        <w:rPr>
          <w:b/>
          <w:sz w:val="20"/>
        </w:rPr>
        <w:t>somn</w:t>
      </w:r>
      <w:r>
        <w:rPr>
          <w:b/>
          <w:sz w:val="20"/>
        </w:rPr>
        <w:t xml:space="preserve">us i  m: </w:t>
      </w:r>
      <w:r>
        <w:rPr>
          <w:sz w:val="20"/>
        </w:rPr>
        <w:t>sleep</w:t>
      </w:r>
    </w:p>
    <w:p w14:paraId="478D042A" w14:textId="77777777" w:rsidR="00481417" w:rsidRDefault="007F6FBB">
      <w:pPr>
        <w:spacing w:after="0"/>
      </w:pPr>
      <w:r>
        <w:rPr>
          <w:b/>
          <w:sz w:val="20"/>
        </w:rPr>
        <w:t xml:space="preserve">squalor ōris  m: </w:t>
      </w:r>
      <w:r>
        <w:rPr>
          <w:sz w:val="20"/>
        </w:rPr>
        <w:t>squalor, filth</w:t>
      </w:r>
    </w:p>
    <w:p w14:paraId="07E5998D" w14:textId="77777777" w:rsidR="00481417" w:rsidRDefault="007F6FBB">
      <w:pPr>
        <w:spacing w:after="0"/>
      </w:pPr>
      <w:r>
        <w:rPr>
          <w:b/>
          <w:sz w:val="20"/>
        </w:rPr>
        <w:t xml:space="preserve">subdo dĭdi, dĭtum, 3 : </w:t>
      </w:r>
      <w:r>
        <w:rPr>
          <w:sz w:val="20"/>
        </w:rPr>
        <w:t>place under, apply, supply</w:t>
      </w:r>
    </w:p>
    <w:p w14:paraId="0E4064FB" w14:textId="77777777" w:rsidR="00481417" w:rsidRDefault="007F6FBB">
      <w:pPr>
        <w:spacing w:after="0"/>
      </w:pPr>
      <w:r>
        <w:rPr>
          <w:b/>
          <w:sz w:val="20"/>
        </w:rPr>
        <w:t xml:space="preserve">subicio jēci, jectum, 3 : </w:t>
      </w:r>
      <w:r>
        <w:rPr>
          <w:sz w:val="20"/>
        </w:rPr>
        <w:t>throw under, place under, make subject, expose</w:t>
      </w:r>
    </w:p>
    <w:p w14:paraId="576EB1D8" w14:textId="77777777" w:rsidR="00481417" w:rsidRDefault="007F6FBB">
      <w:pPr>
        <w:spacing w:after="0"/>
      </w:pPr>
      <w:r>
        <w:rPr>
          <w:b/>
          <w:sz w:val="20"/>
        </w:rPr>
        <w:t xml:space="preserve">subinde : </w:t>
      </w:r>
      <w:r>
        <w:rPr>
          <w:sz w:val="20"/>
        </w:rPr>
        <w:t>immediately after, thereupon, constantly, repeatedly</w:t>
      </w:r>
    </w:p>
    <w:p w14:paraId="4CA9A24E" w14:textId="77777777" w:rsidR="00481417" w:rsidRDefault="007F6FBB">
      <w:pPr>
        <w:spacing w:after="0"/>
      </w:pPr>
      <w:r>
        <w:rPr>
          <w:b/>
          <w:sz w:val="20"/>
        </w:rPr>
        <w:t xml:space="preserve">temeritas ātis : </w:t>
      </w:r>
      <w:r>
        <w:rPr>
          <w:sz w:val="20"/>
        </w:rPr>
        <w:t>rashness, temerity</w:t>
      </w:r>
    </w:p>
    <w:p w14:paraId="22C46753" w14:textId="77777777" w:rsidR="00481417" w:rsidRDefault="007F6FBB">
      <w:pPr>
        <w:spacing w:after="0"/>
      </w:pPr>
      <w:r>
        <w:rPr>
          <w:b/>
          <w:sz w:val="20"/>
        </w:rPr>
        <w:t xml:space="preserve">terror ōris  m: </w:t>
      </w:r>
      <w:r>
        <w:rPr>
          <w:sz w:val="20"/>
        </w:rPr>
        <w:t>terror, panic, alarm, fear</w:t>
      </w:r>
    </w:p>
    <w:p w14:paraId="63BC9E96" w14:textId="77777777" w:rsidR="00481417" w:rsidRDefault="007F6FBB">
      <w:pPr>
        <w:spacing w:after="0"/>
      </w:pPr>
      <w:r>
        <w:rPr>
          <w:b/>
          <w:sz w:val="20"/>
        </w:rPr>
        <w:t xml:space="preserve">torus i  m: </w:t>
      </w:r>
      <w:r>
        <w:rPr>
          <w:sz w:val="20"/>
        </w:rPr>
        <w:t>swelling, protuberance, mussel, brawn, bed, couch, stuffed bolster, cushion</w:t>
      </w:r>
    </w:p>
    <w:p w14:paraId="561CCC9D" w14:textId="77777777" w:rsidR="00481417" w:rsidRDefault="007F6FBB">
      <w:pPr>
        <w:spacing w:after="0"/>
      </w:pPr>
      <w:r>
        <w:rPr>
          <w:b/>
          <w:sz w:val="20"/>
        </w:rPr>
        <w:t xml:space="preserve">tristis e : </w:t>
      </w:r>
      <w:r>
        <w:rPr>
          <w:sz w:val="20"/>
        </w:rPr>
        <w:t>sad, sorrowful, gloomy</w:t>
      </w:r>
    </w:p>
    <w:p w14:paraId="29E280FF" w14:textId="77777777" w:rsidR="00481417" w:rsidRDefault="007F6FBB">
      <w:pPr>
        <w:spacing w:after="0"/>
      </w:pPr>
      <w:r>
        <w:rPr>
          <w:b/>
          <w:sz w:val="20"/>
        </w:rPr>
        <w:t xml:space="preserve">utor ĕre : </w:t>
      </w:r>
      <w:r>
        <w:rPr>
          <w:sz w:val="20"/>
        </w:rPr>
        <w:t>use, make use of, enjoy, enjoy the friendsh</w:t>
      </w:r>
      <w:r>
        <w:rPr>
          <w:sz w:val="20"/>
        </w:rPr>
        <w:t>ip of (with ABL)</w:t>
      </w:r>
    </w:p>
    <w:p w14:paraId="717B87EE" w14:textId="77777777" w:rsidR="00481417" w:rsidRDefault="007F6FBB">
      <w:pPr>
        <w:spacing w:after="0"/>
      </w:pPr>
      <w:r>
        <w:rPr>
          <w:b/>
          <w:sz w:val="20"/>
        </w:rPr>
        <w:t xml:space="preserve">vehiculis : </w:t>
      </w:r>
      <w:r>
        <w:rPr>
          <w:sz w:val="20"/>
        </w:rPr>
        <w:t>carriage, vehicle</w:t>
      </w:r>
    </w:p>
    <w:p w14:paraId="2B1AB8BD" w14:textId="77777777" w:rsidR="00481417" w:rsidRDefault="007F6FBB">
      <w:pPr>
        <w:spacing w:after="0"/>
      </w:pPr>
      <w:r>
        <w:rPr>
          <w:b/>
          <w:sz w:val="20"/>
        </w:rPr>
        <w:t xml:space="preserve">vigeo ēre : </w:t>
      </w:r>
      <w:r>
        <w:rPr>
          <w:sz w:val="20"/>
        </w:rPr>
        <w:t>be strong/vigorous, thrive, flourish, bloom/blossom, be active, be effective</w:t>
      </w:r>
    </w:p>
    <w:p w14:paraId="3B2DE721" w14:textId="77777777" w:rsidR="00481417" w:rsidRDefault="007F6FBB">
      <w:pPr>
        <w:spacing w:after="0"/>
      </w:pPr>
      <w:r>
        <w:rPr>
          <w:b/>
          <w:sz w:val="20"/>
        </w:rPr>
        <w:t xml:space="preserve">vilis e : </w:t>
      </w:r>
      <w:r>
        <w:rPr>
          <w:sz w:val="20"/>
        </w:rPr>
        <w:t>cheap, common, mean, worthless</w:t>
      </w:r>
    </w:p>
    <w:p w14:paraId="6B08A6DE" w14:textId="77777777" w:rsidR="00481417" w:rsidRDefault="00481417">
      <w:pPr>
        <w:sectPr w:rsidR="00481417">
          <w:type w:val="continuous"/>
          <w:pgSz w:w="12240" w:h="15840"/>
          <w:pgMar w:top="720" w:right="720" w:bottom="720" w:left="720" w:header="720" w:footer="720" w:gutter="0"/>
          <w:cols w:num="2" w:space="720"/>
          <w:docGrid w:linePitch="360"/>
        </w:sectPr>
      </w:pPr>
    </w:p>
    <w:p w14:paraId="45F6703C" w14:textId="77777777" w:rsidR="00481417" w:rsidRDefault="007F6FBB">
      <w:r>
        <w:br w:type="page"/>
      </w:r>
    </w:p>
    <w:p w14:paraId="1A3C82B1" w14:textId="77777777" w:rsidR="00481417" w:rsidRDefault="007F6FBB">
      <w:r>
        <w:rPr>
          <w:sz w:val="24"/>
        </w:rPr>
        <w:t>erat eum vita et imperio spoliari, itineribus interiectis per</w:t>
      </w:r>
      <w:r>
        <w:rPr>
          <w:sz w:val="24"/>
        </w:rPr>
        <w:t>mutatione iumentorum emensis venit Petobionem oppidum Noricorum, ubi reseratae sunt insidiarum latebrae omnes, et Barbatio repente apparuit comes, qui sub eo domesticis praefuit, cum Apodemio agente in rebus milites ducens, quos beneficiis suis oppignerato</w:t>
      </w:r>
      <w:r>
        <w:rPr>
          <w:sz w:val="24"/>
        </w:rPr>
        <w:t>s elegerat imperator certus nec praemiis nec miseratione ulla posse deflecti.</w:t>
      </w:r>
      <w:r>
        <w:rPr>
          <w:sz w:val="24"/>
        </w:rPr>
        <w:br/>
      </w:r>
      <w:r>
        <w:rPr>
          <w:sz w:val="24"/>
        </w:rPr>
        <w:br/>
        <w:t>20 Iamque non umbratis fallaciis res agebatur, sed qua palatium est extra muros, armatis omne circumdedit. Ingressusque obscuro iam die, ablatis regiis indumentis Caesarem tunic</w:t>
      </w:r>
      <w:r>
        <w:rPr>
          <w:sz w:val="24"/>
        </w:rPr>
        <w:t>a texit et paludamento communi, eum post haec nihil passurum velut mandato principis iurandi crebritate confirmans et statim inquit exsurge et inopinum carpento privato inpositum ad Histriam duxit prope oppidum Polam, ubi quondam peremptum Constantini fili</w:t>
      </w:r>
      <w:r>
        <w:rPr>
          <w:sz w:val="24"/>
        </w:rPr>
        <w:t>um accepimus Crispum. 21 Et cum ibi servaretur artissime terrore</w:t>
      </w:r>
    </w:p>
    <w:p w14:paraId="1E6E926D" w14:textId="77777777" w:rsidR="00481417" w:rsidRDefault="007F6FBB">
      <w:pPr>
        <w:jc w:val="center"/>
      </w:pPr>
      <w:r>
        <w:t>———————————————————————————————————————</w:t>
      </w:r>
    </w:p>
    <w:p w14:paraId="12F41613" w14:textId="77777777" w:rsidR="00481417" w:rsidRDefault="00481417">
      <w:pPr>
        <w:sectPr w:rsidR="00481417">
          <w:type w:val="continuous"/>
          <w:pgSz w:w="12240" w:h="15840"/>
          <w:pgMar w:top="720" w:right="720" w:bottom="720" w:left="720" w:header="720" w:footer="720" w:gutter="0"/>
          <w:cols w:space="720"/>
          <w:docGrid w:linePitch="360"/>
        </w:sectPr>
      </w:pPr>
    </w:p>
    <w:p w14:paraId="38FF8C67" w14:textId="77777777" w:rsidR="00481417" w:rsidRDefault="007F6FBB">
      <w:pPr>
        <w:spacing w:after="0"/>
      </w:pPr>
      <w:r>
        <w:rPr>
          <w:b/>
          <w:sz w:val="20"/>
        </w:rPr>
        <w:t xml:space="preserve">aufero abstŭli, ablātum, auferre : </w:t>
      </w:r>
      <w:r>
        <w:rPr>
          <w:sz w:val="20"/>
        </w:rPr>
        <w:t>bear/carry/take/fetch/sweep/snatch away/off, remove, withdraw, steal, obtain</w:t>
      </w:r>
    </w:p>
    <w:p w14:paraId="3EBA196B" w14:textId="77777777" w:rsidR="00481417" w:rsidRDefault="007F6FBB">
      <w:pPr>
        <w:spacing w:after="0"/>
      </w:pPr>
      <w:r>
        <w:rPr>
          <w:b/>
          <w:sz w:val="20"/>
        </w:rPr>
        <w:t xml:space="preserve">appareo Ritschl : </w:t>
      </w:r>
      <w:r>
        <w:rPr>
          <w:sz w:val="20"/>
        </w:rPr>
        <w:t>appear, be evident/visible/noticed/found, show up, occur, serve (w/DAT)</w:t>
      </w:r>
    </w:p>
    <w:p w14:paraId="046DFB16" w14:textId="77777777" w:rsidR="00481417" w:rsidRDefault="007F6FBB">
      <w:pPr>
        <w:spacing w:after="0"/>
      </w:pPr>
      <w:r>
        <w:rPr>
          <w:b/>
          <w:sz w:val="20"/>
        </w:rPr>
        <w:t xml:space="preserve">armo āvi, ātum, 1 : </w:t>
      </w:r>
      <w:r>
        <w:rPr>
          <w:sz w:val="20"/>
        </w:rPr>
        <w:t>forequarter (of an animal), shoulder, upper arm, side, flank, shoulder cut meat</w:t>
      </w:r>
    </w:p>
    <w:p w14:paraId="0A462CF9" w14:textId="77777777" w:rsidR="00481417" w:rsidRDefault="007F6FBB">
      <w:pPr>
        <w:spacing w:after="0"/>
      </w:pPr>
      <w:r>
        <w:rPr>
          <w:b/>
          <w:sz w:val="20"/>
        </w:rPr>
        <w:t xml:space="preserve">beneficium ii  n: </w:t>
      </w:r>
      <w:r>
        <w:rPr>
          <w:sz w:val="20"/>
        </w:rPr>
        <w:t>kindness, favor, benefit, service, help, privile</w:t>
      </w:r>
      <w:r>
        <w:rPr>
          <w:sz w:val="20"/>
        </w:rPr>
        <w:t>ge, right</w:t>
      </w:r>
    </w:p>
    <w:p w14:paraId="413805DA" w14:textId="77777777" w:rsidR="00481417" w:rsidRDefault="007F6FBB">
      <w:pPr>
        <w:spacing w:after="0"/>
      </w:pPr>
      <w:r>
        <w:rPr>
          <w:b/>
          <w:sz w:val="20"/>
        </w:rPr>
        <w:t xml:space="preserve">carpentum i  n: </w:t>
      </w:r>
      <w:r>
        <w:rPr>
          <w:sz w:val="20"/>
        </w:rPr>
        <w:t>carriage (2-wheeled, covered for women), chariot (L+S), wagon/cart, barouche, seize/pick/pluck/gather/browse/tear off, graze/crop, tease/pull out/card (wool)</w:t>
      </w:r>
    </w:p>
    <w:p w14:paraId="1D455B48" w14:textId="77777777" w:rsidR="00481417" w:rsidRDefault="007F6FBB">
      <w:pPr>
        <w:spacing w:after="0"/>
      </w:pPr>
      <w:r>
        <w:rPr>
          <w:b/>
          <w:sz w:val="20"/>
        </w:rPr>
        <w:t xml:space="preserve">certus a, um : </w:t>
      </w:r>
      <w:r>
        <w:rPr>
          <w:sz w:val="20"/>
        </w:rPr>
        <w:t>that which is fixed/regular/definite/specified/certain/fa</w:t>
      </w:r>
      <w:r>
        <w:rPr>
          <w:sz w:val="20"/>
        </w:rPr>
        <w:t>ct/reliable/settled</w:t>
      </w:r>
    </w:p>
    <w:p w14:paraId="08CB9FE4" w14:textId="77777777" w:rsidR="00481417" w:rsidRDefault="007F6FBB">
      <w:pPr>
        <w:spacing w:after="0"/>
      </w:pPr>
      <w:r>
        <w:rPr>
          <w:b/>
          <w:sz w:val="20"/>
        </w:rPr>
        <w:t xml:space="preserve">circumdo dĕdi, dătum, dăre : </w:t>
      </w:r>
      <w:r>
        <w:rPr>
          <w:sz w:val="20"/>
        </w:rPr>
        <w:t>surround, envelop, post/put/place/build around, enclose, beset, pass around</w:t>
      </w:r>
    </w:p>
    <w:p w14:paraId="06C1B34A" w14:textId="77777777" w:rsidR="00481417" w:rsidRDefault="007F6FBB">
      <w:pPr>
        <w:spacing w:after="0"/>
      </w:pPr>
      <w:r>
        <w:rPr>
          <w:b/>
          <w:sz w:val="20"/>
        </w:rPr>
        <w:t xml:space="preserve">confirmo āvi, ātum, 1 : </w:t>
      </w:r>
      <w:r>
        <w:rPr>
          <w:sz w:val="20"/>
        </w:rPr>
        <w:t>strengthen, develop, build up (w/troops), make secure/firm, reassure, secure</w:t>
      </w:r>
    </w:p>
    <w:p w14:paraId="5007DFF8" w14:textId="77777777" w:rsidR="00481417" w:rsidRDefault="007F6FBB">
      <w:pPr>
        <w:spacing w:after="0"/>
      </w:pPr>
      <w:r>
        <w:rPr>
          <w:b/>
          <w:sz w:val="20"/>
        </w:rPr>
        <w:t xml:space="preserve">crebritas ātis  f: </w:t>
      </w:r>
      <w:r>
        <w:rPr>
          <w:sz w:val="20"/>
        </w:rPr>
        <w:t xml:space="preserve">frequency, </w:t>
      </w:r>
      <w:r>
        <w:rPr>
          <w:sz w:val="20"/>
        </w:rPr>
        <w:t>closeness in succession/space/of parts/density, thickness (L+S)</w:t>
      </w:r>
    </w:p>
    <w:p w14:paraId="59280EE0" w14:textId="77777777" w:rsidR="00481417" w:rsidRDefault="007F6FBB">
      <w:pPr>
        <w:spacing w:after="0"/>
      </w:pPr>
      <w:r>
        <w:rPr>
          <w:b/>
          <w:sz w:val="20"/>
        </w:rPr>
        <w:t xml:space="preserve">deflecto xi, xum, 3  n: </w:t>
      </w:r>
      <w:r>
        <w:rPr>
          <w:sz w:val="20"/>
        </w:rPr>
        <w:t>bend downwards, bend (bow), turn (aside), change course/direction of, deflect</w:t>
      </w:r>
    </w:p>
    <w:p w14:paraId="70CF82C9" w14:textId="77777777" w:rsidR="00481417" w:rsidRDefault="007F6FBB">
      <w:pPr>
        <w:spacing w:after="0"/>
      </w:pPr>
      <w:r>
        <w:rPr>
          <w:b/>
          <w:sz w:val="20"/>
        </w:rPr>
        <w:t xml:space="preserve">domesticus a, um : </w:t>
      </w:r>
      <w:r>
        <w:rPr>
          <w:sz w:val="20"/>
        </w:rPr>
        <w:t>domestics (pl.), those of the household</w:t>
      </w:r>
    </w:p>
    <w:p w14:paraId="63D949EF" w14:textId="77777777" w:rsidR="00481417" w:rsidRDefault="007F6FBB">
      <w:pPr>
        <w:spacing w:after="0"/>
      </w:pPr>
      <w:r>
        <w:rPr>
          <w:b/>
          <w:sz w:val="20"/>
        </w:rPr>
        <w:t xml:space="preserve">eligo lēgi, lectum, 3 : </w:t>
      </w:r>
      <w:r>
        <w:rPr>
          <w:sz w:val="20"/>
        </w:rPr>
        <w:t>pick ou</w:t>
      </w:r>
      <w:r>
        <w:rPr>
          <w:sz w:val="20"/>
        </w:rPr>
        <w:t>t, choose</w:t>
      </w:r>
    </w:p>
    <w:p w14:paraId="21F64BD7" w14:textId="77777777" w:rsidR="00481417" w:rsidRDefault="007F6FBB">
      <w:pPr>
        <w:spacing w:after="0"/>
      </w:pPr>
      <w:r>
        <w:rPr>
          <w:b/>
          <w:sz w:val="20"/>
        </w:rPr>
        <w:t xml:space="preserve">emetior mensus, 4 : </w:t>
      </w:r>
      <w:r>
        <w:rPr>
          <w:sz w:val="20"/>
        </w:rPr>
        <w:t>measure out, pass through</w:t>
      </w:r>
    </w:p>
    <w:p w14:paraId="00C82DCF" w14:textId="77777777" w:rsidR="00481417" w:rsidRDefault="007F6FBB">
      <w:pPr>
        <w:spacing w:after="0"/>
      </w:pPr>
      <w:r>
        <w:rPr>
          <w:b/>
          <w:sz w:val="20"/>
        </w:rPr>
        <w:t xml:space="preserve">exsurgo surrexi, 3 : </w:t>
      </w:r>
      <w:r>
        <w:rPr>
          <w:sz w:val="20"/>
        </w:rPr>
        <w:t>bestir oneself/take action, swell/rise/move/extend up/out/to higher moral level</w:t>
      </w:r>
    </w:p>
    <w:p w14:paraId="1A92023E" w14:textId="77777777" w:rsidR="00481417" w:rsidRDefault="007F6FBB">
      <w:pPr>
        <w:spacing w:after="0"/>
      </w:pPr>
      <w:r>
        <w:rPr>
          <w:b/>
          <w:sz w:val="20"/>
        </w:rPr>
        <w:t xml:space="preserve">extra : </w:t>
      </w:r>
      <w:r>
        <w:rPr>
          <w:sz w:val="20"/>
        </w:rPr>
        <w:t>outside</w:t>
      </w:r>
    </w:p>
    <w:p w14:paraId="6E6CC629" w14:textId="77777777" w:rsidR="00481417" w:rsidRDefault="007F6FBB">
      <w:pPr>
        <w:spacing w:after="0"/>
      </w:pPr>
      <w:r>
        <w:rPr>
          <w:b/>
          <w:sz w:val="20"/>
        </w:rPr>
        <w:t xml:space="preserve">fallacia ae  f: </w:t>
      </w:r>
      <w:r>
        <w:rPr>
          <w:sz w:val="20"/>
        </w:rPr>
        <w:t>deceit, trick, stratagem, deceptive behavior or an instance of this</w:t>
      </w:r>
      <w:r>
        <w:rPr>
          <w:sz w:val="20"/>
        </w:rPr>
        <w:t>, deceitful, treacherous, misleading, deceptive, false, fallacious, spurious</w:t>
      </w:r>
    </w:p>
    <w:p w14:paraId="5DFAFCBB" w14:textId="77777777" w:rsidR="00481417" w:rsidRDefault="007F6FBB">
      <w:pPr>
        <w:spacing w:after="0"/>
      </w:pPr>
      <w:r>
        <w:rPr>
          <w:b/>
          <w:sz w:val="20"/>
        </w:rPr>
        <w:t xml:space="preserve">ibi : </w:t>
      </w:r>
      <w:r>
        <w:rPr>
          <w:sz w:val="20"/>
        </w:rPr>
        <w:t>there, in that place, thereupon, ibis, (sacred Egyptian bird)</w:t>
      </w:r>
    </w:p>
    <w:p w14:paraId="00BE6E79" w14:textId="77777777" w:rsidR="00481417" w:rsidRDefault="007F6FBB">
      <w:pPr>
        <w:spacing w:after="0"/>
      </w:pPr>
      <w:r>
        <w:rPr>
          <w:b/>
          <w:sz w:val="20"/>
        </w:rPr>
        <w:t xml:space="preserve">indumentum i  n: </w:t>
      </w:r>
      <w:r>
        <w:rPr>
          <w:sz w:val="20"/>
        </w:rPr>
        <w:t>garment, robe, something put on, (mask, sauce)</w:t>
      </w:r>
    </w:p>
    <w:p w14:paraId="24A0D7F3" w14:textId="77777777" w:rsidR="00481417" w:rsidRDefault="007F6FBB">
      <w:pPr>
        <w:spacing w:after="0"/>
      </w:pPr>
      <w:r>
        <w:rPr>
          <w:b/>
          <w:sz w:val="20"/>
        </w:rPr>
        <w:t xml:space="preserve">ingredior essus 3 : </w:t>
      </w:r>
      <w:r>
        <w:rPr>
          <w:sz w:val="20"/>
        </w:rPr>
        <w:t xml:space="preserve">advance, walk, enter, </w:t>
      </w:r>
      <w:r>
        <w:rPr>
          <w:sz w:val="20"/>
        </w:rPr>
        <w:t>step/go into, undertake, begin</w:t>
      </w:r>
    </w:p>
    <w:p w14:paraId="49893D66" w14:textId="77777777" w:rsidR="00481417" w:rsidRDefault="007F6FBB">
      <w:pPr>
        <w:spacing w:after="0"/>
      </w:pPr>
      <w:r>
        <w:rPr>
          <w:b/>
          <w:sz w:val="20"/>
        </w:rPr>
        <w:t xml:space="preserve">inopinus a, um : </w:t>
      </w:r>
      <w:r>
        <w:rPr>
          <w:sz w:val="20"/>
        </w:rPr>
        <w:t>power, might, help, influence, resources/wealth (pl.)</w:t>
      </w:r>
    </w:p>
    <w:p w14:paraId="31055945" w14:textId="77777777" w:rsidR="00481417" w:rsidRDefault="007F6FBB">
      <w:pPr>
        <w:spacing w:after="0"/>
      </w:pPr>
      <w:r>
        <w:rPr>
          <w:b/>
          <w:sz w:val="20"/>
        </w:rPr>
        <w:t xml:space="preserve">inquam : </w:t>
      </w:r>
      <w:r>
        <w:rPr>
          <w:sz w:val="20"/>
        </w:rPr>
        <w:t>say (defective), (postpositive - for direct quote), [inquiens =&gt; saying]</w:t>
      </w:r>
    </w:p>
    <w:p w14:paraId="353E7ABE" w14:textId="77777777" w:rsidR="00481417" w:rsidRDefault="007F6FBB">
      <w:pPr>
        <w:spacing w:after="0"/>
      </w:pPr>
      <w:r>
        <w:rPr>
          <w:b/>
          <w:sz w:val="20"/>
        </w:rPr>
        <w:t xml:space="preserve">insidiaris : </w:t>
      </w:r>
      <w:r>
        <w:rPr>
          <w:sz w:val="20"/>
        </w:rPr>
        <w:t>lie in wait (to rob/assault, lie in ambush, make treacherou</w:t>
      </w:r>
      <w:r>
        <w:rPr>
          <w:sz w:val="20"/>
        </w:rPr>
        <w:t>s attack (on), plot</w:t>
      </w:r>
    </w:p>
    <w:p w14:paraId="38F79A39" w14:textId="77777777" w:rsidR="00481417" w:rsidRDefault="007F6FBB">
      <w:pPr>
        <w:spacing w:after="0"/>
      </w:pPr>
      <w:r>
        <w:rPr>
          <w:b/>
          <w:sz w:val="20"/>
        </w:rPr>
        <w:t xml:space="preserve">interjacio jēci, jectum : </w:t>
      </w:r>
      <w:r>
        <w:rPr>
          <w:sz w:val="20"/>
        </w:rPr>
        <w:t>put/throw between, interpose, insert, introduce</w:t>
      </w:r>
    </w:p>
    <w:p w14:paraId="0DE45653" w14:textId="77777777" w:rsidR="00481417" w:rsidRDefault="007F6FBB">
      <w:pPr>
        <w:spacing w:after="0"/>
      </w:pPr>
      <w:r>
        <w:rPr>
          <w:b/>
          <w:sz w:val="20"/>
        </w:rPr>
        <w:t xml:space="preserve">latebra ae  f: </w:t>
      </w:r>
      <w:r>
        <w:rPr>
          <w:sz w:val="20"/>
        </w:rPr>
        <w:t>hiding place, retreat, lair, subterfuge</w:t>
      </w:r>
    </w:p>
    <w:p w14:paraId="0BD06AEC" w14:textId="77777777" w:rsidR="00481417" w:rsidRDefault="007F6FBB">
      <w:pPr>
        <w:spacing w:after="0"/>
      </w:pPr>
      <w:r>
        <w:rPr>
          <w:b/>
          <w:sz w:val="20"/>
        </w:rPr>
        <w:t xml:space="preserve">miseratio ōnis  f: </w:t>
      </w:r>
      <w:r>
        <w:rPr>
          <w:sz w:val="20"/>
        </w:rPr>
        <w:t>pity, compassion</w:t>
      </w:r>
    </w:p>
    <w:p w14:paraId="55A29F1F" w14:textId="77777777" w:rsidR="00481417" w:rsidRDefault="007F6FBB">
      <w:pPr>
        <w:spacing w:after="0"/>
      </w:pPr>
      <w:r>
        <w:rPr>
          <w:b/>
          <w:sz w:val="20"/>
        </w:rPr>
        <w:t xml:space="preserve">paludamentum i  n: </w:t>
      </w:r>
      <w:r>
        <w:rPr>
          <w:sz w:val="20"/>
        </w:rPr>
        <w:t>general's cloak, of scarlet color</w:t>
      </w:r>
    </w:p>
    <w:p w14:paraId="5ABF5BBA" w14:textId="77777777" w:rsidR="00481417" w:rsidRDefault="007F6FBB">
      <w:pPr>
        <w:spacing w:after="0"/>
      </w:pPr>
      <w:r>
        <w:rPr>
          <w:b/>
          <w:sz w:val="20"/>
        </w:rPr>
        <w:t xml:space="preserve">patior passus, 3 : </w:t>
      </w:r>
      <w:r>
        <w:rPr>
          <w:sz w:val="20"/>
        </w:rPr>
        <w:t>suffer, allow, undergo, endure, permit</w:t>
      </w:r>
    </w:p>
    <w:p w14:paraId="7A2EC4E2" w14:textId="77777777" w:rsidR="00481417" w:rsidRDefault="007F6FBB">
      <w:pPr>
        <w:spacing w:after="0"/>
      </w:pPr>
      <w:r>
        <w:rPr>
          <w:b/>
          <w:sz w:val="20"/>
        </w:rPr>
        <w:t xml:space="preserve">permutatio ōnis  f: </w:t>
      </w:r>
      <w:r>
        <w:rPr>
          <w:sz w:val="20"/>
        </w:rPr>
        <w:t>change, exchange</w:t>
      </w:r>
    </w:p>
    <w:p w14:paraId="6F441BE4" w14:textId="77777777" w:rsidR="00481417" w:rsidRDefault="007F6FBB">
      <w:pPr>
        <w:spacing w:after="0"/>
      </w:pPr>
      <w:r>
        <w:rPr>
          <w:b/>
          <w:sz w:val="20"/>
        </w:rPr>
        <w:t xml:space="preserve">praesum fūi, esse : </w:t>
      </w:r>
      <w:r>
        <w:rPr>
          <w:sz w:val="20"/>
        </w:rPr>
        <w:t>consume/perform/employ beforehand, anticipate, presuppose/presume/assume, dare, surety, bondsman</w:t>
      </w:r>
    </w:p>
    <w:p w14:paraId="22EEFB88" w14:textId="77777777" w:rsidR="00481417" w:rsidRDefault="007F6FBB">
      <w:pPr>
        <w:spacing w:after="0"/>
      </w:pPr>
      <w:r>
        <w:rPr>
          <w:b/>
          <w:sz w:val="20"/>
        </w:rPr>
        <w:t xml:space="preserve">praemium ii  n: </w:t>
      </w:r>
      <w:r>
        <w:rPr>
          <w:sz w:val="20"/>
        </w:rPr>
        <w:t>prize, reward, gift, recompe</w:t>
      </w:r>
      <w:r>
        <w:rPr>
          <w:sz w:val="20"/>
        </w:rPr>
        <w:t>nse</w:t>
      </w:r>
    </w:p>
    <w:p w14:paraId="45345411" w14:textId="77777777" w:rsidR="00481417" w:rsidRDefault="007F6FBB">
      <w:pPr>
        <w:spacing w:after="0"/>
      </w:pPr>
      <w:r>
        <w:rPr>
          <w:b/>
          <w:sz w:val="20"/>
        </w:rPr>
        <w:t xml:space="preserve">privo āvi, ātum, 1 : </w:t>
      </w:r>
      <w:r>
        <w:rPr>
          <w:sz w:val="20"/>
        </w:rPr>
        <w:t>deprive, rob, free</w:t>
      </w:r>
    </w:p>
    <w:p w14:paraId="0389EAD8" w14:textId="77777777" w:rsidR="00481417" w:rsidRDefault="007F6FBB">
      <w:pPr>
        <w:spacing w:after="0"/>
      </w:pPr>
      <w:r>
        <w:rPr>
          <w:b/>
          <w:sz w:val="20"/>
        </w:rPr>
        <w:t xml:space="preserve">repens psi, ptum, 3 : </w:t>
      </w:r>
      <w:r>
        <w:rPr>
          <w:sz w:val="20"/>
        </w:rPr>
        <w:t>sudden, unexpected, weigh/balance (against), weigh out/pat in return, purchase, compensate, creep, crawl</w:t>
      </w:r>
    </w:p>
    <w:p w14:paraId="5D030BB3" w14:textId="77777777" w:rsidR="00481417" w:rsidRDefault="007F6FBB">
      <w:pPr>
        <w:spacing w:after="0"/>
      </w:pPr>
      <w:r>
        <w:rPr>
          <w:b/>
          <w:sz w:val="20"/>
        </w:rPr>
        <w:t xml:space="preserve">servo āvi, ātum, 1 : </w:t>
      </w:r>
      <w:r>
        <w:rPr>
          <w:sz w:val="20"/>
        </w:rPr>
        <w:t>slave, servant, serve, be a slave to, with DAT</w:t>
      </w:r>
    </w:p>
    <w:p w14:paraId="58E4CAD0" w14:textId="77777777" w:rsidR="00481417" w:rsidRDefault="007F6FBB">
      <w:pPr>
        <w:spacing w:after="0"/>
      </w:pPr>
      <w:r>
        <w:rPr>
          <w:b/>
          <w:sz w:val="20"/>
        </w:rPr>
        <w:t>spolio āvi, ātum,</w:t>
      </w:r>
      <w:r>
        <w:rPr>
          <w:b/>
          <w:sz w:val="20"/>
        </w:rPr>
        <w:t xml:space="preserve"> 1 : </w:t>
      </w:r>
      <w:r>
        <w:rPr>
          <w:sz w:val="20"/>
        </w:rPr>
        <w:t>spoils, booty, skin, hide</w:t>
      </w:r>
    </w:p>
    <w:p w14:paraId="5C455FE8" w14:textId="77777777" w:rsidR="00481417" w:rsidRDefault="007F6FBB">
      <w:pPr>
        <w:spacing w:after="0"/>
      </w:pPr>
      <w:r>
        <w:rPr>
          <w:b/>
          <w:sz w:val="20"/>
        </w:rPr>
        <w:t xml:space="preserve">statim : </w:t>
      </w:r>
      <w:r>
        <w:rPr>
          <w:sz w:val="20"/>
        </w:rPr>
        <w:t>at once, immediately</w:t>
      </w:r>
    </w:p>
    <w:p w14:paraId="6C7D3905" w14:textId="77777777" w:rsidR="00481417" w:rsidRDefault="007F6FBB">
      <w:pPr>
        <w:spacing w:after="0"/>
      </w:pPr>
      <w:r>
        <w:rPr>
          <w:b/>
          <w:sz w:val="20"/>
        </w:rPr>
        <w:t xml:space="preserve">terror ōris  m: </w:t>
      </w:r>
      <w:r>
        <w:rPr>
          <w:sz w:val="20"/>
        </w:rPr>
        <w:t>terror, panic, alarm, fear</w:t>
      </w:r>
    </w:p>
    <w:p w14:paraId="1B016AAE" w14:textId="77777777" w:rsidR="00481417" w:rsidRDefault="007F6FBB">
      <w:pPr>
        <w:spacing w:after="0"/>
      </w:pPr>
      <w:r>
        <w:rPr>
          <w:b/>
          <w:sz w:val="20"/>
        </w:rPr>
        <w:t xml:space="preserve">tego xi, ctum, 3 : </w:t>
      </w:r>
      <w:r>
        <w:rPr>
          <w:sz w:val="20"/>
        </w:rPr>
        <w:t>cover, protect, defend, hide</w:t>
      </w:r>
    </w:p>
    <w:p w14:paraId="2066646A" w14:textId="77777777" w:rsidR="00481417" w:rsidRDefault="007F6FBB">
      <w:pPr>
        <w:spacing w:after="0"/>
      </w:pPr>
      <w:r>
        <w:rPr>
          <w:b/>
          <w:sz w:val="20"/>
        </w:rPr>
        <w:t xml:space="preserve">tunica ae  f: </w:t>
      </w:r>
      <w:r>
        <w:rPr>
          <w:sz w:val="20"/>
        </w:rPr>
        <w:t>undergarment, shirt,tunic</w:t>
      </w:r>
    </w:p>
    <w:p w14:paraId="1326E9C3" w14:textId="77777777" w:rsidR="00481417" w:rsidRDefault="007F6FBB">
      <w:pPr>
        <w:spacing w:after="0"/>
      </w:pPr>
      <w:r>
        <w:rPr>
          <w:b/>
          <w:sz w:val="20"/>
        </w:rPr>
        <w:t xml:space="preserve">umbratis : </w:t>
      </w:r>
      <w:r>
        <w:rPr>
          <w:sz w:val="20"/>
        </w:rPr>
        <w:t>cast a shadow on, shade</w:t>
      </w:r>
    </w:p>
    <w:p w14:paraId="56E29A9B" w14:textId="77777777" w:rsidR="00481417" w:rsidRDefault="00481417">
      <w:pPr>
        <w:sectPr w:rsidR="00481417">
          <w:type w:val="continuous"/>
          <w:pgSz w:w="12240" w:h="15840"/>
          <w:pgMar w:top="720" w:right="720" w:bottom="720" w:left="720" w:header="720" w:footer="720" w:gutter="0"/>
          <w:cols w:num="2" w:space="720"/>
          <w:docGrid w:linePitch="360"/>
        </w:sectPr>
      </w:pPr>
    </w:p>
    <w:p w14:paraId="4E521210" w14:textId="77777777" w:rsidR="00481417" w:rsidRDefault="007F6FBB">
      <w:r>
        <w:br w:type="page"/>
      </w:r>
    </w:p>
    <w:p w14:paraId="3D8BBCEA" w14:textId="77777777" w:rsidR="00481417" w:rsidRDefault="007F6FBB">
      <w:r>
        <w:rPr>
          <w:sz w:val="24"/>
        </w:rPr>
        <w:t>propinquant</w:t>
      </w:r>
      <w:r>
        <w:rPr>
          <w:sz w:val="24"/>
        </w:rPr>
        <w:t>is exitii iam praesepultus, accurrit Eusebius cubiculi tunc praepositus Pentadiusque notarius et Mallobaudes armaturarum tribunus iussu imperatoris conpulsuri eum singillatim docere, quam ob causam quemque apud Antiochiam necatorum iusserat trucidari. 22 A</w:t>
      </w:r>
      <w:r>
        <w:rPr>
          <w:sz w:val="24"/>
        </w:rPr>
        <w:t>d quae Adrasteo pallore perfusus hactenus valuit loqui, quod plerosque incitante coniuge iugulaverit Constantina, ignorans profecto Alexandrum Magnum urgenti matri ut occideret quendam insontem, et dictitanti spe impetrandi postea quae vellet eum se per no</w:t>
      </w:r>
      <w:r>
        <w:rPr>
          <w:sz w:val="24"/>
        </w:rPr>
        <w:t>vem menses utero portasse praegnantem, ita respondisse prudenter aliam, parens optima, posce mercedem; hominis enim salus beneficio nullo pensatur. 23 Quo conperto inrevocabili ira princeps percitus et dolore fiduciam omnem fundandae securitatis in eodem p</w:t>
      </w:r>
      <w:r>
        <w:rPr>
          <w:sz w:val="24"/>
        </w:rPr>
        <w:t>osuit abolendo. Et misso Sereniano, quem in crimen maiestatis vocatum praestigiis quibusdam absolutum esse supra monstravimus, Pentadio quin etiam notario et</w:t>
      </w:r>
    </w:p>
    <w:p w14:paraId="34DB3354" w14:textId="77777777" w:rsidR="00481417" w:rsidRDefault="007F6FBB">
      <w:pPr>
        <w:jc w:val="center"/>
      </w:pPr>
      <w:r>
        <w:t>———————————————————————————————————————</w:t>
      </w:r>
    </w:p>
    <w:p w14:paraId="584CDA95" w14:textId="77777777" w:rsidR="00481417" w:rsidRDefault="00481417">
      <w:pPr>
        <w:sectPr w:rsidR="00481417">
          <w:type w:val="continuous"/>
          <w:pgSz w:w="12240" w:h="15840"/>
          <w:pgMar w:top="720" w:right="720" w:bottom="720" w:left="720" w:header="720" w:footer="720" w:gutter="0"/>
          <w:cols w:space="720"/>
          <w:docGrid w:linePitch="360"/>
        </w:sectPr>
      </w:pPr>
    </w:p>
    <w:p w14:paraId="176A6165" w14:textId="77777777" w:rsidR="00481417" w:rsidRDefault="007F6FBB">
      <w:pPr>
        <w:spacing w:after="0"/>
      </w:pPr>
      <w:r>
        <w:rPr>
          <w:b/>
          <w:sz w:val="20"/>
        </w:rPr>
        <w:t xml:space="preserve">aboleo ēvi : </w:t>
      </w:r>
      <w:r>
        <w:rPr>
          <w:sz w:val="20"/>
        </w:rPr>
        <w:t>destroy, efface, obliterate, ki</w:t>
      </w:r>
      <w:r>
        <w:rPr>
          <w:sz w:val="20"/>
        </w:rPr>
        <w:t>ll, banish, dispel, put end to. abolish, rescind</w:t>
      </w:r>
    </w:p>
    <w:p w14:paraId="67271C4E" w14:textId="77777777" w:rsidR="00481417" w:rsidRDefault="007F6FBB">
      <w:pPr>
        <w:spacing w:after="0"/>
      </w:pPr>
      <w:r>
        <w:rPr>
          <w:b/>
          <w:sz w:val="20"/>
        </w:rPr>
        <w:t xml:space="preserve">absolvo vi, ūtum, 3 : </w:t>
      </w:r>
      <w:r>
        <w:rPr>
          <w:sz w:val="20"/>
        </w:rPr>
        <w:t>free (bonds), release, acquit, vote for/secure acquittal, pay off, sum up</w:t>
      </w:r>
    </w:p>
    <w:p w14:paraId="6275DA83" w14:textId="77777777" w:rsidR="00481417" w:rsidRDefault="007F6FBB">
      <w:pPr>
        <w:spacing w:after="0"/>
      </w:pPr>
      <w:r>
        <w:rPr>
          <w:b/>
          <w:sz w:val="20"/>
        </w:rPr>
        <w:t xml:space="preserve">accurro cŭcurri and curri, cursum, 3 : </w:t>
      </w:r>
      <w:r>
        <w:rPr>
          <w:sz w:val="20"/>
        </w:rPr>
        <w:t>run/hasten to (help), come/rush up (inanim subj.), charge, rush to attac</w:t>
      </w:r>
      <w:r>
        <w:rPr>
          <w:sz w:val="20"/>
        </w:rPr>
        <w:t>k</w:t>
      </w:r>
    </w:p>
    <w:p w14:paraId="5E4CCF4C" w14:textId="77777777" w:rsidR="00481417" w:rsidRDefault="007F6FBB">
      <w:pPr>
        <w:spacing w:after="0"/>
      </w:pPr>
      <w:r>
        <w:rPr>
          <w:b/>
          <w:sz w:val="20"/>
        </w:rPr>
        <w:t xml:space="preserve">beneficium ii  n: </w:t>
      </w:r>
      <w:r>
        <w:rPr>
          <w:sz w:val="20"/>
        </w:rPr>
        <w:t>kindness, favor, benefit, service, help, privilege, right</w:t>
      </w:r>
    </w:p>
    <w:p w14:paraId="43B96C2D" w14:textId="77777777" w:rsidR="00481417" w:rsidRDefault="007F6FBB">
      <w:pPr>
        <w:spacing w:after="0"/>
      </w:pPr>
      <w:r>
        <w:rPr>
          <w:b/>
          <w:sz w:val="20"/>
        </w:rPr>
        <w:t xml:space="preserve">conperto : </w:t>
      </w:r>
      <w:r>
        <w:rPr>
          <w:sz w:val="20"/>
        </w:rPr>
        <w:t>learn/discover/find (by investigation), verify/know for certain, find guilty</w:t>
      </w:r>
    </w:p>
    <w:p w14:paraId="3B77E4D2" w14:textId="77777777" w:rsidR="00481417" w:rsidRDefault="007F6FBB">
      <w:pPr>
        <w:spacing w:after="0"/>
      </w:pPr>
      <w:r>
        <w:rPr>
          <w:b/>
          <w:sz w:val="20"/>
        </w:rPr>
        <w:t xml:space="preserve">cubiculum i  n: </w:t>
      </w:r>
      <w:r>
        <w:rPr>
          <w:sz w:val="20"/>
        </w:rPr>
        <w:t>bedroom, sleeping chamber/apartment/suite, (as scene of marital/other sex)</w:t>
      </w:r>
    </w:p>
    <w:p w14:paraId="01922A67" w14:textId="77777777" w:rsidR="00481417" w:rsidRDefault="007F6FBB">
      <w:pPr>
        <w:spacing w:after="0"/>
      </w:pPr>
      <w:r>
        <w:rPr>
          <w:b/>
          <w:sz w:val="20"/>
        </w:rPr>
        <w:t xml:space="preserve">dictitanti : </w:t>
      </w:r>
      <w:r>
        <w:rPr>
          <w:sz w:val="20"/>
        </w:rPr>
        <w:t>repeat, persist in saying, keep on saying/speaking of, say/plead/call often</w:t>
      </w:r>
    </w:p>
    <w:p w14:paraId="5F716A49" w14:textId="77777777" w:rsidR="00481417" w:rsidRDefault="007F6FBB">
      <w:pPr>
        <w:spacing w:after="0"/>
      </w:pPr>
      <w:r>
        <w:rPr>
          <w:b/>
          <w:sz w:val="20"/>
        </w:rPr>
        <w:t xml:space="preserve">dolor ōris  m: </w:t>
      </w:r>
      <w:r>
        <w:rPr>
          <w:sz w:val="20"/>
        </w:rPr>
        <w:t>pain, anguish, grief, sorrow, suffering, resentment, indignation, hew/chop into shape, fashion/devise, inflict blows, batter/cudgel soundly, drub</w:t>
      </w:r>
    </w:p>
    <w:p w14:paraId="1D076D8E" w14:textId="77777777" w:rsidR="00481417" w:rsidRDefault="007F6FBB">
      <w:pPr>
        <w:spacing w:after="0"/>
      </w:pPr>
      <w:r>
        <w:rPr>
          <w:b/>
          <w:sz w:val="20"/>
        </w:rPr>
        <w:t xml:space="preserve">exitium ii : </w:t>
      </w:r>
      <w:r>
        <w:rPr>
          <w:sz w:val="20"/>
        </w:rPr>
        <w:t>destruction, ruin, death, mischief</w:t>
      </w:r>
    </w:p>
    <w:p w14:paraId="4102A944" w14:textId="77777777" w:rsidR="00481417" w:rsidRDefault="007F6FBB">
      <w:pPr>
        <w:spacing w:after="0"/>
      </w:pPr>
      <w:r>
        <w:rPr>
          <w:b/>
          <w:sz w:val="20"/>
        </w:rPr>
        <w:t xml:space="preserve">fundandae : </w:t>
      </w:r>
      <w:r>
        <w:rPr>
          <w:sz w:val="20"/>
        </w:rPr>
        <w:t>establish, found, begin, lay the bottom, lay a foundation, confirm</w:t>
      </w:r>
    </w:p>
    <w:p w14:paraId="1E2476E3" w14:textId="77777777" w:rsidR="00481417" w:rsidRDefault="007F6FBB">
      <w:pPr>
        <w:spacing w:after="0"/>
      </w:pPr>
      <w:r>
        <w:rPr>
          <w:b/>
          <w:sz w:val="20"/>
        </w:rPr>
        <w:t xml:space="preserve">hactenus : </w:t>
      </w:r>
      <w:r>
        <w:rPr>
          <w:sz w:val="20"/>
        </w:rPr>
        <w:t>as far as this, to this place/point/time/extent, thus far, til now, hitherto</w:t>
      </w:r>
    </w:p>
    <w:p w14:paraId="77F1AC7E" w14:textId="77777777" w:rsidR="00481417" w:rsidRDefault="007F6FBB">
      <w:pPr>
        <w:spacing w:after="0"/>
      </w:pPr>
      <w:r>
        <w:rPr>
          <w:b/>
          <w:sz w:val="20"/>
        </w:rPr>
        <w:t xml:space="preserve">ignoro āvi, ātum, 1 : </w:t>
      </w:r>
      <w:r>
        <w:rPr>
          <w:sz w:val="20"/>
        </w:rPr>
        <w:t>not know, be unfamiliar with, disregard, ignore, be ignorant of</w:t>
      </w:r>
    </w:p>
    <w:p w14:paraId="0D73494D" w14:textId="77777777" w:rsidR="00481417" w:rsidRDefault="007F6FBB">
      <w:pPr>
        <w:spacing w:after="0"/>
      </w:pPr>
      <w:r>
        <w:rPr>
          <w:b/>
          <w:sz w:val="20"/>
        </w:rPr>
        <w:t xml:space="preserve">incito āvi, ātum, 1 : </w:t>
      </w:r>
      <w:r>
        <w:rPr>
          <w:sz w:val="20"/>
        </w:rPr>
        <w:t>enrage, urge on, inspire, arouse</w:t>
      </w:r>
    </w:p>
    <w:p w14:paraId="1ACFB543" w14:textId="77777777" w:rsidR="00481417" w:rsidRDefault="007F6FBB">
      <w:pPr>
        <w:spacing w:after="0"/>
      </w:pPr>
      <w:r>
        <w:rPr>
          <w:b/>
          <w:sz w:val="20"/>
        </w:rPr>
        <w:t xml:space="preserve">inrevocabilis : </w:t>
      </w:r>
      <w:r>
        <w:rPr>
          <w:sz w:val="20"/>
        </w:rPr>
        <w:t>irrevocable/unalterable, that can't be summoned/held/drawn back/undone/reversed</w:t>
      </w:r>
    </w:p>
    <w:p w14:paraId="2D699E36" w14:textId="77777777" w:rsidR="00481417" w:rsidRDefault="007F6FBB">
      <w:pPr>
        <w:spacing w:after="0"/>
      </w:pPr>
      <w:r>
        <w:rPr>
          <w:b/>
          <w:sz w:val="20"/>
        </w:rPr>
        <w:t xml:space="preserve">insons ntis : </w:t>
      </w:r>
      <w:r>
        <w:rPr>
          <w:sz w:val="20"/>
        </w:rPr>
        <w:t>guilt</w:t>
      </w:r>
      <w:r>
        <w:rPr>
          <w:sz w:val="20"/>
        </w:rPr>
        <w:t>less, innocent, harmless</w:t>
      </w:r>
    </w:p>
    <w:p w14:paraId="47E75369" w14:textId="77777777" w:rsidR="00481417" w:rsidRDefault="007F6FBB">
      <w:pPr>
        <w:spacing w:after="0"/>
      </w:pPr>
      <w:r>
        <w:rPr>
          <w:b/>
          <w:sz w:val="20"/>
        </w:rPr>
        <w:t xml:space="preserve">ira ae : </w:t>
      </w:r>
      <w:r>
        <w:rPr>
          <w:sz w:val="20"/>
        </w:rPr>
        <w:t>anger, ire, wrath, resentment, indignation, rage/fury/violence, bad blood, hedgehog</w:t>
      </w:r>
    </w:p>
    <w:p w14:paraId="1077BC2A" w14:textId="77777777" w:rsidR="00481417" w:rsidRDefault="007F6FBB">
      <w:pPr>
        <w:spacing w:after="0"/>
      </w:pPr>
      <w:r>
        <w:rPr>
          <w:b/>
          <w:sz w:val="20"/>
        </w:rPr>
        <w:t xml:space="preserve">jugulo āvi, ātum, 1 : </w:t>
      </w:r>
      <w:r>
        <w:rPr>
          <w:sz w:val="20"/>
        </w:rPr>
        <w:t>throat, neck, collarbone</w:t>
      </w:r>
    </w:p>
    <w:p w14:paraId="5C7A42A4" w14:textId="77777777" w:rsidR="00481417" w:rsidRDefault="007F6FBB">
      <w:pPr>
        <w:spacing w:after="0"/>
      </w:pPr>
      <w:r>
        <w:rPr>
          <w:b/>
          <w:sz w:val="20"/>
        </w:rPr>
        <w:t xml:space="preserve">jubeo jussi, jussum : </w:t>
      </w:r>
      <w:r>
        <w:rPr>
          <w:sz w:val="20"/>
        </w:rPr>
        <w:t>order/tell/command/direct, enjoin/command, decree/enact, request/ask/</w:t>
      </w:r>
      <w:r>
        <w:rPr>
          <w:sz w:val="20"/>
        </w:rPr>
        <w:t>bid, pray</w:t>
      </w:r>
    </w:p>
    <w:p w14:paraId="595B6DEF" w14:textId="77777777" w:rsidR="00481417" w:rsidRDefault="007F6FBB">
      <w:pPr>
        <w:spacing w:after="0"/>
      </w:pPr>
      <w:r>
        <w:rPr>
          <w:b/>
          <w:sz w:val="20"/>
        </w:rPr>
        <w:t xml:space="preserve">loquor cātus : </w:t>
      </w:r>
      <w:r>
        <w:rPr>
          <w:sz w:val="20"/>
        </w:rPr>
        <w:t>speak, tell, talk, mention, say, utter, phrase</w:t>
      </w:r>
    </w:p>
    <w:p w14:paraId="23955A4B" w14:textId="77777777" w:rsidR="00481417" w:rsidRDefault="007F6FBB">
      <w:pPr>
        <w:spacing w:after="0"/>
      </w:pPr>
      <w:r>
        <w:rPr>
          <w:b/>
          <w:sz w:val="20"/>
        </w:rPr>
        <w:t xml:space="preserve">mater tris  f: </w:t>
      </w:r>
      <w:r>
        <w:rPr>
          <w:sz w:val="20"/>
        </w:rPr>
        <w:t>mother, foster mother, lady, matron, origin, source, motherland, mother city</w:t>
      </w:r>
    </w:p>
    <w:p w14:paraId="33B5BB60" w14:textId="77777777" w:rsidR="00481417" w:rsidRDefault="007F6FBB">
      <w:pPr>
        <w:spacing w:after="0"/>
      </w:pPr>
      <w:r>
        <w:rPr>
          <w:b/>
          <w:sz w:val="20"/>
        </w:rPr>
        <w:t xml:space="preserve">mensis is : </w:t>
      </w:r>
      <w:r>
        <w:rPr>
          <w:sz w:val="20"/>
        </w:rPr>
        <w:t>month, table, course, meal, banker's counter, measure, estimate, distribute, met</w:t>
      </w:r>
      <w:r>
        <w:rPr>
          <w:sz w:val="20"/>
        </w:rPr>
        <w:t>e, traverse, sail/walk through</w:t>
      </w:r>
    </w:p>
    <w:p w14:paraId="5DE21A54" w14:textId="77777777" w:rsidR="00481417" w:rsidRDefault="007F6FBB">
      <w:pPr>
        <w:spacing w:after="0"/>
      </w:pPr>
      <w:r>
        <w:rPr>
          <w:b/>
          <w:sz w:val="20"/>
        </w:rPr>
        <w:t xml:space="preserve">merces : </w:t>
      </w:r>
      <w:r>
        <w:rPr>
          <w:sz w:val="20"/>
        </w:rPr>
        <w:t>pay, recompense, hire, salary, reward, rent, price, bribe, commodity, merchandise (pl.), goods, trade, buy</w:t>
      </w:r>
    </w:p>
    <w:p w14:paraId="4618FB28" w14:textId="77777777" w:rsidR="00481417" w:rsidRDefault="007F6FBB">
      <w:pPr>
        <w:spacing w:after="0"/>
      </w:pPr>
      <w:r>
        <w:rPr>
          <w:b/>
          <w:sz w:val="20"/>
        </w:rPr>
        <w:t xml:space="preserve">necator ōris  m: </w:t>
      </w:r>
      <w:r>
        <w:rPr>
          <w:sz w:val="20"/>
        </w:rPr>
        <w:t>kill/murder, put to death, suppress, destroy, kill (plant), quench/drown (fire)</w:t>
      </w:r>
    </w:p>
    <w:p w14:paraId="476803EC" w14:textId="77777777" w:rsidR="00481417" w:rsidRDefault="007F6FBB">
      <w:pPr>
        <w:spacing w:after="0"/>
      </w:pPr>
      <w:r>
        <w:rPr>
          <w:b/>
          <w:sz w:val="20"/>
        </w:rPr>
        <w:t xml:space="preserve">notarius a, </w:t>
      </w:r>
      <w:r>
        <w:rPr>
          <w:b/>
          <w:sz w:val="20"/>
        </w:rPr>
        <w:t xml:space="preserve">um : </w:t>
      </w:r>
      <w:r>
        <w:rPr>
          <w:sz w:val="20"/>
        </w:rPr>
        <w:t>notary</w:t>
      </w:r>
    </w:p>
    <w:p w14:paraId="7C6B5F21" w14:textId="77777777" w:rsidR="00481417" w:rsidRDefault="007F6FBB">
      <w:pPr>
        <w:spacing w:after="0"/>
      </w:pPr>
      <w:r>
        <w:rPr>
          <w:b/>
          <w:sz w:val="20"/>
        </w:rPr>
        <w:t xml:space="preserve">notarius a, um : </w:t>
      </w:r>
      <w:r>
        <w:rPr>
          <w:sz w:val="20"/>
        </w:rPr>
        <w:t>notary</w:t>
      </w:r>
    </w:p>
    <w:p w14:paraId="3E2D727E" w14:textId="77777777" w:rsidR="00481417" w:rsidRDefault="007F6FBB">
      <w:pPr>
        <w:spacing w:after="0"/>
      </w:pPr>
      <w:r>
        <w:rPr>
          <w:b/>
          <w:sz w:val="20"/>
        </w:rPr>
        <w:t xml:space="preserve">novo āvi, ātum, 1 : </w:t>
      </w:r>
      <w:r>
        <w:rPr>
          <w:sz w:val="20"/>
        </w:rPr>
        <w:t>make new, renovate, renew, refresh, change, get to know, learn, find out, become cognizant of/acquainted/familiar with, know, know of, know how, be able (to), experience, (PERF form, PRES force)</w:t>
      </w:r>
    </w:p>
    <w:p w14:paraId="708E2F33" w14:textId="77777777" w:rsidR="00481417" w:rsidRDefault="007F6FBB">
      <w:pPr>
        <w:spacing w:after="0"/>
      </w:pPr>
      <w:r>
        <w:rPr>
          <w:b/>
          <w:sz w:val="20"/>
        </w:rPr>
        <w:t>pallo</w:t>
      </w:r>
      <w:r>
        <w:rPr>
          <w:b/>
          <w:sz w:val="20"/>
        </w:rPr>
        <w:t xml:space="preserve">r ōris  m: </w:t>
      </w:r>
      <w:r>
        <w:rPr>
          <w:sz w:val="20"/>
        </w:rPr>
        <w:t>wanness, paleness of complexion, pallidness</w:t>
      </w:r>
    </w:p>
    <w:p w14:paraId="19B5B928" w14:textId="77777777" w:rsidR="00481417" w:rsidRDefault="007F6FBB">
      <w:pPr>
        <w:spacing w:after="0"/>
      </w:pPr>
      <w:r>
        <w:rPr>
          <w:b/>
          <w:sz w:val="20"/>
        </w:rPr>
        <w:t xml:space="preserve">parens : </w:t>
      </w:r>
      <w:r>
        <w:rPr>
          <w:sz w:val="20"/>
        </w:rPr>
        <w:t>parent, father, mother, obey, be subject/obedient to, submit/yield/comply, pay attention, attend to, bear, give birth to, beget, bring forth, produce, lay (eggs), create, acquire</w:t>
      </w:r>
    </w:p>
    <w:p w14:paraId="6B8CF04C" w14:textId="77777777" w:rsidR="00481417" w:rsidRDefault="007F6FBB">
      <w:pPr>
        <w:spacing w:after="0"/>
      </w:pPr>
      <w:r>
        <w:rPr>
          <w:b/>
          <w:sz w:val="20"/>
        </w:rPr>
        <w:t>penso āvi, āt</w:t>
      </w:r>
      <w:r>
        <w:rPr>
          <w:b/>
          <w:sz w:val="20"/>
        </w:rPr>
        <w:t xml:space="preserve">um, 1 : </w:t>
      </w:r>
      <w:r>
        <w:rPr>
          <w:sz w:val="20"/>
        </w:rPr>
        <w:t>allotment for weaving, wool given to be spun/woven, task/stint, homework, weigh out, pay, pay out</w:t>
      </w:r>
    </w:p>
    <w:p w14:paraId="18EB795D" w14:textId="77777777" w:rsidR="00481417" w:rsidRDefault="007F6FBB">
      <w:pPr>
        <w:spacing w:after="0"/>
      </w:pPr>
      <w:r>
        <w:rPr>
          <w:b/>
          <w:sz w:val="20"/>
        </w:rPr>
        <w:t xml:space="preserve">percio īre : </w:t>
      </w:r>
      <w:r>
        <w:rPr>
          <w:sz w:val="20"/>
        </w:rPr>
        <w:t>excite, stir up, move (emotions), set in motion, propel</w:t>
      </w:r>
    </w:p>
    <w:p w14:paraId="1C9BB20A" w14:textId="77777777" w:rsidR="00481417" w:rsidRDefault="007F6FBB">
      <w:pPr>
        <w:spacing w:after="0"/>
      </w:pPr>
      <w:r>
        <w:rPr>
          <w:b/>
          <w:sz w:val="20"/>
        </w:rPr>
        <w:t xml:space="preserve">perfundo fūdi, fūsum, 3 : </w:t>
      </w:r>
      <w:r>
        <w:rPr>
          <w:sz w:val="20"/>
        </w:rPr>
        <w:t>pour over/through, wet, flood, bathe, overspread, coat,</w:t>
      </w:r>
      <w:r>
        <w:rPr>
          <w:sz w:val="20"/>
        </w:rPr>
        <w:t xml:space="preserve"> overlay, imbue</w:t>
      </w:r>
    </w:p>
    <w:p w14:paraId="1C09E787" w14:textId="77777777" w:rsidR="00481417" w:rsidRDefault="007F6FBB">
      <w:pPr>
        <w:spacing w:after="0"/>
      </w:pPr>
      <w:r>
        <w:rPr>
          <w:b/>
          <w:sz w:val="20"/>
        </w:rPr>
        <w:t xml:space="preserve">plerus a, um : </w:t>
      </w:r>
      <w:r>
        <w:rPr>
          <w:sz w:val="20"/>
        </w:rPr>
        <w:t>multiply by X (only with numerical prefix), X-tuple, increase X fold</w:t>
      </w:r>
    </w:p>
    <w:p w14:paraId="4303DADE" w14:textId="77777777" w:rsidR="00481417" w:rsidRDefault="007F6FBB">
      <w:pPr>
        <w:spacing w:after="0"/>
      </w:pPr>
      <w:r>
        <w:rPr>
          <w:b/>
          <w:sz w:val="20"/>
        </w:rPr>
        <w:t xml:space="preserve">porto āvi, ātum : </w:t>
      </w:r>
      <w:r>
        <w:rPr>
          <w:sz w:val="20"/>
        </w:rPr>
        <w:t>carry, bring</w:t>
      </w:r>
    </w:p>
    <w:p w14:paraId="05F052AA" w14:textId="77777777" w:rsidR="00481417" w:rsidRDefault="007F6FBB">
      <w:pPr>
        <w:spacing w:after="0"/>
      </w:pPr>
      <w:r>
        <w:rPr>
          <w:b/>
          <w:sz w:val="20"/>
        </w:rPr>
        <w:t xml:space="preserve">posco pŏposci, 3 : </w:t>
      </w:r>
      <w:r>
        <w:rPr>
          <w:sz w:val="20"/>
        </w:rPr>
        <w:t>ask, demand</w:t>
      </w:r>
    </w:p>
    <w:p w14:paraId="6F9FF954" w14:textId="77777777" w:rsidR="00481417" w:rsidRDefault="007F6FBB">
      <w:pPr>
        <w:spacing w:after="0"/>
      </w:pPr>
      <w:r>
        <w:rPr>
          <w:b/>
          <w:sz w:val="20"/>
        </w:rPr>
        <w:t xml:space="preserve">pono pŏsŭi : </w:t>
      </w:r>
      <w:r>
        <w:rPr>
          <w:sz w:val="20"/>
        </w:rPr>
        <w:t>put, place, set, station, (archaic form of perf. of pono)</w:t>
      </w:r>
    </w:p>
    <w:p w14:paraId="672D06D8" w14:textId="77777777" w:rsidR="00481417" w:rsidRDefault="007F6FBB">
      <w:pPr>
        <w:spacing w:after="0"/>
      </w:pPr>
      <w:r>
        <w:rPr>
          <w:b/>
          <w:sz w:val="20"/>
        </w:rPr>
        <w:t>praepono pŏsui, pŏsĭtum</w:t>
      </w:r>
      <w:r>
        <w:rPr>
          <w:b/>
          <w:sz w:val="20"/>
        </w:rPr>
        <w:t xml:space="preserve">, 3 : </w:t>
      </w:r>
      <w:r>
        <w:rPr>
          <w:sz w:val="20"/>
        </w:rPr>
        <w:t>place in command, in front of or before, put X (ACC) in front of Y (DAT)</w:t>
      </w:r>
    </w:p>
    <w:p w14:paraId="456C8C12" w14:textId="77777777" w:rsidR="00481417" w:rsidRDefault="007F6FBB">
      <w:pPr>
        <w:spacing w:after="0"/>
      </w:pPr>
      <w:r>
        <w:rPr>
          <w:b/>
          <w:sz w:val="20"/>
        </w:rPr>
        <w:t xml:space="preserve">praestigiae ārum : </w:t>
      </w:r>
      <w:r>
        <w:rPr>
          <w:sz w:val="20"/>
        </w:rPr>
        <w:t>deception (pl.), illusion, tricks, action to deceive/hoodwink, juggling (L+S)</w:t>
      </w:r>
    </w:p>
    <w:p w14:paraId="70467530" w14:textId="77777777" w:rsidR="00481417" w:rsidRDefault="007F6FBB">
      <w:pPr>
        <w:spacing w:after="0"/>
      </w:pPr>
      <w:r>
        <w:rPr>
          <w:b/>
          <w:sz w:val="20"/>
        </w:rPr>
        <w:t xml:space="preserve">profecto : </w:t>
      </w:r>
      <w:r>
        <w:rPr>
          <w:sz w:val="20"/>
        </w:rPr>
        <w:t>surely, certainly, make, accomplish, effect, depart, set out, proceed</w:t>
      </w:r>
    </w:p>
    <w:p w14:paraId="5A0AACCB" w14:textId="77777777" w:rsidR="00481417" w:rsidRDefault="007F6FBB">
      <w:pPr>
        <w:spacing w:after="0"/>
      </w:pPr>
      <w:r>
        <w:rPr>
          <w:b/>
          <w:sz w:val="20"/>
        </w:rPr>
        <w:t xml:space="preserve">propinquo āvi, ātum, 1  n: </w:t>
      </w:r>
      <w:r>
        <w:rPr>
          <w:sz w:val="20"/>
        </w:rPr>
        <w:t>relative</w:t>
      </w:r>
    </w:p>
    <w:p w14:paraId="6693D969" w14:textId="77777777" w:rsidR="00481417" w:rsidRDefault="007F6FBB">
      <w:pPr>
        <w:spacing w:after="0"/>
      </w:pPr>
      <w:r>
        <w:rPr>
          <w:b/>
          <w:sz w:val="20"/>
        </w:rPr>
        <w:t xml:space="preserve">prudens entis : </w:t>
      </w:r>
      <w:r>
        <w:rPr>
          <w:sz w:val="20"/>
        </w:rPr>
        <w:t>aware, skilled, sensible, prudent, farseeing, experienced</w:t>
      </w:r>
    </w:p>
    <w:p w14:paraId="5108800A" w14:textId="77777777" w:rsidR="00481417" w:rsidRDefault="007F6FBB">
      <w:pPr>
        <w:spacing w:after="0"/>
      </w:pPr>
      <w:r>
        <w:rPr>
          <w:b/>
          <w:sz w:val="20"/>
        </w:rPr>
        <w:t xml:space="preserve">quin : </w:t>
      </w:r>
      <w:r>
        <w:rPr>
          <w:sz w:val="20"/>
        </w:rPr>
        <w:t>why not, in fact, five</w:t>
      </w:r>
    </w:p>
    <w:p w14:paraId="4E24D2E1" w14:textId="77777777" w:rsidR="00481417" w:rsidRDefault="007F6FBB">
      <w:pPr>
        <w:spacing w:after="0"/>
      </w:pPr>
      <w:r>
        <w:rPr>
          <w:b/>
          <w:sz w:val="20"/>
        </w:rPr>
        <w:t xml:space="preserve">respondeo di, sum, 2 : </w:t>
      </w:r>
      <w:r>
        <w:rPr>
          <w:sz w:val="20"/>
        </w:rPr>
        <w:t>answer</w:t>
      </w:r>
    </w:p>
    <w:p w14:paraId="75BAD402" w14:textId="77777777" w:rsidR="00481417" w:rsidRDefault="007F6FBB">
      <w:pPr>
        <w:spacing w:after="0"/>
      </w:pPr>
      <w:r>
        <w:rPr>
          <w:b/>
          <w:sz w:val="20"/>
        </w:rPr>
        <w:t xml:space="preserve">securitas ātis  f: </w:t>
      </w:r>
      <w:r>
        <w:rPr>
          <w:sz w:val="20"/>
        </w:rPr>
        <w:t>freedom from care, carelessness, safety, security</w:t>
      </w:r>
    </w:p>
    <w:p w14:paraId="1B643B80" w14:textId="77777777" w:rsidR="00481417" w:rsidRDefault="007F6FBB">
      <w:pPr>
        <w:spacing w:after="0"/>
      </w:pPr>
      <w:r>
        <w:rPr>
          <w:b/>
          <w:sz w:val="20"/>
        </w:rPr>
        <w:t xml:space="preserve">singillatim : </w:t>
      </w:r>
      <w:r>
        <w:rPr>
          <w:sz w:val="20"/>
        </w:rPr>
        <w:t>one by one, singly, separately</w:t>
      </w:r>
    </w:p>
    <w:p w14:paraId="6F4B7131" w14:textId="77777777" w:rsidR="00481417" w:rsidRDefault="007F6FBB">
      <w:pPr>
        <w:spacing w:after="0"/>
      </w:pPr>
      <w:r>
        <w:rPr>
          <w:b/>
          <w:sz w:val="20"/>
        </w:rPr>
        <w:t xml:space="preserve">spes spēi : </w:t>
      </w:r>
      <w:r>
        <w:rPr>
          <w:sz w:val="20"/>
        </w:rPr>
        <w:t>hope/anticipation/expectation, prospect/hope/promise, (inheriting/succeeding)</w:t>
      </w:r>
    </w:p>
    <w:p w14:paraId="3C4260E2" w14:textId="77777777" w:rsidR="00481417" w:rsidRDefault="007F6FBB">
      <w:pPr>
        <w:spacing w:after="0"/>
      </w:pPr>
      <w:r>
        <w:rPr>
          <w:b/>
          <w:sz w:val="20"/>
        </w:rPr>
        <w:t xml:space="preserve">supra : </w:t>
      </w:r>
      <w:r>
        <w:rPr>
          <w:sz w:val="20"/>
        </w:rPr>
        <w:t>on top, more, above, before, formerly</w:t>
      </w:r>
    </w:p>
    <w:p w14:paraId="598B9026" w14:textId="77777777" w:rsidR="00481417" w:rsidRDefault="007F6FBB">
      <w:pPr>
        <w:spacing w:after="0"/>
      </w:pPr>
      <w:r>
        <w:rPr>
          <w:b/>
          <w:sz w:val="20"/>
        </w:rPr>
        <w:t xml:space="preserve">trucido āvi, ātum, 1 : </w:t>
      </w:r>
      <w:r>
        <w:rPr>
          <w:sz w:val="20"/>
        </w:rPr>
        <w:t>slaughter, butcher, massacre</w:t>
      </w:r>
    </w:p>
    <w:p w14:paraId="5A25D7AC" w14:textId="77777777" w:rsidR="00481417" w:rsidRDefault="007F6FBB">
      <w:pPr>
        <w:spacing w:after="0"/>
      </w:pPr>
      <w:r>
        <w:rPr>
          <w:b/>
          <w:sz w:val="20"/>
        </w:rPr>
        <w:t xml:space="preserve">uterus i  m: </w:t>
      </w:r>
      <w:r>
        <w:rPr>
          <w:sz w:val="20"/>
        </w:rPr>
        <w:t>womb, bell</w:t>
      </w:r>
      <w:r>
        <w:rPr>
          <w:sz w:val="20"/>
        </w:rPr>
        <w:t>y, abdomen</w:t>
      </w:r>
    </w:p>
    <w:p w14:paraId="78CFC177" w14:textId="77777777" w:rsidR="00481417" w:rsidRDefault="007F6FBB">
      <w:pPr>
        <w:spacing w:after="0"/>
      </w:pPr>
      <w:r>
        <w:rPr>
          <w:b/>
          <w:sz w:val="20"/>
        </w:rPr>
        <w:t xml:space="preserve">valeo ŭi, ĭtum, 2 : </w:t>
      </w:r>
      <w:r>
        <w:rPr>
          <w:sz w:val="20"/>
        </w:rPr>
        <w:t>be strong/powerful/influential/healthy, prevail, [vale =&gt; goodbye/farewell]</w:t>
      </w:r>
    </w:p>
    <w:p w14:paraId="553DE638" w14:textId="77777777" w:rsidR="00481417" w:rsidRDefault="007F6FBB">
      <w:pPr>
        <w:spacing w:after="0"/>
      </w:pPr>
      <w:r>
        <w:rPr>
          <w:b/>
          <w:sz w:val="20"/>
        </w:rPr>
        <w:t xml:space="preserve">voco āvi, ātum : </w:t>
      </w:r>
      <w:r>
        <w:rPr>
          <w:sz w:val="20"/>
        </w:rPr>
        <w:t>call, summon, name, call upon</w:t>
      </w:r>
    </w:p>
    <w:p w14:paraId="42B5D314" w14:textId="77777777" w:rsidR="00481417" w:rsidRDefault="00481417">
      <w:pPr>
        <w:sectPr w:rsidR="00481417">
          <w:type w:val="continuous"/>
          <w:pgSz w:w="12240" w:h="15840"/>
          <w:pgMar w:top="720" w:right="720" w:bottom="720" w:left="720" w:header="720" w:footer="720" w:gutter="0"/>
          <w:cols w:num="2" w:space="720"/>
          <w:docGrid w:linePitch="360"/>
        </w:sectPr>
      </w:pPr>
    </w:p>
    <w:p w14:paraId="546F6CD9" w14:textId="77777777" w:rsidR="00481417" w:rsidRDefault="007F6FBB">
      <w:r>
        <w:br w:type="page"/>
      </w:r>
    </w:p>
    <w:p w14:paraId="51AF9EB7" w14:textId="77777777" w:rsidR="00481417" w:rsidRDefault="007F6FBB">
      <w:r>
        <w:rPr>
          <w:sz w:val="24"/>
        </w:rPr>
        <w:t>Apodemio agente in rebus, eum capitali supplicio destinavit, et ita conligatis manib</w:t>
      </w:r>
      <w:r>
        <w:rPr>
          <w:sz w:val="24"/>
        </w:rPr>
        <w:t>us in modum noxii cuiusdam latronis cervice abscisa ereptaque vultus et capitis dignitate cadaver est relictum informe paulo ante urbibus et provinciis formidatum. 24 Sed vigilavit utrubique superni numinis aequitas. Nam et Gallum actus oppressere crudeles</w:t>
      </w:r>
      <w:r>
        <w:rPr>
          <w:sz w:val="24"/>
        </w:rPr>
        <w:t xml:space="preserve">, et non diu postea ambo cruciabili morte absumpti sunt, qui eum licet nocentem blandius palpantes periuriis ad usque plagas perduxere letales. Quorum Scudilo destillatione iecoris pulmones vomitans interiit, Barbatio, qui in eum iam diu falsa conposuerat </w:t>
      </w:r>
      <w:r>
        <w:rPr>
          <w:sz w:val="24"/>
        </w:rPr>
        <w:t>crimina, cum ex magisterio peditum altius niti quorundam susurris incusaretur, damnatus extincti per fallacias Caesaris manibus inlacrimoso obitu parentavit. 25 Haec et huius modi quaedam innumerabilia ultrix facinorum impiorum bonorumque praemiatrix aliqu</w:t>
      </w:r>
      <w:r>
        <w:rPr>
          <w:sz w:val="24"/>
        </w:rPr>
        <w:t>otiens operatur Adrastia atque utinam semper</w:t>
      </w:r>
    </w:p>
    <w:p w14:paraId="5968C32C" w14:textId="77777777" w:rsidR="00481417" w:rsidRDefault="007F6FBB">
      <w:pPr>
        <w:jc w:val="center"/>
      </w:pPr>
      <w:r>
        <w:t>———————————————————————————————————————</w:t>
      </w:r>
    </w:p>
    <w:p w14:paraId="23145005" w14:textId="77777777" w:rsidR="00481417" w:rsidRDefault="00481417">
      <w:pPr>
        <w:sectPr w:rsidR="00481417">
          <w:type w:val="continuous"/>
          <w:pgSz w:w="12240" w:h="15840"/>
          <w:pgMar w:top="720" w:right="720" w:bottom="720" w:left="720" w:header="720" w:footer="720" w:gutter="0"/>
          <w:cols w:space="720"/>
          <w:docGrid w:linePitch="360"/>
        </w:sectPr>
      </w:pPr>
    </w:p>
    <w:p w14:paraId="5D4E8BE8" w14:textId="77777777" w:rsidR="00481417" w:rsidRDefault="007F6FBB">
      <w:pPr>
        <w:spacing w:after="0"/>
      </w:pPr>
      <w:r>
        <w:rPr>
          <w:b/>
          <w:sz w:val="20"/>
        </w:rPr>
        <w:t xml:space="preserve">abscido cīdi, cīsum, 3 : </w:t>
      </w:r>
      <w:r>
        <w:rPr>
          <w:sz w:val="20"/>
        </w:rPr>
        <w:t>hew/cut off/away/out, fell/cut down, remove, separate/cut off/destroy, divide, tear (away/off) (clothing), cut off/away/short, part,</w:t>
      </w:r>
      <w:r>
        <w:rPr>
          <w:sz w:val="20"/>
        </w:rPr>
        <w:t xml:space="preserve"> break, divide, separate</w:t>
      </w:r>
    </w:p>
    <w:p w14:paraId="295A370C" w14:textId="77777777" w:rsidR="00481417" w:rsidRDefault="007F6FBB">
      <w:pPr>
        <w:spacing w:after="0"/>
      </w:pPr>
      <w:r>
        <w:rPr>
          <w:b/>
          <w:sz w:val="20"/>
        </w:rPr>
        <w:t xml:space="preserve">absumo mpsi, mptum : </w:t>
      </w:r>
      <w:r>
        <w:rPr>
          <w:sz w:val="20"/>
        </w:rPr>
        <w:t>spend, waste, squander, use up, take up (time), consume, exhaust, wear out</w:t>
      </w:r>
    </w:p>
    <w:p w14:paraId="04FE9331" w14:textId="77777777" w:rsidR="00481417" w:rsidRDefault="007F6FBB">
      <w:pPr>
        <w:spacing w:after="0"/>
      </w:pPr>
      <w:r>
        <w:rPr>
          <w:b/>
          <w:sz w:val="20"/>
        </w:rPr>
        <w:t xml:space="preserve">aequitas ātis  f: </w:t>
      </w:r>
      <w:r>
        <w:rPr>
          <w:sz w:val="20"/>
        </w:rPr>
        <w:t>justice, equity, fairness, impartiality, symmetry, conformity, evenness</w:t>
      </w:r>
    </w:p>
    <w:p w14:paraId="35616B62" w14:textId="77777777" w:rsidR="00481417" w:rsidRDefault="007F6FBB">
      <w:pPr>
        <w:spacing w:after="0"/>
      </w:pPr>
      <w:r>
        <w:rPr>
          <w:b/>
          <w:sz w:val="20"/>
        </w:rPr>
        <w:t xml:space="preserve">altus : </w:t>
      </w:r>
      <w:r>
        <w:rPr>
          <w:sz w:val="20"/>
        </w:rPr>
        <w:t>the_deep, the_sea, deep water, a heig</w:t>
      </w:r>
      <w:r>
        <w:rPr>
          <w:sz w:val="20"/>
        </w:rPr>
        <w:t>ht/depth, remote/obscure period/source</w:t>
      </w:r>
    </w:p>
    <w:p w14:paraId="75616B5C" w14:textId="77777777" w:rsidR="00481417" w:rsidRDefault="007F6FBB">
      <w:pPr>
        <w:spacing w:after="0"/>
      </w:pPr>
      <w:r>
        <w:rPr>
          <w:b/>
          <w:sz w:val="20"/>
        </w:rPr>
        <w:t xml:space="preserve">ambo bae, bo : </w:t>
      </w:r>
      <w:r>
        <w:rPr>
          <w:sz w:val="20"/>
        </w:rPr>
        <w:t>go round, visit in rotation, inspect, solicit, canvass, circle, embrace, both, two of pair, two considered together, both parties, each of two</w:t>
      </w:r>
    </w:p>
    <w:p w14:paraId="3560A3AE" w14:textId="77777777" w:rsidR="00481417" w:rsidRDefault="007F6FBB">
      <w:pPr>
        <w:spacing w:after="0"/>
      </w:pPr>
      <w:r>
        <w:rPr>
          <w:b/>
          <w:sz w:val="20"/>
        </w:rPr>
        <w:t xml:space="preserve">blandus a, um : </w:t>
      </w:r>
      <w:r>
        <w:rPr>
          <w:sz w:val="20"/>
        </w:rPr>
        <w:t>flatter, delude, fawn, coax, urge, behave/s</w:t>
      </w:r>
      <w:r>
        <w:rPr>
          <w:sz w:val="20"/>
        </w:rPr>
        <w:t>peak ingratiatingly, allure, please</w:t>
      </w:r>
    </w:p>
    <w:p w14:paraId="57741C68" w14:textId="77777777" w:rsidR="00481417" w:rsidRDefault="007F6FBB">
      <w:pPr>
        <w:spacing w:after="0"/>
      </w:pPr>
      <w:r>
        <w:rPr>
          <w:b/>
          <w:sz w:val="20"/>
        </w:rPr>
        <w:t xml:space="preserve">cadaver ĕris  n: </w:t>
      </w:r>
      <w:r>
        <w:rPr>
          <w:sz w:val="20"/>
        </w:rPr>
        <w:t>corpse, cadaver, dead body, ruined city</w:t>
      </w:r>
    </w:p>
    <w:p w14:paraId="1C72A597" w14:textId="77777777" w:rsidR="00481417" w:rsidRDefault="007F6FBB">
      <w:pPr>
        <w:spacing w:after="0"/>
      </w:pPr>
      <w:r>
        <w:rPr>
          <w:b/>
          <w:sz w:val="20"/>
        </w:rPr>
        <w:t xml:space="preserve">capitalis : </w:t>
      </w:r>
      <w:r>
        <w:rPr>
          <w:sz w:val="20"/>
        </w:rPr>
        <w:t>capital crime/punishment (loss of life or civil rights), priestess headband, capital (economics)</w:t>
      </w:r>
    </w:p>
    <w:p w14:paraId="7547433B" w14:textId="77777777" w:rsidR="00481417" w:rsidRDefault="007F6FBB">
      <w:pPr>
        <w:spacing w:after="0"/>
      </w:pPr>
      <w:r>
        <w:rPr>
          <w:b/>
          <w:sz w:val="20"/>
        </w:rPr>
        <w:t xml:space="preserve">cervix īcis : </w:t>
      </w:r>
      <w:r>
        <w:rPr>
          <w:sz w:val="20"/>
        </w:rPr>
        <w:t xml:space="preserve">neck (sg/pl.), nape, severed neck/head, </w:t>
      </w:r>
      <w:r>
        <w:rPr>
          <w:sz w:val="20"/>
        </w:rPr>
        <w:t>cervix, neck (bladder/uterus/jar/land)</w:t>
      </w:r>
    </w:p>
    <w:p w14:paraId="49EB232C" w14:textId="77777777" w:rsidR="00481417" w:rsidRDefault="007F6FBB">
      <w:pPr>
        <w:spacing w:after="0"/>
      </w:pPr>
      <w:r>
        <w:rPr>
          <w:b/>
          <w:sz w:val="20"/>
        </w:rPr>
        <w:t xml:space="preserve">cruciabilis e : </w:t>
      </w:r>
      <w:r>
        <w:rPr>
          <w:sz w:val="20"/>
        </w:rPr>
        <w:t>agonizing/painful/tormenting/excruciating, characterized by extreme pain/anguish</w:t>
      </w:r>
    </w:p>
    <w:p w14:paraId="5CB128D2" w14:textId="77777777" w:rsidR="00481417" w:rsidRDefault="007F6FBB">
      <w:pPr>
        <w:spacing w:after="0"/>
      </w:pPr>
      <w:r>
        <w:rPr>
          <w:b/>
          <w:sz w:val="20"/>
        </w:rPr>
        <w:t xml:space="preserve">crudelis e : </w:t>
      </w:r>
      <w:r>
        <w:rPr>
          <w:sz w:val="20"/>
        </w:rPr>
        <w:t>cruel/hardhearted/unmerciful/severe, bloodthirsty/savage/inhuman, harsh/bitter</w:t>
      </w:r>
    </w:p>
    <w:p w14:paraId="1377F854" w14:textId="77777777" w:rsidR="00481417" w:rsidRDefault="007F6FBB">
      <w:pPr>
        <w:spacing w:after="0"/>
      </w:pPr>
      <w:r>
        <w:rPr>
          <w:b/>
          <w:sz w:val="20"/>
        </w:rPr>
        <w:t xml:space="preserve">damno i  n: </w:t>
      </w:r>
      <w:r>
        <w:rPr>
          <w:sz w:val="20"/>
        </w:rPr>
        <w:t>financial/proper</w:t>
      </w:r>
      <w:r>
        <w:rPr>
          <w:sz w:val="20"/>
        </w:rPr>
        <w:t>ty/physical loss/damage/injury, forfeiture/fine, lost possession</w:t>
      </w:r>
    </w:p>
    <w:p w14:paraId="7C7E618A" w14:textId="77777777" w:rsidR="00481417" w:rsidRDefault="007F6FBB">
      <w:pPr>
        <w:spacing w:after="0"/>
      </w:pPr>
      <w:r>
        <w:rPr>
          <w:b/>
          <w:sz w:val="20"/>
        </w:rPr>
        <w:t xml:space="preserve">destillatio ōnis  f: </w:t>
      </w:r>
      <w:r>
        <w:rPr>
          <w:sz w:val="20"/>
        </w:rPr>
        <w:t>cold/rheum/catarrh, runny nose/eyes, bodily fluid, abscess, distillation (Cal)</w:t>
      </w:r>
    </w:p>
    <w:p w14:paraId="1770DFB9" w14:textId="77777777" w:rsidR="00481417" w:rsidRDefault="007F6FBB">
      <w:pPr>
        <w:spacing w:after="0"/>
      </w:pPr>
      <w:r>
        <w:rPr>
          <w:b/>
          <w:sz w:val="20"/>
        </w:rPr>
        <w:t xml:space="preserve">destino āvi, ātum, 1 : </w:t>
      </w:r>
      <w:r>
        <w:rPr>
          <w:sz w:val="20"/>
        </w:rPr>
        <w:t xml:space="preserve">fix/bind/fasten down, fix (in mind), make up mind, aim/fix on </w:t>
      </w:r>
      <w:r>
        <w:rPr>
          <w:sz w:val="20"/>
        </w:rPr>
        <w:t>target, mark out</w:t>
      </w:r>
    </w:p>
    <w:p w14:paraId="604387F5" w14:textId="77777777" w:rsidR="00481417" w:rsidRDefault="007F6FBB">
      <w:pPr>
        <w:spacing w:after="0"/>
      </w:pPr>
      <w:r>
        <w:rPr>
          <w:b/>
          <w:sz w:val="20"/>
        </w:rPr>
        <w:t xml:space="preserve">dignitas ātis : </w:t>
      </w:r>
      <w:r>
        <w:rPr>
          <w:sz w:val="20"/>
        </w:rPr>
        <w:t>worth, excellence, fitness/suitability (for task),, honor, esteem, standing</w:t>
      </w:r>
    </w:p>
    <w:p w14:paraId="19C3B459" w14:textId="77777777" w:rsidR="00481417" w:rsidRDefault="007F6FBB">
      <w:pPr>
        <w:spacing w:after="0"/>
      </w:pPr>
      <w:r>
        <w:rPr>
          <w:b/>
          <w:sz w:val="20"/>
        </w:rPr>
        <w:t xml:space="preserve">eripio ĭpŭi, eptum, 3 : </w:t>
      </w:r>
      <w:r>
        <w:rPr>
          <w:sz w:val="20"/>
        </w:rPr>
        <w:t>snatch away, take by force, rescue</w:t>
      </w:r>
    </w:p>
    <w:p w14:paraId="03EA74DB" w14:textId="77777777" w:rsidR="00481417" w:rsidRDefault="007F6FBB">
      <w:pPr>
        <w:spacing w:after="0"/>
      </w:pPr>
      <w:r>
        <w:rPr>
          <w:b/>
          <w:sz w:val="20"/>
        </w:rPr>
        <w:t xml:space="preserve">facinus ŏris  n: </w:t>
      </w:r>
      <w:r>
        <w:rPr>
          <w:sz w:val="20"/>
        </w:rPr>
        <w:t>deed, crime, outrage</w:t>
      </w:r>
    </w:p>
    <w:p w14:paraId="5491A3B7" w14:textId="77777777" w:rsidR="00481417" w:rsidRDefault="007F6FBB">
      <w:pPr>
        <w:spacing w:after="0"/>
      </w:pPr>
      <w:r>
        <w:rPr>
          <w:b/>
          <w:sz w:val="20"/>
        </w:rPr>
        <w:t xml:space="preserve">fallacia ae  f: </w:t>
      </w:r>
      <w:r>
        <w:rPr>
          <w:sz w:val="20"/>
        </w:rPr>
        <w:t>deceit, trick, stratagem, deceptiv</w:t>
      </w:r>
      <w:r>
        <w:rPr>
          <w:sz w:val="20"/>
        </w:rPr>
        <w:t>e behavior or an instance of this, deceitful, treacherous, misleading, deceptive, false, fallacious, spurious</w:t>
      </w:r>
    </w:p>
    <w:p w14:paraId="7242791F" w14:textId="77777777" w:rsidR="00481417" w:rsidRDefault="007F6FBB">
      <w:pPr>
        <w:spacing w:after="0"/>
      </w:pPr>
      <w:r>
        <w:rPr>
          <w:b/>
          <w:sz w:val="20"/>
        </w:rPr>
        <w:t xml:space="preserve">fallo fĕfelli, falsum, 3 : </w:t>
      </w:r>
      <w:r>
        <w:rPr>
          <w:sz w:val="20"/>
        </w:rPr>
        <w:t>deceive, slip by, disappoint, be mistaken, beguile, drive away, fail, cheat</w:t>
      </w:r>
    </w:p>
    <w:p w14:paraId="7B2D8BB3" w14:textId="77777777" w:rsidR="00481417" w:rsidRDefault="007F6FBB">
      <w:pPr>
        <w:spacing w:after="0"/>
      </w:pPr>
      <w:r>
        <w:rPr>
          <w:b/>
          <w:sz w:val="20"/>
        </w:rPr>
        <w:t xml:space="preserve">jecur : </w:t>
      </w:r>
      <w:r>
        <w:rPr>
          <w:sz w:val="20"/>
        </w:rPr>
        <w:t>liver, (food, medicine, drug, for d</w:t>
      </w:r>
      <w:r>
        <w:rPr>
          <w:sz w:val="20"/>
        </w:rPr>
        <w:t>ivination, as seat of feelings)</w:t>
      </w:r>
    </w:p>
    <w:p w14:paraId="1D555288" w14:textId="77777777" w:rsidR="00481417" w:rsidRDefault="007F6FBB">
      <w:pPr>
        <w:spacing w:after="0"/>
      </w:pPr>
      <w:r>
        <w:rPr>
          <w:b/>
          <w:sz w:val="20"/>
        </w:rPr>
        <w:t xml:space="preserve">incusaretur : </w:t>
      </w:r>
      <w:r>
        <w:rPr>
          <w:sz w:val="20"/>
        </w:rPr>
        <w:t>accuse, blame, criticize, condemn</w:t>
      </w:r>
    </w:p>
    <w:p w14:paraId="6D4BF2A9" w14:textId="77777777" w:rsidR="00481417" w:rsidRDefault="007F6FBB">
      <w:pPr>
        <w:spacing w:after="0"/>
      </w:pPr>
      <w:r>
        <w:rPr>
          <w:b/>
          <w:sz w:val="20"/>
        </w:rPr>
        <w:t xml:space="preserve">informis e : </w:t>
      </w:r>
      <w:r>
        <w:rPr>
          <w:sz w:val="20"/>
        </w:rPr>
        <w:t>formless, shapeless, deformed, ugly, hideous</w:t>
      </w:r>
    </w:p>
    <w:p w14:paraId="15A933A2" w14:textId="77777777" w:rsidR="00481417" w:rsidRDefault="007F6FBB">
      <w:pPr>
        <w:spacing w:after="0"/>
      </w:pPr>
      <w:r>
        <w:rPr>
          <w:b/>
          <w:sz w:val="20"/>
        </w:rPr>
        <w:t xml:space="preserve">innumerabilis e : </w:t>
      </w:r>
      <w:r>
        <w:rPr>
          <w:sz w:val="20"/>
        </w:rPr>
        <w:t>innumerable, countless, numberless, without number, immense</w:t>
      </w:r>
    </w:p>
    <w:p w14:paraId="172E999B" w14:textId="77777777" w:rsidR="00481417" w:rsidRDefault="007F6FBB">
      <w:pPr>
        <w:spacing w:after="0"/>
      </w:pPr>
      <w:r>
        <w:rPr>
          <w:b/>
          <w:sz w:val="20"/>
        </w:rPr>
        <w:t xml:space="preserve">intereo ĭi, ĭtum : </w:t>
      </w:r>
      <w:r>
        <w:rPr>
          <w:sz w:val="20"/>
        </w:rPr>
        <w:t xml:space="preserve">perish, die, be </w:t>
      </w:r>
      <w:r>
        <w:rPr>
          <w:sz w:val="20"/>
        </w:rPr>
        <w:t>ruined, cease</w:t>
      </w:r>
    </w:p>
    <w:p w14:paraId="71C79B48" w14:textId="77777777" w:rsidR="00481417" w:rsidRDefault="007F6FBB">
      <w:pPr>
        <w:spacing w:after="0"/>
      </w:pPr>
      <w:r>
        <w:rPr>
          <w:b/>
          <w:sz w:val="20"/>
        </w:rPr>
        <w:t xml:space="preserve">latro : </w:t>
      </w:r>
      <w:r>
        <w:rPr>
          <w:sz w:val="20"/>
        </w:rPr>
        <w:t>robber, brigand, bandit, plunderer, bark, bark at</w:t>
      </w:r>
    </w:p>
    <w:p w14:paraId="119D2068" w14:textId="77777777" w:rsidR="00481417" w:rsidRDefault="007F6FBB">
      <w:pPr>
        <w:spacing w:after="0"/>
      </w:pPr>
      <w:r>
        <w:rPr>
          <w:b/>
          <w:sz w:val="20"/>
        </w:rPr>
        <w:t xml:space="preserve">letal : </w:t>
      </w:r>
      <w:r>
        <w:rPr>
          <w:sz w:val="20"/>
        </w:rPr>
        <w:t>deadly, fatal, lethal, mortal</w:t>
      </w:r>
    </w:p>
    <w:p w14:paraId="53F0E403" w14:textId="77777777" w:rsidR="00481417" w:rsidRDefault="007F6FBB">
      <w:pPr>
        <w:spacing w:after="0"/>
      </w:pPr>
      <w:r>
        <w:rPr>
          <w:b/>
          <w:sz w:val="20"/>
        </w:rPr>
        <w:t xml:space="preserve">magisterius a, um : </w:t>
      </w:r>
      <w:r>
        <w:rPr>
          <w:sz w:val="20"/>
        </w:rPr>
        <w:t>master (academic title)</w:t>
      </w:r>
    </w:p>
    <w:p w14:paraId="5B6823B3" w14:textId="77777777" w:rsidR="00481417" w:rsidRDefault="007F6FBB">
      <w:pPr>
        <w:spacing w:after="0"/>
      </w:pPr>
      <w:r>
        <w:rPr>
          <w:b/>
          <w:sz w:val="20"/>
        </w:rPr>
        <w:t xml:space="preserve">nitor : </w:t>
      </w:r>
      <w:r>
        <w:rPr>
          <w:sz w:val="20"/>
        </w:rPr>
        <w:t>brightness, splendor, brilliance, gloss, sheen, elegance, style, polish, flash, press/lean upo</w:t>
      </w:r>
      <w:r>
        <w:rPr>
          <w:sz w:val="20"/>
        </w:rPr>
        <w:t>n, struggle, advance, depend on (with abl.), strive, labor</w:t>
      </w:r>
    </w:p>
    <w:p w14:paraId="452E7759" w14:textId="77777777" w:rsidR="00481417" w:rsidRDefault="007F6FBB">
      <w:pPr>
        <w:spacing w:after="0"/>
      </w:pPr>
      <w:r>
        <w:rPr>
          <w:b/>
          <w:sz w:val="20"/>
        </w:rPr>
        <w:t xml:space="preserve">noceo cŭi, cĭtum, 2 : </w:t>
      </w:r>
      <w:r>
        <w:rPr>
          <w:sz w:val="20"/>
        </w:rPr>
        <w:t>harm, hurt, injure (with DAT)</w:t>
      </w:r>
    </w:p>
    <w:p w14:paraId="22A56BB3" w14:textId="77777777" w:rsidR="00481417" w:rsidRDefault="007F6FBB">
      <w:pPr>
        <w:spacing w:after="0"/>
      </w:pPr>
      <w:r>
        <w:rPr>
          <w:b/>
          <w:sz w:val="20"/>
        </w:rPr>
        <w:t xml:space="preserve">noxius a, um : </w:t>
      </w:r>
      <w:r>
        <w:rPr>
          <w:sz w:val="20"/>
        </w:rPr>
        <w:t>night [prima nocte =&gt; early in the night, multa nocte =&gt; late at night]</w:t>
      </w:r>
    </w:p>
    <w:p w14:paraId="3F2167C0" w14:textId="77777777" w:rsidR="00481417" w:rsidRDefault="007F6FBB">
      <w:pPr>
        <w:spacing w:after="0"/>
      </w:pPr>
      <w:r>
        <w:rPr>
          <w:b/>
          <w:sz w:val="20"/>
        </w:rPr>
        <w:t xml:space="preserve">numen ĭnis  n: </w:t>
      </w:r>
      <w:r>
        <w:rPr>
          <w:sz w:val="20"/>
        </w:rPr>
        <w:t>divine will, divinity, god</w:t>
      </w:r>
    </w:p>
    <w:p w14:paraId="7F9613A7" w14:textId="77777777" w:rsidR="00481417" w:rsidRDefault="007F6FBB">
      <w:pPr>
        <w:spacing w:after="0"/>
      </w:pPr>
      <w:r>
        <w:rPr>
          <w:b/>
          <w:sz w:val="20"/>
        </w:rPr>
        <w:t>obeo īvi or ĭi :</w:t>
      </w:r>
      <w:r>
        <w:rPr>
          <w:b/>
          <w:sz w:val="20"/>
        </w:rPr>
        <w:t xml:space="preserve"> </w:t>
      </w:r>
      <w:r>
        <w:rPr>
          <w:sz w:val="20"/>
        </w:rPr>
        <w:t>go to meet, attend to, fall, die</w:t>
      </w:r>
    </w:p>
    <w:p w14:paraId="3B7CE4E1" w14:textId="77777777" w:rsidR="00481417" w:rsidRDefault="007F6FBB">
      <w:pPr>
        <w:spacing w:after="0"/>
      </w:pPr>
      <w:r>
        <w:rPr>
          <w:b/>
          <w:sz w:val="20"/>
        </w:rPr>
        <w:t xml:space="preserve">opero āvi, 1 : </w:t>
      </w:r>
      <w:r>
        <w:rPr>
          <w:sz w:val="20"/>
        </w:rPr>
        <w:t>work, operate (math.), cover (over), bury, overspread, shut/close, conceal, clothe, cover/hide the head</w:t>
      </w:r>
    </w:p>
    <w:p w14:paraId="41656547" w14:textId="77777777" w:rsidR="00481417" w:rsidRDefault="007F6FBB">
      <w:pPr>
        <w:spacing w:after="0"/>
      </w:pPr>
      <w:r>
        <w:rPr>
          <w:b/>
          <w:sz w:val="20"/>
        </w:rPr>
        <w:t xml:space="preserve">palpantes : </w:t>
      </w:r>
      <w:r>
        <w:rPr>
          <w:sz w:val="20"/>
        </w:rPr>
        <w:t>stroke, coax, flatter, wheedle</w:t>
      </w:r>
    </w:p>
    <w:p w14:paraId="69EB30F4" w14:textId="77777777" w:rsidR="00481417" w:rsidRDefault="007F6FBB">
      <w:pPr>
        <w:spacing w:after="0"/>
      </w:pPr>
      <w:r>
        <w:rPr>
          <w:b/>
          <w:sz w:val="20"/>
        </w:rPr>
        <w:t xml:space="preserve">paulum : </w:t>
      </w:r>
      <w:r>
        <w:rPr>
          <w:sz w:val="20"/>
        </w:rPr>
        <w:t>little/bit, to a small extent, somewhat, only a sma</w:t>
      </w:r>
      <w:r>
        <w:rPr>
          <w:sz w:val="20"/>
        </w:rPr>
        <w:t>ll amount/short while, little/small, (only a) small amount/quantity/extent, little bit/while, trifle</w:t>
      </w:r>
    </w:p>
    <w:p w14:paraId="7EC1EA83" w14:textId="77777777" w:rsidR="00481417" w:rsidRDefault="007F6FBB">
      <w:pPr>
        <w:spacing w:after="0"/>
      </w:pPr>
      <w:r>
        <w:rPr>
          <w:b/>
          <w:sz w:val="20"/>
        </w:rPr>
        <w:t xml:space="preserve">pedes pĕdis  m: </w:t>
      </w:r>
      <w:r>
        <w:rPr>
          <w:sz w:val="20"/>
        </w:rPr>
        <w:t>foot soldier, infantryman, pedestrian, who goes on foot, infantry (pl.), foot, [pedem referre =&gt; to retreat]</w:t>
      </w:r>
    </w:p>
    <w:p w14:paraId="704E96AD" w14:textId="77777777" w:rsidR="00481417" w:rsidRDefault="007F6FBB">
      <w:pPr>
        <w:spacing w:after="0"/>
      </w:pPr>
      <w:r>
        <w:rPr>
          <w:b/>
          <w:sz w:val="20"/>
        </w:rPr>
        <w:t xml:space="preserve">perduco xi, ctum, 3 : </w:t>
      </w:r>
      <w:r>
        <w:rPr>
          <w:sz w:val="20"/>
        </w:rPr>
        <w:t>lead, gu</w:t>
      </w:r>
      <w:r>
        <w:rPr>
          <w:sz w:val="20"/>
        </w:rPr>
        <w:t>ide, prolong, induce, conduct, bring through</w:t>
      </w:r>
    </w:p>
    <w:p w14:paraId="11F76B0E" w14:textId="77777777" w:rsidR="00481417" w:rsidRDefault="007F6FBB">
      <w:pPr>
        <w:spacing w:after="0"/>
      </w:pPr>
      <w:r>
        <w:rPr>
          <w:b/>
          <w:sz w:val="20"/>
        </w:rPr>
        <w:t xml:space="preserve">perjurium ii  n: </w:t>
      </w:r>
      <w:r>
        <w:rPr>
          <w:sz w:val="20"/>
        </w:rPr>
        <w:t>gravy, broth, soup, sauce</w:t>
      </w:r>
    </w:p>
    <w:p w14:paraId="5BD2A378" w14:textId="77777777" w:rsidR="00481417" w:rsidRDefault="007F6FBB">
      <w:pPr>
        <w:spacing w:after="0"/>
      </w:pPr>
      <w:r>
        <w:rPr>
          <w:b/>
          <w:sz w:val="20"/>
        </w:rPr>
        <w:t xml:space="preserve">plaga : </w:t>
      </w:r>
      <w:r>
        <w:rPr>
          <w:sz w:val="20"/>
        </w:rPr>
        <w:t>stroke/blow/stripe/cut/thrust, wound/gash/scar, injury, misfortune, E:plague</w:t>
      </w:r>
    </w:p>
    <w:p w14:paraId="3AD612F4" w14:textId="77777777" w:rsidR="00481417" w:rsidRDefault="007F6FBB">
      <w:pPr>
        <w:spacing w:after="0"/>
      </w:pPr>
      <w:r>
        <w:rPr>
          <w:b/>
          <w:sz w:val="20"/>
        </w:rPr>
        <w:t xml:space="preserve">praemiatrix īcis  f: </w:t>
      </w:r>
      <w:r>
        <w:rPr>
          <w:sz w:val="20"/>
        </w:rPr>
        <w:t>make water, urinate</w:t>
      </w:r>
    </w:p>
    <w:p w14:paraId="41A1E4BF" w14:textId="77777777" w:rsidR="00481417" w:rsidRDefault="007F6FBB">
      <w:pPr>
        <w:spacing w:after="0"/>
      </w:pPr>
      <w:r>
        <w:rPr>
          <w:b/>
          <w:sz w:val="20"/>
        </w:rPr>
        <w:t xml:space="preserve">pulmo ōnis  m: </w:t>
      </w:r>
      <w:r>
        <w:rPr>
          <w:sz w:val="20"/>
        </w:rPr>
        <w:t>lungs (sg. or pl.), [~ mari</w:t>
      </w:r>
      <w:r>
        <w:rPr>
          <w:sz w:val="20"/>
        </w:rPr>
        <w:t>nus =&gt; lung-like marine creature, kind of jellyfish]</w:t>
      </w:r>
    </w:p>
    <w:p w14:paraId="7AD13F83" w14:textId="77777777" w:rsidR="00481417" w:rsidRDefault="007F6FBB">
      <w:pPr>
        <w:spacing w:after="0"/>
      </w:pPr>
      <w:r>
        <w:rPr>
          <w:b/>
          <w:sz w:val="20"/>
        </w:rPr>
        <w:t xml:space="preserve">supernus a, um : </w:t>
      </w:r>
      <w:r>
        <w:rPr>
          <w:sz w:val="20"/>
        </w:rPr>
        <w:t>we (pl.), us</w:t>
      </w:r>
    </w:p>
    <w:p w14:paraId="487E7369" w14:textId="77777777" w:rsidR="00481417" w:rsidRDefault="007F6FBB">
      <w:pPr>
        <w:spacing w:after="0"/>
      </w:pPr>
      <w:r>
        <w:rPr>
          <w:b/>
          <w:sz w:val="20"/>
        </w:rPr>
        <w:t xml:space="preserve">supplicium ii  n: </w:t>
      </w:r>
      <w:r>
        <w:rPr>
          <w:sz w:val="20"/>
        </w:rPr>
        <w:t>punishment, suffering, supplication, torture, suppliant</w:t>
      </w:r>
    </w:p>
    <w:p w14:paraId="361E4F7F" w14:textId="77777777" w:rsidR="00481417" w:rsidRDefault="007F6FBB">
      <w:pPr>
        <w:spacing w:after="0"/>
      </w:pPr>
      <w:r>
        <w:rPr>
          <w:b/>
          <w:sz w:val="20"/>
        </w:rPr>
        <w:t xml:space="preserve">susurris : </w:t>
      </w:r>
      <w:r>
        <w:rPr>
          <w:sz w:val="20"/>
        </w:rPr>
        <w:t>whisper, whispered report, soft rustling sound</w:t>
      </w:r>
    </w:p>
    <w:p w14:paraId="43DC987F" w14:textId="77777777" w:rsidR="00481417" w:rsidRDefault="007F6FBB">
      <w:pPr>
        <w:spacing w:after="0"/>
      </w:pPr>
      <w:r>
        <w:rPr>
          <w:b/>
          <w:sz w:val="20"/>
        </w:rPr>
        <w:t xml:space="preserve">ultrix īcis : </w:t>
      </w:r>
      <w:r>
        <w:rPr>
          <w:sz w:val="20"/>
        </w:rPr>
        <w:t>avenging, vengeful</w:t>
      </w:r>
    </w:p>
    <w:p w14:paraId="00D3266B" w14:textId="77777777" w:rsidR="00481417" w:rsidRDefault="007F6FBB">
      <w:pPr>
        <w:spacing w:after="0"/>
      </w:pPr>
      <w:r>
        <w:rPr>
          <w:b/>
          <w:sz w:val="20"/>
        </w:rPr>
        <w:t xml:space="preserve">utinam : </w:t>
      </w:r>
      <w:r>
        <w:rPr>
          <w:sz w:val="20"/>
        </w:rPr>
        <w:t>if only, would that</w:t>
      </w:r>
    </w:p>
    <w:p w14:paraId="3F758806" w14:textId="77777777" w:rsidR="00481417" w:rsidRDefault="007F6FBB">
      <w:pPr>
        <w:spacing w:after="0"/>
      </w:pPr>
      <w:r>
        <w:rPr>
          <w:b/>
          <w:sz w:val="20"/>
        </w:rPr>
        <w:t xml:space="preserve">vigilo āvi, ātum, 1 : </w:t>
      </w:r>
      <w:r>
        <w:rPr>
          <w:sz w:val="20"/>
        </w:rPr>
        <w:t>remain awake, be awake, watch, provide for, care for by watching, be vigilant</w:t>
      </w:r>
    </w:p>
    <w:p w14:paraId="1AF02E04" w14:textId="77777777" w:rsidR="00481417" w:rsidRDefault="007F6FBB">
      <w:pPr>
        <w:spacing w:after="0"/>
      </w:pPr>
      <w:r>
        <w:rPr>
          <w:b/>
          <w:sz w:val="20"/>
        </w:rPr>
        <w:t xml:space="preserve">vomito ŭi, ĭtum, 3 : </w:t>
      </w:r>
      <w:r>
        <w:rPr>
          <w:sz w:val="20"/>
        </w:rPr>
        <w:t>vomit frequently or continually, be sick, vomit, discharge, spew out, belch out</w:t>
      </w:r>
    </w:p>
    <w:p w14:paraId="0B221A9C" w14:textId="77777777" w:rsidR="00481417" w:rsidRDefault="007F6FBB">
      <w:pPr>
        <w:spacing w:after="0"/>
      </w:pPr>
      <w:r>
        <w:rPr>
          <w:b/>
          <w:sz w:val="20"/>
        </w:rPr>
        <w:t xml:space="preserve">vultus ūs  m: </w:t>
      </w:r>
      <w:r>
        <w:rPr>
          <w:sz w:val="20"/>
        </w:rPr>
        <w:t>face, expres</w:t>
      </w:r>
      <w:r>
        <w:rPr>
          <w:sz w:val="20"/>
        </w:rPr>
        <w:t>sion, looks</w:t>
      </w:r>
    </w:p>
    <w:p w14:paraId="36638D44" w14:textId="77777777" w:rsidR="00481417" w:rsidRDefault="00481417">
      <w:pPr>
        <w:sectPr w:rsidR="00481417">
          <w:type w:val="continuous"/>
          <w:pgSz w:w="12240" w:h="15840"/>
          <w:pgMar w:top="720" w:right="720" w:bottom="720" w:left="720" w:header="720" w:footer="720" w:gutter="0"/>
          <w:cols w:num="2" w:space="720"/>
          <w:docGrid w:linePitch="360"/>
        </w:sectPr>
      </w:pPr>
    </w:p>
    <w:p w14:paraId="242F4531" w14:textId="77777777" w:rsidR="00481417" w:rsidRDefault="007F6FBB">
      <w:r>
        <w:br w:type="page"/>
      </w:r>
    </w:p>
    <w:p w14:paraId="447E3A53" w14:textId="77777777" w:rsidR="00481417" w:rsidRDefault="007F6FBB">
      <w:r>
        <w:rPr>
          <w:sz w:val="24"/>
        </w:rPr>
        <w:t>quam vocabulo duplici etiam Nemesim appellamus: ius quoddam sublime numinis efficacis, humanarum mentium opinione lunari circulo superpositum, vel ut definiunt alii, substantialis tutela generali potentia partilibus praesidens</w:t>
      </w:r>
      <w:r>
        <w:rPr>
          <w:sz w:val="24"/>
        </w:rPr>
        <w:t xml:space="preserve"> fatis, quam theologi veteres fingentes Iustitiae filiam ex abdita quadam aeternitate tradunt omnia despectare terrena. 26 Haec ut regina causarum et arbitra rerum ac disceptatrix urnam sortium temperat accidentium vices alternans voluntatumque nostrarum e</w:t>
      </w:r>
      <w:r>
        <w:rPr>
          <w:sz w:val="24"/>
        </w:rPr>
        <w:t>xorsa interdum alio, quam quo contendebant, exitu terminans multiplices actus permutando convolvit. Eademque necessitatis insolubili retinaculo mortalitatis vinciens fastus tumentes in cassum et incrementorum detrimentorumque momenta versans, ut novit, nun</w:t>
      </w:r>
      <w:r>
        <w:rPr>
          <w:sz w:val="24"/>
        </w:rPr>
        <w:t>c erectas mentium cervices opprimit et enervat, nunc bonos ab imo suscitans ad bene vivendum extollit. Pinnas autem ideo illi fabulosa vetustas aptavit, ut adesse velocitate volucri cunctis existimetur, et praetendere</w:t>
      </w:r>
    </w:p>
    <w:p w14:paraId="39904D9B" w14:textId="77777777" w:rsidR="00481417" w:rsidRDefault="007F6FBB">
      <w:pPr>
        <w:jc w:val="center"/>
      </w:pPr>
      <w:r>
        <w:t>——————————————————————————————————————</w:t>
      </w:r>
      <w:r>
        <w:t>—</w:t>
      </w:r>
    </w:p>
    <w:p w14:paraId="6FFE09C6" w14:textId="77777777" w:rsidR="00481417" w:rsidRDefault="00481417">
      <w:pPr>
        <w:sectPr w:rsidR="00481417">
          <w:type w:val="continuous"/>
          <w:pgSz w:w="12240" w:h="15840"/>
          <w:pgMar w:top="720" w:right="720" w:bottom="720" w:left="720" w:header="720" w:footer="720" w:gutter="0"/>
          <w:cols w:space="720"/>
          <w:docGrid w:linePitch="360"/>
        </w:sectPr>
      </w:pPr>
    </w:p>
    <w:p w14:paraId="7FC9E24B" w14:textId="77777777" w:rsidR="00481417" w:rsidRDefault="007F6FBB">
      <w:pPr>
        <w:spacing w:after="0"/>
      </w:pPr>
      <w:r>
        <w:rPr>
          <w:b/>
          <w:sz w:val="20"/>
        </w:rPr>
        <w:t xml:space="preserve">abdo ĭdi, ĭtum, 3 : </w:t>
      </w:r>
      <w:r>
        <w:rPr>
          <w:sz w:val="20"/>
        </w:rPr>
        <w:t>remove, put away, set aside, depart, go away, hide, keep secret, conceal</w:t>
      </w:r>
    </w:p>
    <w:p w14:paraId="7EFB50B4" w14:textId="77777777" w:rsidR="00481417" w:rsidRDefault="007F6FBB">
      <w:pPr>
        <w:spacing w:after="0"/>
      </w:pPr>
      <w:r>
        <w:rPr>
          <w:b/>
          <w:sz w:val="20"/>
        </w:rPr>
        <w:t xml:space="preserve">aeternitas ātis  f: </w:t>
      </w:r>
      <w:r>
        <w:rPr>
          <w:sz w:val="20"/>
        </w:rPr>
        <w:t>eternity, infinite time, immortality, permanence, durability</w:t>
      </w:r>
    </w:p>
    <w:p w14:paraId="0A53F42B" w14:textId="77777777" w:rsidR="00481417" w:rsidRDefault="007F6FBB">
      <w:pPr>
        <w:spacing w:after="0"/>
      </w:pPr>
      <w:r>
        <w:rPr>
          <w:b/>
          <w:sz w:val="20"/>
        </w:rPr>
        <w:t xml:space="preserve">alterno āvi, ātum, 1  n: </w:t>
      </w:r>
      <w:r>
        <w:rPr>
          <w:sz w:val="20"/>
        </w:rPr>
        <w:t xml:space="preserve">do by turns, vary, alternate, </w:t>
      </w:r>
      <w:r>
        <w:rPr>
          <w:sz w:val="20"/>
        </w:rPr>
        <w:t>waver, ebb and flow, bear/crop in alternate years</w:t>
      </w:r>
    </w:p>
    <w:p w14:paraId="51CAC2F4" w14:textId="77777777" w:rsidR="00481417" w:rsidRDefault="007F6FBB">
      <w:pPr>
        <w:spacing w:after="0"/>
      </w:pPr>
      <w:r>
        <w:rPr>
          <w:b/>
          <w:sz w:val="20"/>
        </w:rPr>
        <w:t xml:space="preserve">apto āvi, ātum, 1 : </w:t>
      </w:r>
      <w:r>
        <w:rPr>
          <w:sz w:val="20"/>
        </w:rPr>
        <w:t>adapt, fit, apply, adjust, accommodate, put on, fasten, prepare, furnish, fasten, attach, join, connect, bind, fasten, attach, join, connect, bind, reach, obtain, win (lawsuit), grasp, c</w:t>
      </w:r>
      <w:r>
        <w:rPr>
          <w:sz w:val="20"/>
        </w:rPr>
        <w:t>atch (person), attack (infection), pursue</w:t>
      </w:r>
    </w:p>
    <w:p w14:paraId="6AA5E05B" w14:textId="77777777" w:rsidR="00481417" w:rsidRDefault="007F6FBB">
      <w:pPr>
        <w:spacing w:after="0"/>
      </w:pPr>
      <w:r>
        <w:rPr>
          <w:b/>
          <w:sz w:val="20"/>
        </w:rPr>
        <w:t xml:space="preserve">arbitra ae  f: </w:t>
      </w:r>
      <w:r>
        <w:rPr>
          <w:sz w:val="20"/>
        </w:rPr>
        <w:t>witness (female), judge, umpire, mistress, eye-witness, on-looker, umpire, judge, arbiter, overseer, lord, executor</w:t>
      </w:r>
    </w:p>
    <w:p w14:paraId="789CFB77" w14:textId="77777777" w:rsidR="00481417" w:rsidRDefault="007F6FBB">
      <w:pPr>
        <w:spacing w:after="0"/>
      </w:pPr>
      <w:r>
        <w:rPr>
          <w:b/>
          <w:sz w:val="20"/>
        </w:rPr>
        <w:t xml:space="preserve">bene : </w:t>
      </w:r>
      <w:r>
        <w:rPr>
          <w:sz w:val="20"/>
        </w:rPr>
        <w:t>baa (sound made by sheep)</w:t>
      </w:r>
    </w:p>
    <w:p w14:paraId="39680076" w14:textId="77777777" w:rsidR="00481417" w:rsidRDefault="007F6FBB">
      <w:pPr>
        <w:spacing w:after="0"/>
      </w:pPr>
      <w:r>
        <w:rPr>
          <w:b/>
          <w:sz w:val="20"/>
        </w:rPr>
        <w:t xml:space="preserve">cassus m: </w:t>
      </w:r>
      <w:r>
        <w:rPr>
          <w:sz w:val="20"/>
        </w:rPr>
        <w:t>empty/vain/futile things (pl.)</w:t>
      </w:r>
    </w:p>
    <w:p w14:paraId="65E68F00" w14:textId="77777777" w:rsidR="00481417" w:rsidRDefault="007F6FBB">
      <w:pPr>
        <w:spacing w:after="0"/>
      </w:pPr>
      <w:r>
        <w:rPr>
          <w:b/>
          <w:sz w:val="20"/>
        </w:rPr>
        <w:t xml:space="preserve">causaris </w:t>
      </w:r>
      <w:r>
        <w:rPr>
          <w:b/>
          <w:sz w:val="20"/>
        </w:rPr>
        <w:t xml:space="preserve">: </w:t>
      </w:r>
      <w:r>
        <w:rPr>
          <w:sz w:val="20"/>
        </w:rPr>
        <w:t>cause</w:t>
      </w:r>
    </w:p>
    <w:p w14:paraId="5908CE90" w14:textId="77777777" w:rsidR="00481417" w:rsidRDefault="007F6FBB">
      <w:pPr>
        <w:spacing w:after="0"/>
      </w:pPr>
      <w:r>
        <w:rPr>
          <w:b/>
          <w:sz w:val="20"/>
        </w:rPr>
        <w:t xml:space="preserve">cervix īcis : </w:t>
      </w:r>
      <w:r>
        <w:rPr>
          <w:sz w:val="20"/>
        </w:rPr>
        <w:t>neck (sg/pl.), nape, severed neck/head, cervix, neck (bladder/uterus/jar/land)</w:t>
      </w:r>
    </w:p>
    <w:p w14:paraId="41E942CE" w14:textId="77777777" w:rsidR="00481417" w:rsidRDefault="007F6FBB">
      <w:pPr>
        <w:spacing w:after="0"/>
      </w:pPr>
      <w:r>
        <w:rPr>
          <w:b/>
          <w:sz w:val="20"/>
        </w:rPr>
        <w:t xml:space="preserve">circulus i  m: </w:t>
      </w:r>
      <w:r>
        <w:rPr>
          <w:sz w:val="20"/>
        </w:rPr>
        <w:t>circle, orbit, zone, ring, hoop, belt, collar, company, cycle, circumference</w:t>
      </w:r>
    </w:p>
    <w:p w14:paraId="2CB4A02B" w14:textId="77777777" w:rsidR="00481417" w:rsidRDefault="007F6FBB">
      <w:pPr>
        <w:spacing w:after="0"/>
      </w:pPr>
      <w:r>
        <w:rPr>
          <w:b/>
          <w:sz w:val="20"/>
        </w:rPr>
        <w:t xml:space="preserve">contendo di, tum, 3  n: </w:t>
      </w:r>
      <w:r>
        <w:rPr>
          <w:sz w:val="20"/>
        </w:rPr>
        <w:t>stretch, draw tight, make taut, draw/be</w:t>
      </w:r>
      <w:r>
        <w:rPr>
          <w:sz w:val="20"/>
        </w:rPr>
        <w:t>nd (bow/catapult), tune, stretch out</w:t>
      </w:r>
    </w:p>
    <w:p w14:paraId="28716877" w14:textId="77777777" w:rsidR="00481417" w:rsidRDefault="007F6FBB">
      <w:pPr>
        <w:spacing w:after="0"/>
      </w:pPr>
      <w:r>
        <w:rPr>
          <w:b/>
          <w:sz w:val="20"/>
        </w:rPr>
        <w:t xml:space="preserve">convolvo volvi, vŏlūtum, 3 : </w:t>
      </w:r>
      <w:r>
        <w:rPr>
          <w:sz w:val="20"/>
        </w:rPr>
        <w:t>roll/whirl together/round, carry/sweep away, roll up/coil/twist, enfold, writhe</w:t>
      </w:r>
    </w:p>
    <w:p w14:paraId="21C164B7" w14:textId="77777777" w:rsidR="00481417" w:rsidRDefault="007F6FBB">
      <w:pPr>
        <w:spacing w:after="0"/>
      </w:pPr>
      <w:r>
        <w:rPr>
          <w:b/>
          <w:sz w:val="20"/>
        </w:rPr>
        <w:t xml:space="preserve">definio īvi, ītum, 4 : </w:t>
      </w:r>
      <w:r>
        <w:rPr>
          <w:sz w:val="20"/>
        </w:rPr>
        <w:t>define/bound/fix/limit/mark, restrict/confine, assign, ordain, lay down (rule)</w:t>
      </w:r>
    </w:p>
    <w:p w14:paraId="13417EE6" w14:textId="77777777" w:rsidR="00481417" w:rsidRDefault="007F6FBB">
      <w:pPr>
        <w:spacing w:after="0"/>
      </w:pPr>
      <w:r>
        <w:rPr>
          <w:b/>
          <w:sz w:val="20"/>
        </w:rPr>
        <w:t>despecta</w:t>
      </w:r>
      <w:r>
        <w:rPr>
          <w:b/>
          <w:sz w:val="20"/>
        </w:rPr>
        <w:t xml:space="preserve">ris : </w:t>
      </w:r>
      <w:r>
        <w:rPr>
          <w:sz w:val="20"/>
        </w:rPr>
        <w:t>look over/down at, survey, overlook, rise above, overtop, despise/look down on, look down on/over, relax attention, disdain, despise, express contempt for</w:t>
      </w:r>
    </w:p>
    <w:p w14:paraId="52ADFCCB" w14:textId="77777777" w:rsidR="00481417" w:rsidRDefault="007F6FBB">
      <w:pPr>
        <w:spacing w:after="0"/>
      </w:pPr>
      <w:r>
        <w:rPr>
          <w:b/>
          <w:sz w:val="20"/>
        </w:rPr>
        <w:t xml:space="preserve">duplex ĭcis : </w:t>
      </w:r>
      <w:r>
        <w:rPr>
          <w:sz w:val="20"/>
        </w:rPr>
        <w:t>twofold, double, divided, two-faced</w:t>
      </w:r>
    </w:p>
    <w:p w14:paraId="77C7DD45" w14:textId="77777777" w:rsidR="00481417" w:rsidRDefault="007F6FBB">
      <w:pPr>
        <w:spacing w:after="0"/>
      </w:pPr>
      <w:r>
        <w:rPr>
          <w:b/>
          <w:sz w:val="20"/>
        </w:rPr>
        <w:t xml:space="preserve">efficax ācis : </w:t>
      </w:r>
      <w:r>
        <w:rPr>
          <w:sz w:val="20"/>
        </w:rPr>
        <w:t xml:space="preserve">effective, capable of </w:t>
      </w:r>
      <w:r>
        <w:rPr>
          <w:sz w:val="20"/>
        </w:rPr>
        <w:t>filling some function, (person/medicine), legally valid</w:t>
      </w:r>
    </w:p>
    <w:p w14:paraId="4980A4FD" w14:textId="77777777" w:rsidR="00481417" w:rsidRDefault="007F6FBB">
      <w:pPr>
        <w:spacing w:after="0"/>
      </w:pPr>
      <w:r>
        <w:rPr>
          <w:b/>
          <w:sz w:val="20"/>
        </w:rPr>
        <w:t xml:space="preserve">enervo āvi, ātum, 1 : </w:t>
      </w:r>
      <w:r>
        <w:rPr>
          <w:sz w:val="20"/>
        </w:rPr>
        <w:t>weaken, enervate, make effeminate, deprive of vigor, cut/remove sinews from</w:t>
      </w:r>
    </w:p>
    <w:p w14:paraId="674660BD" w14:textId="77777777" w:rsidR="00481417" w:rsidRDefault="007F6FBB">
      <w:pPr>
        <w:spacing w:after="0"/>
      </w:pPr>
      <w:r>
        <w:rPr>
          <w:b/>
          <w:sz w:val="20"/>
        </w:rPr>
        <w:t xml:space="preserve">exeo ĭi : </w:t>
      </w:r>
      <w:r>
        <w:rPr>
          <w:sz w:val="20"/>
        </w:rPr>
        <w:t>come/go/sail/march/move out/forth/away, leave, pass (away), expire/perish/die</w:t>
      </w:r>
    </w:p>
    <w:p w14:paraId="11FA22E8" w14:textId="77777777" w:rsidR="00481417" w:rsidRDefault="007F6FBB">
      <w:pPr>
        <w:spacing w:after="0"/>
      </w:pPr>
      <w:r>
        <w:rPr>
          <w:b/>
          <w:sz w:val="20"/>
        </w:rPr>
        <w:t>exordior orsus</w:t>
      </w:r>
      <w:r>
        <w:rPr>
          <w:b/>
          <w:sz w:val="20"/>
        </w:rPr>
        <w:t xml:space="preserve">, 4 : </w:t>
      </w:r>
      <w:r>
        <w:rPr>
          <w:sz w:val="20"/>
        </w:rPr>
        <w:t>begin, commence</w:t>
      </w:r>
    </w:p>
    <w:p w14:paraId="4419D581" w14:textId="77777777" w:rsidR="00481417" w:rsidRDefault="007F6FBB">
      <w:pPr>
        <w:spacing w:after="0"/>
      </w:pPr>
      <w:r>
        <w:rPr>
          <w:b/>
          <w:sz w:val="20"/>
        </w:rPr>
        <w:t xml:space="preserve">extollo ĕre : </w:t>
      </w:r>
      <w:r>
        <w:rPr>
          <w:sz w:val="20"/>
        </w:rPr>
        <w:t>raise, lift up, extol, advance, erect (building)</w:t>
      </w:r>
    </w:p>
    <w:p w14:paraId="2E208AAF" w14:textId="77777777" w:rsidR="00481417" w:rsidRDefault="007F6FBB">
      <w:pPr>
        <w:spacing w:after="0"/>
      </w:pPr>
      <w:r>
        <w:rPr>
          <w:b/>
          <w:sz w:val="20"/>
        </w:rPr>
        <w:t xml:space="preserve">fastus : </w:t>
      </w:r>
      <w:r>
        <w:rPr>
          <w:sz w:val="20"/>
        </w:rPr>
        <w:t>calendar (pl.), almanac, annals, register of judicial days, register</w:t>
      </w:r>
    </w:p>
    <w:p w14:paraId="317526BA" w14:textId="77777777" w:rsidR="00481417" w:rsidRDefault="007F6FBB">
      <w:pPr>
        <w:spacing w:after="0"/>
      </w:pPr>
      <w:r>
        <w:rPr>
          <w:b/>
          <w:sz w:val="20"/>
        </w:rPr>
        <w:t xml:space="preserve">fatum i : </w:t>
      </w:r>
      <w:r>
        <w:rPr>
          <w:sz w:val="20"/>
        </w:rPr>
        <w:t>utterance, oracle, fate, destiny, natural term of life, doom, death, calamity</w:t>
      </w:r>
    </w:p>
    <w:p w14:paraId="765B8E86" w14:textId="77777777" w:rsidR="00481417" w:rsidRDefault="007F6FBB">
      <w:pPr>
        <w:spacing w:after="0"/>
      </w:pPr>
      <w:r>
        <w:rPr>
          <w:b/>
          <w:sz w:val="20"/>
        </w:rPr>
        <w:t>filia</w:t>
      </w:r>
      <w:r>
        <w:rPr>
          <w:b/>
          <w:sz w:val="20"/>
        </w:rPr>
        <w:t xml:space="preserve"> ae : </w:t>
      </w:r>
      <w:r>
        <w:rPr>
          <w:sz w:val="20"/>
        </w:rPr>
        <w:t>daughter</w:t>
      </w:r>
    </w:p>
    <w:p w14:paraId="3177AC88" w14:textId="77777777" w:rsidR="00481417" w:rsidRDefault="007F6FBB">
      <w:pPr>
        <w:spacing w:after="0"/>
      </w:pPr>
      <w:r>
        <w:rPr>
          <w:b/>
          <w:sz w:val="20"/>
        </w:rPr>
        <w:t xml:space="preserve">fingentes : </w:t>
      </w:r>
      <w:r>
        <w:rPr>
          <w:sz w:val="20"/>
        </w:rPr>
        <w:t>mold, form, shape, create, invent, produce, imagine, compose, devise, contrive</w:t>
      </w:r>
    </w:p>
    <w:p w14:paraId="5722AF01" w14:textId="77777777" w:rsidR="00481417" w:rsidRDefault="007F6FBB">
      <w:pPr>
        <w:spacing w:after="0"/>
      </w:pPr>
      <w:r>
        <w:rPr>
          <w:b/>
          <w:sz w:val="20"/>
        </w:rPr>
        <w:t xml:space="preserve">general : </w:t>
      </w:r>
      <w:r>
        <w:rPr>
          <w:sz w:val="20"/>
        </w:rPr>
        <w:t>general (military rank), general, generic, shared by/common to a class/kind, of the nature of a thing</w:t>
      </w:r>
    </w:p>
    <w:p w14:paraId="68A08BC8" w14:textId="77777777" w:rsidR="00481417" w:rsidRDefault="007F6FBB">
      <w:pPr>
        <w:spacing w:after="0"/>
      </w:pPr>
      <w:r>
        <w:rPr>
          <w:b/>
          <w:sz w:val="20"/>
        </w:rPr>
        <w:t xml:space="preserve">humanus : </w:t>
      </w:r>
      <w:r>
        <w:rPr>
          <w:sz w:val="20"/>
        </w:rPr>
        <w:t>human affairs (pl.), concern</w:t>
      </w:r>
      <w:r>
        <w:rPr>
          <w:sz w:val="20"/>
        </w:rPr>
        <w:t>s of men, events of life</w:t>
      </w:r>
    </w:p>
    <w:p w14:paraId="721F705D" w14:textId="77777777" w:rsidR="00481417" w:rsidRDefault="007F6FBB">
      <w:pPr>
        <w:spacing w:after="0"/>
      </w:pPr>
      <w:r>
        <w:rPr>
          <w:b/>
          <w:sz w:val="20"/>
        </w:rPr>
        <w:t xml:space="preserve">imus a, um : </w:t>
      </w:r>
      <w:r>
        <w:rPr>
          <w:sz w:val="20"/>
        </w:rPr>
        <w:t>go, walk, march, advance, pass, flow, pass (time), ride, sail</w:t>
      </w:r>
    </w:p>
    <w:p w14:paraId="3B269187" w14:textId="77777777" w:rsidR="00481417" w:rsidRDefault="007F6FBB">
      <w:pPr>
        <w:spacing w:after="0"/>
      </w:pPr>
      <w:r>
        <w:rPr>
          <w:b/>
          <w:sz w:val="20"/>
        </w:rPr>
        <w:t xml:space="preserve">incrementor : </w:t>
      </w:r>
      <w:r>
        <w:rPr>
          <w:sz w:val="20"/>
        </w:rPr>
        <w:t>increase, growth, burn (to ash)/cremate, consume/destroy (fire), burn alive, make burnt offering</w:t>
      </w:r>
    </w:p>
    <w:p w14:paraId="51A9B7B1" w14:textId="77777777" w:rsidR="00481417" w:rsidRDefault="007F6FBB">
      <w:pPr>
        <w:spacing w:after="0"/>
      </w:pPr>
      <w:r>
        <w:rPr>
          <w:b/>
          <w:sz w:val="20"/>
        </w:rPr>
        <w:t xml:space="preserve">insolubilis e : </w:t>
      </w:r>
      <w:r>
        <w:rPr>
          <w:sz w:val="20"/>
        </w:rPr>
        <w:t>incontestable (evidence), tha</w:t>
      </w:r>
      <w:r>
        <w:rPr>
          <w:sz w:val="20"/>
        </w:rPr>
        <w:t>t cannot be repaid/loosed/refuted/destroyed</w:t>
      </w:r>
    </w:p>
    <w:p w14:paraId="76F8DE5C" w14:textId="77777777" w:rsidR="00481417" w:rsidRDefault="007F6FBB">
      <w:pPr>
        <w:spacing w:after="0"/>
      </w:pPr>
      <w:r>
        <w:rPr>
          <w:b/>
          <w:sz w:val="20"/>
        </w:rPr>
        <w:t xml:space="preserve">interdum : </w:t>
      </w:r>
      <w:r>
        <w:rPr>
          <w:sz w:val="20"/>
        </w:rPr>
        <w:t>sometimes, now and then</w:t>
      </w:r>
    </w:p>
    <w:p w14:paraId="44776030" w14:textId="77777777" w:rsidR="00481417" w:rsidRDefault="007F6FBB">
      <w:pPr>
        <w:spacing w:after="0"/>
      </w:pPr>
      <w:r>
        <w:rPr>
          <w:b/>
          <w:sz w:val="20"/>
        </w:rPr>
        <w:t xml:space="preserve">lunaris e : </w:t>
      </w:r>
      <w:r>
        <w:rPr>
          <w:sz w:val="20"/>
        </w:rPr>
        <w:t>lunar, pertaining to the moon, make crescent-shaped, curve</w:t>
      </w:r>
    </w:p>
    <w:p w14:paraId="32B1F984" w14:textId="77777777" w:rsidR="00481417" w:rsidRDefault="007F6FBB">
      <w:pPr>
        <w:spacing w:after="0"/>
      </w:pPr>
      <w:r>
        <w:rPr>
          <w:b/>
          <w:sz w:val="20"/>
        </w:rPr>
        <w:t xml:space="preserve">momentum i  n: </w:t>
      </w:r>
      <w:r>
        <w:rPr>
          <w:sz w:val="20"/>
        </w:rPr>
        <w:t>moment, importance, influence, motion, movement, impulse, effort</w:t>
      </w:r>
    </w:p>
    <w:p w14:paraId="70BDFBE4" w14:textId="77777777" w:rsidR="00481417" w:rsidRDefault="007F6FBB">
      <w:pPr>
        <w:spacing w:after="0"/>
      </w:pPr>
      <w:r>
        <w:rPr>
          <w:b/>
          <w:sz w:val="20"/>
        </w:rPr>
        <w:t xml:space="preserve">mortalitas ātis  f: </w:t>
      </w:r>
      <w:r>
        <w:rPr>
          <w:sz w:val="20"/>
        </w:rPr>
        <w:t>mortality, death</w:t>
      </w:r>
    </w:p>
    <w:p w14:paraId="437549D9" w14:textId="77777777" w:rsidR="00481417" w:rsidRDefault="007F6FBB">
      <w:pPr>
        <w:spacing w:after="0"/>
      </w:pPr>
      <w:r>
        <w:rPr>
          <w:b/>
          <w:sz w:val="20"/>
        </w:rPr>
        <w:t xml:space="preserve">necessitas ātis : </w:t>
      </w:r>
      <w:r>
        <w:rPr>
          <w:sz w:val="20"/>
        </w:rPr>
        <w:t>need/necessity, inevitability, difficult straits, poverty, obligation, bond</w:t>
      </w:r>
    </w:p>
    <w:p w14:paraId="059ED297" w14:textId="77777777" w:rsidR="00481417" w:rsidRDefault="007F6FBB">
      <w:pPr>
        <w:spacing w:after="0"/>
      </w:pPr>
      <w:r>
        <w:rPr>
          <w:b/>
          <w:sz w:val="20"/>
        </w:rPr>
        <w:t xml:space="preserve">numen ĭnis  n: </w:t>
      </w:r>
      <w:r>
        <w:rPr>
          <w:sz w:val="20"/>
        </w:rPr>
        <w:t>divine will, divinity, god</w:t>
      </w:r>
    </w:p>
    <w:p w14:paraId="3901ACA5" w14:textId="77777777" w:rsidR="00481417" w:rsidRDefault="007F6FBB">
      <w:pPr>
        <w:spacing w:after="0"/>
      </w:pPr>
      <w:r>
        <w:rPr>
          <w:b/>
          <w:sz w:val="20"/>
        </w:rPr>
        <w:t xml:space="preserve">opinio ōnis  f: </w:t>
      </w:r>
      <w:r>
        <w:rPr>
          <w:sz w:val="20"/>
        </w:rPr>
        <w:t>belief, idea, opinion, rumor (Plater)</w:t>
      </w:r>
    </w:p>
    <w:p w14:paraId="1048FBDA" w14:textId="77777777" w:rsidR="00481417" w:rsidRDefault="007F6FBB">
      <w:pPr>
        <w:spacing w:after="0"/>
      </w:pPr>
      <w:r>
        <w:rPr>
          <w:b/>
          <w:sz w:val="20"/>
        </w:rPr>
        <w:t xml:space="preserve">permuto āvi, ātum, 1 : </w:t>
      </w:r>
      <w:r>
        <w:rPr>
          <w:sz w:val="20"/>
        </w:rPr>
        <w:t>exchange (for), swap</w:t>
      </w:r>
    </w:p>
    <w:p w14:paraId="5AF29FBA" w14:textId="77777777" w:rsidR="00481417" w:rsidRDefault="007F6FBB">
      <w:pPr>
        <w:spacing w:after="0"/>
      </w:pPr>
      <w:r>
        <w:rPr>
          <w:b/>
          <w:sz w:val="20"/>
        </w:rPr>
        <w:t>pinna</w:t>
      </w:r>
      <w:r>
        <w:rPr>
          <w:b/>
          <w:sz w:val="20"/>
        </w:rPr>
        <w:t xml:space="preserve">s : </w:t>
      </w:r>
      <w:r>
        <w:rPr>
          <w:sz w:val="20"/>
        </w:rPr>
        <w:t>feather, wing, fin, battlement/parapet, spire/steeple, flap, water wheel paddle</w:t>
      </w:r>
    </w:p>
    <w:p w14:paraId="28E691FE" w14:textId="77777777" w:rsidR="00481417" w:rsidRDefault="007F6FBB">
      <w:pPr>
        <w:spacing w:after="0"/>
      </w:pPr>
      <w:r>
        <w:rPr>
          <w:b/>
          <w:sz w:val="20"/>
        </w:rPr>
        <w:t xml:space="preserve">potentia : </w:t>
      </w:r>
      <w:r>
        <w:rPr>
          <w:sz w:val="20"/>
        </w:rPr>
        <w:t>force, power, political power, powerful, strong, capable, mighty, obtain, acquire, grasp, attain, reach (goal), come by (experiences), be able, can, [multum  pos</w:t>
      </w:r>
      <w:r>
        <w:rPr>
          <w:sz w:val="20"/>
        </w:rPr>
        <w:t>se =&gt; have much/more/most influence/power]</w:t>
      </w:r>
    </w:p>
    <w:p w14:paraId="307B7492" w14:textId="77777777" w:rsidR="00481417" w:rsidRDefault="007F6FBB">
      <w:pPr>
        <w:spacing w:after="0"/>
      </w:pPr>
      <w:r>
        <w:rPr>
          <w:b/>
          <w:sz w:val="20"/>
        </w:rPr>
        <w:t xml:space="preserve">praesideo sēdi : </w:t>
      </w:r>
      <w:r>
        <w:rPr>
          <w:sz w:val="20"/>
        </w:rPr>
        <w:t>keep/watch/stand//guard (over), preside (over), supervise/govern/control</w:t>
      </w:r>
    </w:p>
    <w:p w14:paraId="0B33E0D4" w14:textId="77777777" w:rsidR="00481417" w:rsidRDefault="007F6FBB">
      <w:pPr>
        <w:spacing w:after="0"/>
      </w:pPr>
      <w:r>
        <w:rPr>
          <w:b/>
          <w:sz w:val="20"/>
        </w:rPr>
        <w:t xml:space="preserve">praetendo di, tum : </w:t>
      </w:r>
      <w:r>
        <w:rPr>
          <w:sz w:val="20"/>
        </w:rPr>
        <w:t>stretch out, spread before, extend in front, allege in excuse</w:t>
      </w:r>
    </w:p>
    <w:p w14:paraId="6044EC0C" w14:textId="77777777" w:rsidR="00481417" w:rsidRDefault="007F6FBB">
      <w:pPr>
        <w:spacing w:after="0"/>
      </w:pPr>
      <w:r>
        <w:rPr>
          <w:b/>
          <w:sz w:val="20"/>
        </w:rPr>
        <w:t xml:space="preserve">retinaculum : </w:t>
      </w:r>
      <w:r>
        <w:rPr>
          <w:sz w:val="20"/>
        </w:rPr>
        <w:t>rope, hawser, rein, towing-</w:t>
      </w:r>
      <w:r>
        <w:rPr>
          <w:sz w:val="20"/>
        </w:rPr>
        <w:t>rope</w:t>
      </w:r>
    </w:p>
    <w:p w14:paraId="4F2069B1" w14:textId="77777777" w:rsidR="00481417" w:rsidRDefault="007F6FBB">
      <w:pPr>
        <w:spacing w:after="0"/>
      </w:pPr>
      <w:r>
        <w:rPr>
          <w:b/>
          <w:sz w:val="20"/>
        </w:rPr>
        <w:t xml:space="preserve">sublimis e : </w:t>
      </w:r>
      <w:r>
        <w:rPr>
          <w:sz w:val="20"/>
        </w:rPr>
        <w:t>high, lofty, eminent, exalted, elevated, raised on high, in high position</w:t>
      </w:r>
    </w:p>
    <w:p w14:paraId="29838345" w14:textId="77777777" w:rsidR="00481417" w:rsidRDefault="007F6FBB">
      <w:pPr>
        <w:spacing w:after="0"/>
      </w:pPr>
      <w:r>
        <w:rPr>
          <w:b/>
          <w:sz w:val="20"/>
        </w:rPr>
        <w:t xml:space="preserve">substantial : </w:t>
      </w:r>
      <w:r>
        <w:rPr>
          <w:sz w:val="20"/>
        </w:rPr>
        <w:t>essential, substantial, substantive, of/belonging to essence/substance</w:t>
      </w:r>
    </w:p>
    <w:p w14:paraId="354FAAFC" w14:textId="77777777" w:rsidR="00481417" w:rsidRDefault="007F6FBB">
      <w:pPr>
        <w:spacing w:after="0"/>
      </w:pPr>
      <w:r>
        <w:rPr>
          <w:b/>
          <w:sz w:val="20"/>
        </w:rPr>
        <w:t xml:space="preserve">superpono pŏsŭi, pŏsĭtum, 3 : </w:t>
      </w:r>
      <w:r>
        <w:rPr>
          <w:sz w:val="20"/>
        </w:rPr>
        <w:t>place over or on top, put in charge</w:t>
      </w:r>
    </w:p>
    <w:p w14:paraId="4C5F52DF" w14:textId="77777777" w:rsidR="00481417" w:rsidRDefault="007F6FBB">
      <w:pPr>
        <w:spacing w:after="0"/>
      </w:pPr>
      <w:r>
        <w:rPr>
          <w:b/>
          <w:sz w:val="20"/>
        </w:rPr>
        <w:t xml:space="preserve">suscito āvi, ātum, 1 : </w:t>
      </w:r>
      <w:r>
        <w:rPr>
          <w:sz w:val="20"/>
        </w:rPr>
        <w:t>encourage, stir up, awaken, rouse, kindle</w:t>
      </w:r>
    </w:p>
    <w:p w14:paraId="7FFB203B" w14:textId="77777777" w:rsidR="00481417" w:rsidRDefault="007F6FBB">
      <w:pPr>
        <w:spacing w:after="0"/>
      </w:pPr>
      <w:r>
        <w:rPr>
          <w:b/>
          <w:sz w:val="20"/>
        </w:rPr>
        <w:t xml:space="preserve">tempero āvi, ātum, 1 : </w:t>
      </w:r>
      <w:r>
        <w:rPr>
          <w:sz w:val="20"/>
        </w:rPr>
        <w:t>combine, blend, temper, make mild, refrain from, control oneself</w:t>
      </w:r>
    </w:p>
    <w:p w14:paraId="601074DD" w14:textId="77777777" w:rsidR="00481417" w:rsidRDefault="007F6FBB">
      <w:pPr>
        <w:spacing w:after="0"/>
      </w:pPr>
      <w:r>
        <w:rPr>
          <w:b/>
          <w:sz w:val="20"/>
        </w:rPr>
        <w:t xml:space="preserve">terminans : </w:t>
      </w:r>
      <w:r>
        <w:rPr>
          <w:sz w:val="20"/>
        </w:rPr>
        <w:t>mark the boundaries of, form the boundaries of, restrict, conclude</w:t>
      </w:r>
    </w:p>
    <w:p w14:paraId="72601ED2" w14:textId="77777777" w:rsidR="00481417" w:rsidRDefault="007F6FBB">
      <w:pPr>
        <w:spacing w:after="0"/>
      </w:pPr>
      <w:r>
        <w:rPr>
          <w:b/>
          <w:sz w:val="20"/>
        </w:rPr>
        <w:t xml:space="preserve">terrenus a, um : </w:t>
      </w:r>
      <w:r>
        <w:rPr>
          <w:sz w:val="20"/>
        </w:rPr>
        <w:t xml:space="preserve">earth, </w:t>
      </w:r>
      <w:r>
        <w:rPr>
          <w:sz w:val="20"/>
        </w:rPr>
        <w:t>land, ground, country, region</w:t>
      </w:r>
    </w:p>
    <w:p w14:paraId="6C8B44A4" w14:textId="77777777" w:rsidR="00481417" w:rsidRDefault="007F6FBB">
      <w:pPr>
        <w:spacing w:after="0"/>
      </w:pPr>
      <w:r>
        <w:rPr>
          <w:b/>
          <w:sz w:val="20"/>
        </w:rPr>
        <w:t xml:space="preserve">theologus i  m: </w:t>
      </w:r>
      <w:r>
        <w:rPr>
          <w:sz w:val="20"/>
        </w:rPr>
        <w:t>theologian, one who writes/discourses/teaches on God/gods</w:t>
      </w:r>
    </w:p>
    <w:p w14:paraId="35D52637" w14:textId="77777777" w:rsidR="00481417" w:rsidRDefault="007F6FBB">
      <w:pPr>
        <w:spacing w:after="0"/>
      </w:pPr>
      <w:r>
        <w:rPr>
          <w:b/>
          <w:sz w:val="20"/>
        </w:rPr>
        <w:t xml:space="preserve">trado : </w:t>
      </w:r>
      <w:r>
        <w:rPr>
          <w:sz w:val="20"/>
        </w:rPr>
        <w:t>hand over, surrender, deliver, bequeath, relate</w:t>
      </w:r>
    </w:p>
    <w:p w14:paraId="4D27CF57" w14:textId="77777777" w:rsidR="00481417" w:rsidRDefault="007F6FBB">
      <w:pPr>
        <w:spacing w:after="0"/>
      </w:pPr>
      <w:r>
        <w:rPr>
          <w:b/>
          <w:sz w:val="20"/>
        </w:rPr>
        <w:t xml:space="preserve">tumeo ēre : </w:t>
      </w:r>
      <w:r>
        <w:rPr>
          <w:sz w:val="20"/>
        </w:rPr>
        <w:t>swell, become inflated, be puffed up, be bombastic, be swollen with conceit</w:t>
      </w:r>
    </w:p>
    <w:p w14:paraId="0B4A21C3" w14:textId="77777777" w:rsidR="00481417" w:rsidRDefault="007F6FBB">
      <w:pPr>
        <w:spacing w:after="0"/>
      </w:pPr>
      <w:r>
        <w:rPr>
          <w:b/>
          <w:sz w:val="20"/>
        </w:rPr>
        <w:t>tutela a</w:t>
      </w:r>
      <w:r>
        <w:rPr>
          <w:b/>
          <w:sz w:val="20"/>
        </w:rPr>
        <w:t xml:space="preserve">e  f: </w:t>
      </w:r>
      <w:r>
        <w:rPr>
          <w:sz w:val="20"/>
        </w:rPr>
        <w:t>tutelage, guardianship</w:t>
      </w:r>
    </w:p>
    <w:p w14:paraId="35FDF18F" w14:textId="77777777" w:rsidR="00481417" w:rsidRDefault="007F6FBB">
      <w:pPr>
        <w:spacing w:after="0"/>
      </w:pPr>
      <w:r>
        <w:rPr>
          <w:b/>
          <w:sz w:val="20"/>
        </w:rPr>
        <w:t xml:space="preserve">urna ae  f: </w:t>
      </w:r>
      <w:r>
        <w:rPr>
          <w:sz w:val="20"/>
        </w:rPr>
        <w:t>pot, cinerary urn, urn used for drawing lots, voting urn, water jar, ~13 liters</w:t>
      </w:r>
    </w:p>
    <w:p w14:paraId="6A28CBDF" w14:textId="77777777" w:rsidR="00481417" w:rsidRDefault="007F6FBB">
      <w:pPr>
        <w:spacing w:after="0"/>
      </w:pPr>
      <w:r>
        <w:rPr>
          <w:b/>
          <w:sz w:val="20"/>
        </w:rPr>
        <w:t xml:space="preserve">velocitas ātis  f: </w:t>
      </w:r>
      <w:r>
        <w:rPr>
          <w:sz w:val="20"/>
        </w:rPr>
        <w:t>speed, swiftness, velocity</w:t>
      </w:r>
    </w:p>
    <w:p w14:paraId="3A220A72" w14:textId="77777777" w:rsidR="00481417" w:rsidRDefault="007F6FBB">
      <w:pPr>
        <w:spacing w:after="0"/>
      </w:pPr>
      <w:r>
        <w:rPr>
          <w:b/>
          <w:sz w:val="20"/>
        </w:rPr>
        <w:t xml:space="preserve">verso āvi, ātum, 1 : </w:t>
      </w:r>
      <w:r>
        <w:rPr>
          <w:sz w:val="20"/>
        </w:rPr>
        <w:t>keep turning/going round, spin, whirl, turn over and over, stir, man</w:t>
      </w:r>
      <w:r>
        <w:rPr>
          <w:sz w:val="20"/>
        </w:rPr>
        <w:t>euver, sweep clean, sweep together, sweep (to the ground), skim, sweep, sweep along, turn, turn around, change, alter, overthrow, destroy</w:t>
      </w:r>
    </w:p>
    <w:p w14:paraId="46F7887D" w14:textId="77777777" w:rsidR="00481417" w:rsidRDefault="007F6FBB">
      <w:pPr>
        <w:spacing w:after="0"/>
      </w:pPr>
      <w:r>
        <w:rPr>
          <w:b/>
          <w:sz w:val="20"/>
        </w:rPr>
        <w:t xml:space="preserve">vetustus a, um : </w:t>
      </w:r>
      <w:r>
        <w:rPr>
          <w:sz w:val="20"/>
        </w:rPr>
        <w:t>frankincense, beat, bruise, pulp, crush</w:t>
      </w:r>
    </w:p>
    <w:p w14:paraId="213BEB6B" w14:textId="77777777" w:rsidR="00481417" w:rsidRDefault="007F6FBB">
      <w:pPr>
        <w:spacing w:after="0"/>
      </w:pPr>
      <w:r>
        <w:rPr>
          <w:b/>
          <w:sz w:val="20"/>
        </w:rPr>
        <w:t xml:space="preserve">vicis i  m: </w:t>
      </w:r>
      <w:r>
        <w:rPr>
          <w:sz w:val="20"/>
        </w:rPr>
        <w:t xml:space="preserve">turn, change, succession, exchange, interchange, </w:t>
      </w:r>
      <w:r>
        <w:rPr>
          <w:sz w:val="20"/>
        </w:rPr>
        <w:t>repayment, plight, lot, village, hamlet, street, row of houses, conquer, defeat, excel, outlast, succeed</w:t>
      </w:r>
    </w:p>
    <w:p w14:paraId="12C330B4" w14:textId="77777777" w:rsidR="00481417" w:rsidRDefault="007F6FBB">
      <w:pPr>
        <w:spacing w:after="0"/>
      </w:pPr>
      <w:r>
        <w:rPr>
          <w:b/>
          <w:sz w:val="20"/>
        </w:rPr>
        <w:t xml:space="preserve">vincio vinxi, vinctum : </w:t>
      </w:r>
      <w:r>
        <w:rPr>
          <w:sz w:val="20"/>
        </w:rPr>
        <w:t>bind, fetter, restrain</w:t>
      </w:r>
    </w:p>
    <w:p w14:paraId="65303225" w14:textId="77777777" w:rsidR="00481417" w:rsidRDefault="007F6FBB">
      <w:pPr>
        <w:spacing w:after="0"/>
      </w:pPr>
      <w:r>
        <w:rPr>
          <w:b/>
          <w:sz w:val="20"/>
        </w:rPr>
        <w:t xml:space="preserve">vivo vixi, victum, 3 : </w:t>
      </w:r>
      <w:r>
        <w:rPr>
          <w:sz w:val="20"/>
        </w:rPr>
        <w:t>be alive, live, survive, reside</w:t>
      </w:r>
    </w:p>
    <w:p w14:paraId="05009D98" w14:textId="77777777" w:rsidR="00481417" w:rsidRDefault="007F6FBB">
      <w:pPr>
        <w:spacing w:after="0"/>
      </w:pPr>
      <w:r>
        <w:rPr>
          <w:b/>
          <w:sz w:val="20"/>
        </w:rPr>
        <w:t xml:space="preserve">vocabulum : </w:t>
      </w:r>
      <w:r>
        <w:rPr>
          <w:sz w:val="20"/>
        </w:rPr>
        <w:t>noun, common/concrete noun, word used</w:t>
      </w:r>
      <w:r>
        <w:rPr>
          <w:sz w:val="20"/>
        </w:rPr>
        <w:t xml:space="preserve"> to designate thing/idea, term, name</w:t>
      </w:r>
    </w:p>
    <w:p w14:paraId="03AA9621" w14:textId="77777777" w:rsidR="00481417" w:rsidRDefault="007F6FBB">
      <w:pPr>
        <w:spacing w:after="0"/>
      </w:pPr>
      <w:r>
        <w:rPr>
          <w:b/>
          <w:sz w:val="20"/>
        </w:rPr>
        <w:t xml:space="preserve">volucris is : </w:t>
      </w:r>
      <w:r>
        <w:rPr>
          <w:sz w:val="20"/>
        </w:rPr>
        <w:t>bird, flying insect/creature, constellation Cycnus/Cygnus, winged, able to fly, flying, in rapid motion, fleet/swift, transient, fleeting</w:t>
      </w:r>
    </w:p>
    <w:p w14:paraId="424E3586" w14:textId="77777777" w:rsidR="00481417" w:rsidRDefault="00481417">
      <w:pPr>
        <w:sectPr w:rsidR="00481417">
          <w:type w:val="continuous"/>
          <w:pgSz w:w="12240" w:h="15840"/>
          <w:pgMar w:top="720" w:right="720" w:bottom="720" w:left="720" w:header="720" w:footer="720" w:gutter="0"/>
          <w:cols w:num="2" w:space="720"/>
          <w:docGrid w:linePitch="360"/>
        </w:sectPr>
      </w:pPr>
    </w:p>
    <w:p w14:paraId="4D681EBC" w14:textId="77777777" w:rsidR="00481417" w:rsidRDefault="007F6FBB">
      <w:r>
        <w:br w:type="page"/>
      </w:r>
    </w:p>
    <w:p w14:paraId="2E6FEFF5" w14:textId="77777777" w:rsidR="00481417" w:rsidRDefault="007F6FBB">
      <w:r>
        <w:rPr>
          <w:sz w:val="24"/>
        </w:rPr>
        <w:t>gubernaculum dedit eique subdidit rotam, ut unive</w:t>
      </w:r>
      <w:r>
        <w:rPr>
          <w:sz w:val="24"/>
        </w:rPr>
        <w:t>rsitatem regere per elementa discurrens omnia non ignoretur.</w:t>
      </w:r>
      <w:r>
        <w:rPr>
          <w:sz w:val="24"/>
        </w:rPr>
        <w:br/>
      </w:r>
      <w:r>
        <w:rPr>
          <w:sz w:val="24"/>
        </w:rPr>
        <w:br/>
        <w:t>27 Hoc inmaturo interitu ipse quoque sui pertaesus excessit e vita aetatis nono anno atque vicensimo cum quadriennio imperasset. Natus apud Tuscos in Massa Veternensi, patre Constantio Constanti</w:t>
      </w:r>
      <w:r>
        <w:rPr>
          <w:sz w:val="24"/>
        </w:rPr>
        <w:t>ni fratre imperatoris, matreque Galla sorore Rufini et Cerealis, quos trabeae consulares nobilitarunt et praefecturae. 28 Fuit autem forma conspicuus bona, decente filo corporis membrorumque recta conpage, flavo capillo et molli, barba licet recens emergen</w:t>
      </w:r>
      <w:r>
        <w:rPr>
          <w:sz w:val="24"/>
        </w:rPr>
        <w:t>te lanugine tenera, ita tamen ut maturius auctoritas emineret, tantum a temperatis moribus Iuliani differens fratris, quantum inter Vespasiani filios fuit Domitianum et Titum. 29 Assumptus autem in amplissimum fortunae fastigium versabilis eius motus exper</w:t>
      </w:r>
      <w:r>
        <w:rPr>
          <w:sz w:val="24"/>
        </w:rPr>
        <w:t>tus est, qui ludunt mortalitatem nunc evehentes quosdam in sidera, nunc ad</w:t>
      </w:r>
    </w:p>
    <w:p w14:paraId="175565CB" w14:textId="77777777" w:rsidR="00481417" w:rsidRDefault="007F6FBB">
      <w:pPr>
        <w:jc w:val="center"/>
      </w:pPr>
      <w:r>
        <w:t>———————————————————————————————————————</w:t>
      </w:r>
    </w:p>
    <w:p w14:paraId="422EE3C7" w14:textId="77777777" w:rsidR="00481417" w:rsidRDefault="00481417">
      <w:pPr>
        <w:sectPr w:rsidR="00481417">
          <w:type w:val="continuous"/>
          <w:pgSz w:w="12240" w:h="15840"/>
          <w:pgMar w:top="720" w:right="720" w:bottom="720" w:left="720" w:header="720" w:footer="720" w:gutter="0"/>
          <w:cols w:space="720"/>
          <w:docGrid w:linePitch="360"/>
        </w:sectPr>
      </w:pPr>
    </w:p>
    <w:p w14:paraId="1BE52AA1" w14:textId="77777777" w:rsidR="00481417" w:rsidRDefault="007F6FBB">
      <w:pPr>
        <w:spacing w:after="0"/>
      </w:pPr>
      <w:r>
        <w:rPr>
          <w:b/>
          <w:sz w:val="20"/>
        </w:rPr>
        <w:t xml:space="preserve">annus i  m: </w:t>
      </w:r>
      <w:r>
        <w:rPr>
          <w:sz w:val="20"/>
        </w:rPr>
        <w:t xml:space="preserve">designate w/nod, nod assent, indicate, declare, favor/smile on, agree to, grant, year </w:t>
      </w:r>
      <w:r>
        <w:rPr>
          <w:sz w:val="20"/>
        </w:rPr>
        <w:t>(astronomical/civil), age, time of life, year's produce, circuit, course</w:t>
      </w:r>
    </w:p>
    <w:p w14:paraId="41A11417" w14:textId="77777777" w:rsidR="00481417" w:rsidRDefault="007F6FBB">
      <w:pPr>
        <w:spacing w:after="0"/>
      </w:pPr>
      <w:r>
        <w:rPr>
          <w:b/>
          <w:sz w:val="20"/>
        </w:rPr>
        <w:t xml:space="preserve">auctoritas ātis  f: </w:t>
      </w:r>
      <w:r>
        <w:rPr>
          <w:sz w:val="20"/>
        </w:rPr>
        <w:t>title (legal), ownership, right to authorize/sanction, power, decree, order, authority, power, one in charge</w:t>
      </w:r>
    </w:p>
    <w:p w14:paraId="5B8C99A2" w14:textId="77777777" w:rsidR="00481417" w:rsidRDefault="007F6FBB">
      <w:pPr>
        <w:spacing w:after="0"/>
      </w:pPr>
      <w:r>
        <w:rPr>
          <w:b/>
          <w:sz w:val="20"/>
        </w:rPr>
        <w:t xml:space="preserve">barba : </w:t>
      </w:r>
      <w:r>
        <w:rPr>
          <w:sz w:val="20"/>
        </w:rPr>
        <w:t>beard/ whiskers, large unkempt beard (pl.), [J</w:t>
      </w:r>
      <w:r>
        <w:rPr>
          <w:sz w:val="20"/>
        </w:rPr>
        <w:t>ovis ~ =&gt; shrub Anthyllis barba]</w:t>
      </w:r>
    </w:p>
    <w:p w14:paraId="3BEECF8B" w14:textId="77777777" w:rsidR="00481417" w:rsidRDefault="007F6FBB">
      <w:pPr>
        <w:spacing w:after="0"/>
      </w:pPr>
      <w:r>
        <w:rPr>
          <w:b/>
          <w:sz w:val="20"/>
        </w:rPr>
        <w:t xml:space="preserve">capillus i  m: </w:t>
      </w:r>
      <w:r>
        <w:rPr>
          <w:sz w:val="20"/>
        </w:rPr>
        <w:t>hair, hair of head, single hair, hair/fur/wool of animals, hair-like fiber</w:t>
      </w:r>
    </w:p>
    <w:p w14:paraId="539CCC5B" w14:textId="77777777" w:rsidR="00481417" w:rsidRDefault="007F6FBB">
      <w:pPr>
        <w:spacing w:after="0"/>
      </w:pPr>
      <w:r>
        <w:rPr>
          <w:b/>
          <w:sz w:val="20"/>
        </w:rPr>
        <w:t xml:space="preserve">conpage : </w:t>
      </w:r>
      <w:r>
        <w:rPr>
          <w:sz w:val="20"/>
        </w:rPr>
        <w:t>action of binding together, fastening, bond, tie, joint, structure, framework</w:t>
      </w:r>
    </w:p>
    <w:p w14:paraId="41589620" w14:textId="77777777" w:rsidR="00481417" w:rsidRDefault="007F6FBB">
      <w:pPr>
        <w:spacing w:after="0"/>
      </w:pPr>
      <w:r>
        <w:rPr>
          <w:b/>
          <w:sz w:val="20"/>
        </w:rPr>
        <w:t xml:space="preserve">consularis e : </w:t>
      </w:r>
      <w:r>
        <w:rPr>
          <w:sz w:val="20"/>
        </w:rPr>
        <w:t xml:space="preserve">consular, of/proper to a </w:t>
      </w:r>
      <w:r>
        <w:rPr>
          <w:sz w:val="20"/>
        </w:rPr>
        <w:t>consul, of consular rank, proposed/governed by consul, ask information/advice of, consult, take counsel, deliberate/consider, advise</w:t>
      </w:r>
    </w:p>
    <w:p w14:paraId="7E842602" w14:textId="77777777" w:rsidR="00481417" w:rsidRDefault="007F6FBB">
      <w:pPr>
        <w:spacing w:after="0"/>
      </w:pPr>
      <w:r>
        <w:rPr>
          <w:b/>
          <w:sz w:val="20"/>
        </w:rPr>
        <w:t xml:space="preserve">decet cuit, 2 : </w:t>
      </w:r>
      <w:r>
        <w:rPr>
          <w:sz w:val="20"/>
        </w:rPr>
        <w:t>it is fitting/right/seemly/suitable/proper, it ought, become/adorn/grace</w:t>
      </w:r>
    </w:p>
    <w:p w14:paraId="2EB31982" w14:textId="77777777" w:rsidR="00481417" w:rsidRDefault="007F6FBB">
      <w:pPr>
        <w:spacing w:after="0"/>
      </w:pPr>
      <w:r>
        <w:rPr>
          <w:b/>
          <w:sz w:val="20"/>
        </w:rPr>
        <w:t>differo distŭli, dīlātum, differre</w:t>
      </w:r>
      <w:r>
        <w:rPr>
          <w:b/>
          <w:sz w:val="20"/>
        </w:rPr>
        <w:t xml:space="preserve"> : </w:t>
      </w:r>
      <w:r>
        <w:rPr>
          <w:sz w:val="20"/>
        </w:rPr>
        <w:t>postpone/delay/differ, put off, keep waiting, give respite to, differ, disagree</w:t>
      </w:r>
    </w:p>
    <w:p w14:paraId="27E65097" w14:textId="77777777" w:rsidR="00481417" w:rsidRDefault="007F6FBB">
      <w:pPr>
        <w:spacing w:after="0"/>
      </w:pPr>
      <w:r>
        <w:rPr>
          <w:b/>
          <w:sz w:val="20"/>
        </w:rPr>
        <w:t xml:space="preserve">discurro curri and cucurri : </w:t>
      </w:r>
      <w:r>
        <w:rPr>
          <w:sz w:val="20"/>
        </w:rPr>
        <w:t>run off in different directions, run/dash around/about, wander, roam</w:t>
      </w:r>
    </w:p>
    <w:p w14:paraId="49AE8BD1" w14:textId="77777777" w:rsidR="00481417" w:rsidRDefault="007F6FBB">
      <w:pPr>
        <w:spacing w:after="0"/>
      </w:pPr>
      <w:r>
        <w:rPr>
          <w:b/>
          <w:sz w:val="20"/>
        </w:rPr>
        <w:t xml:space="preserve">elementum i  n: </w:t>
      </w:r>
      <w:r>
        <w:rPr>
          <w:sz w:val="20"/>
        </w:rPr>
        <w:t>elements (pl.), rudiments, beginnings, kinds of matter (ear</w:t>
      </w:r>
      <w:r>
        <w:rPr>
          <w:sz w:val="20"/>
        </w:rPr>
        <w:t>th/air/fire/water)</w:t>
      </w:r>
    </w:p>
    <w:p w14:paraId="4836BE65" w14:textId="77777777" w:rsidR="00481417" w:rsidRDefault="007F6FBB">
      <w:pPr>
        <w:spacing w:after="0"/>
      </w:pPr>
      <w:r>
        <w:rPr>
          <w:b/>
          <w:sz w:val="20"/>
        </w:rPr>
        <w:t xml:space="preserve">emergo si, sum, 3  n: </w:t>
      </w:r>
      <w:r>
        <w:rPr>
          <w:sz w:val="20"/>
        </w:rPr>
        <w:t>rise up out of the water, emerge, escape, appear, arrive</w:t>
      </w:r>
    </w:p>
    <w:p w14:paraId="773310FD" w14:textId="77777777" w:rsidR="00481417" w:rsidRDefault="007F6FBB">
      <w:pPr>
        <w:spacing w:after="0"/>
      </w:pPr>
      <w:r>
        <w:rPr>
          <w:b/>
          <w:sz w:val="20"/>
        </w:rPr>
        <w:t xml:space="preserve">emineo ŭi, 2 : </w:t>
      </w:r>
      <w:r>
        <w:rPr>
          <w:sz w:val="20"/>
        </w:rPr>
        <w:t>stand out, be prominent/preeminent, excel, project</w:t>
      </w:r>
    </w:p>
    <w:p w14:paraId="7D1FB41D" w14:textId="77777777" w:rsidR="00481417" w:rsidRDefault="007F6FBB">
      <w:pPr>
        <w:spacing w:after="0"/>
      </w:pPr>
      <w:r>
        <w:rPr>
          <w:b/>
          <w:sz w:val="20"/>
        </w:rPr>
        <w:t xml:space="preserve">eveho xi, ctum, 3 : </w:t>
      </w:r>
      <w:r>
        <w:rPr>
          <w:sz w:val="20"/>
        </w:rPr>
        <w:t>carry away, convey out, carry up, exalt, jut out, project</w:t>
      </w:r>
    </w:p>
    <w:p w14:paraId="444DC6A1" w14:textId="77777777" w:rsidR="00481417" w:rsidRDefault="007F6FBB">
      <w:pPr>
        <w:spacing w:after="0"/>
      </w:pPr>
      <w:r>
        <w:rPr>
          <w:b/>
          <w:sz w:val="20"/>
        </w:rPr>
        <w:t xml:space="preserve">excedo cessi, </w:t>
      </w:r>
      <w:r>
        <w:rPr>
          <w:b/>
          <w:sz w:val="20"/>
        </w:rPr>
        <w:t xml:space="preserve">cessum, 3 : </w:t>
      </w:r>
      <w:r>
        <w:rPr>
          <w:sz w:val="20"/>
        </w:rPr>
        <w:t>pass, withdraw, exceed, go away/out/beyond, die</w:t>
      </w:r>
    </w:p>
    <w:p w14:paraId="76C9DF55" w14:textId="77777777" w:rsidR="00481417" w:rsidRDefault="007F6FBB">
      <w:pPr>
        <w:spacing w:after="0"/>
      </w:pPr>
      <w:r>
        <w:rPr>
          <w:b/>
          <w:sz w:val="20"/>
        </w:rPr>
        <w:t xml:space="preserve">experior pertus : </w:t>
      </w:r>
      <w:r>
        <w:rPr>
          <w:sz w:val="20"/>
        </w:rPr>
        <w:t>test, put to the test, find out, attempt, try, prove, experience</w:t>
      </w:r>
    </w:p>
    <w:p w14:paraId="3989BFB5" w14:textId="77777777" w:rsidR="00481417" w:rsidRDefault="007F6FBB">
      <w:pPr>
        <w:spacing w:after="0"/>
      </w:pPr>
      <w:r>
        <w:rPr>
          <w:b/>
          <w:sz w:val="20"/>
        </w:rPr>
        <w:t xml:space="preserve">fastigium ii  n: </w:t>
      </w:r>
      <w:r>
        <w:rPr>
          <w:sz w:val="20"/>
        </w:rPr>
        <w:t>peak, summit, top, slope, declivity, descent, gable, roof, sharp point, tip</w:t>
      </w:r>
    </w:p>
    <w:p w14:paraId="748C5818" w14:textId="77777777" w:rsidR="00481417" w:rsidRDefault="007F6FBB">
      <w:pPr>
        <w:spacing w:after="0"/>
      </w:pPr>
      <w:r>
        <w:rPr>
          <w:b/>
          <w:sz w:val="20"/>
        </w:rPr>
        <w:t xml:space="preserve">filum : </w:t>
      </w:r>
      <w:r>
        <w:rPr>
          <w:sz w:val="20"/>
        </w:rPr>
        <w:t>thread, stri</w:t>
      </w:r>
      <w:r>
        <w:rPr>
          <w:sz w:val="20"/>
        </w:rPr>
        <w:t>ng, filament, fiber, texture, style, nature</w:t>
      </w:r>
    </w:p>
    <w:p w14:paraId="471C8CA6" w14:textId="77777777" w:rsidR="00481417" w:rsidRDefault="007F6FBB">
      <w:pPr>
        <w:spacing w:after="0"/>
      </w:pPr>
      <w:r>
        <w:rPr>
          <w:b/>
          <w:sz w:val="20"/>
        </w:rPr>
        <w:t xml:space="preserve">forma ae  f: </w:t>
      </w:r>
      <w:r>
        <w:rPr>
          <w:sz w:val="20"/>
        </w:rPr>
        <w:t>form, figure, appearance, beauty, mold, pattern</w:t>
      </w:r>
    </w:p>
    <w:p w14:paraId="2D4CA6EE" w14:textId="77777777" w:rsidR="00481417" w:rsidRDefault="007F6FBB">
      <w:pPr>
        <w:spacing w:after="0"/>
      </w:pPr>
      <w:r>
        <w:rPr>
          <w:b/>
          <w:sz w:val="20"/>
        </w:rPr>
        <w:t xml:space="preserve">frater tris  m: </w:t>
      </w:r>
      <w:r>
        <w:rPr>
          <w:sz w:val="20"/>
        </w:rPr>
        <w:t>brother, cousin</w:t>
      </w:r>
    </w:p>
    <w:p w14:paraId="70ACBE24" w14:textId="77777777" w:rsidR="00481417" w:rsidRDefault="007F6FBB">
      <w:pPr>
        <w:spacing w:after="0"/>
      </w:pPr>
      <w:r>
        <w:rPr>
          <w:b/>
          <w:sz w:val="20"/>
        </w:rPr>
        <w:t xml:space="preserve">frater tris  m: </w:t>
      </w:r>
      <w:r>
        <w:rPr>
          <w:sz w:val="20"/>
        </w:rPr>
        <w:t>brother, cousin</w:t>
      </w:r>
    </w:p>
    <w:p w14:paraId="2E07686F" w14:textId="77777777" w:rsidR="00481417" w:rsidRDefault="007F6FBB">
      <w:pPr>
        <w:spacing w:after="0"/>
      </w:pPr>
      <w:r>
        <w:rPr>
          <w:b/>
          <w:sz w:val="20"/>
        </w:rPr>
        <w:t xml:space="preserve">gubernaculis : </w:t>
      </w:r>
      <w:r>
        <w:rPr>
          <w:sz w:val="20"/>
        </w:rPr>
        <w:t>helm, rudder, steering oar of ship, helm of "ship of state", government</w:t>
      </w:r>
    </w:p>
    <w:p w14:paraId="6D3E3FD1" w14:textId="77777777" w:rsidR="00481417" w:rsidRDefault="007F6FBB">
      <w:pPr>
        <w:spacing w:after="0"/>
      </w:pPr>
      <w:r>
        <w:rPr>
          <w:b/>
          <w:sz w:val="20"/>
        </w:rPr>
        <w:t xml:space="preserve">ignoro āvi, ātum, 1 : </w:t>
      </w:r>
      <w:r>
        <w:rPr>
          <w:sz w:val="20"/>
        </w:rPr>
        <w:t>not know, be unfamiliar with, disregard, ignore, be ignorant of</w:t>
      </w:r>
    </w:p>
    <w:p w14:paraId="0823186F" w14:textId="77777777" w:rsidR="00481417" w:rsidRDefault="007F6FBB">
      <w:pPr>
        <w:spacing w:after="0"/>
      </w:pPr>
      <w:r>
        <w:rPr>
          <w:b/>
          <w:sz w:val="20"/>
        </w:rPr>
        <w:t xml:space="preserve">impero āvi, ātum, 1  n: </w:t>
      </w:r>
      <w:r>
        <w:rPr>
          <w:sz w:val="20"/>
        </w:rPr>
        <w:t>order, command, levy, rule (over) (w/DAT)</w:t>
      </w:r>
    </w:p>
    <w:p w14:paraId="456D1631" w14:textId="77777777" w:rsidR="00481417" w:rsidRDefault="007F6FBB">
      <w:pPr>
        <w:spacing w:after="0"/>
      </w:pPr>
      <w:r>
        <w:rPr>
          <w:b/>
          <w:sz w:val="20"/>
        </w:rPr>
        <w:t xml:space="preserve">interitus ĭi, ĭtum : </w:t>
      </w:r>
      <w:r>
        <w:rPr>
          <w:sz w:val="20"/>
        </w:rPr>
        <w:t>ruin, violent/untimely death, extinction, destruction, dissolution</w:t>
      </w:r>
    </w:p>
    <w:p w14:paraId="04F934AA" w14:textId="77777777" w:rsidR="00481417" w:rsidRDefault="007F6FBB">
      <w:pPr>
        <w:spacing w:after="0"/>
      </w:pPr>
      <w:r>
        <w:rPr>
          <w:b/>
          <w:sz w:val="20"/>
        </w:rPr>
        <w:t xml:space="preserve">lanugo ĭnis  f: </w:t>
      </w:r>
      <w:r>
        <w:rPr>
          <w:sz w:val="20"/>
        </w:rPr>
        <w:t>down, youth</w:t>
      </w:r>
    </w:p>
    <w:p w14:paraId="67660F95" w14:textId="77777777" w:rsidR="00481417" w:rsidRDefault="007F6FBB">
      <w:pPr>
        <w:spacing w:after="0"/>
      </w:pPr>
      <w:r>
        <w:rPr>
          <w:b/>
          <w:sz w:val="20"/>
        </w:rPr>
        <w:t xml:space="preserve">ludo si, sum : </w:t>
      </w:r>
      <w:r>
        <w:rPr>
          <w:sz w:val="20"/>
        </w:rPr>
        <w:t>game, play, sport, pastime, entertainment, fun, school, elementary school</w:t>
      </w:r>
    </w:p>
    <w:p w14:paraId="5170BF50" w14:textId="77777777" w:rsidR="00481417" w:rsidRDefault="007F6FBB">
      <w:pPr>
        <w:spacing w:after="0"/>
      </w:pPr>
      <w:r>
        <w:rPr>
          <w:b/>
          <w:sz w:val="20"/>
        </w:rPr>
        <w:t xml:space="preserve">mater tris  f: </w:t>
      </w:r>
      <w:r>
        <w:rPr>
          <w:sz w:val="20"/>
        </w:rPr>
        <w:t>mother, foster mother, lady, matron, origin, source, motherland, mother city</w:t>
      </w:r>
    </w:p>
    <w:p w14:paraId="6D684763" w14:textId="77777777" w:rsidR="00481417" w:rsidRDefault="007F6FBB">
      <w:pPr>
        <w:spacing w:after="0"/>
      </w:pPr>
      <w:r>
        <w:rPr>
          <w:b/>
          <w:sz w:val="20"/>
        </w:rPr>
        <w:t xml:space="preserve">maturus a, um : </w:t>
      </w:r>
      <w:r>
        <w:rPr>
          <w:sz w:val="20"/>
        </w:rPr>
        <w:t>become ripe, ripen mature</w:t>
      </w:r>
    </w:p>
    <w:p w14:paraId="54878D4F" w14:textId="77777777" w:rsidR="00481417" w:rsidRDefault="007F6FBB">
      <w:pPr>
        <w:spacing w:after="0"/>
      </w:pPr>
      <w:r>
        <w:rPr>
          <w:b/>
          <w:sz w:val="20"/>
        </w:rPr>
        <w:t>mollis īvi and ii, īt</w:t>
      </w:r>
      <w:r>
        <w:rPr>
          <w:b/>
          <w:sz w:val="20"/>
        </w:rPr>
        <w:t xml:space="preserve">um, 4 : </w:t>
      </w:r>
      <w:r>
        <w:rPr>
          <w:sz w:val="20"/>
        </w:rPr>
        <w:t>soften, mitigate, make easier, civilize, tame, enfeeble, soft (cushion/grass), flexible/supple/loose/pliant, mild/tolerable, easy, calm</w:t>
      </w:r>
    </w:p>
    <w:p w14:paraId="6F4502B6" w14:textId="77777777" w:rsidR="00481417" w:rsidRDefault="007F6FBB">
      <w:pPr>
        <w:spacing w:after="0"/>
      </w:pPr>
      <w:r>
        <w:rPr>
          <w:b/>
          <w:sz w:val="20"/>
        </w:rPr>
        <w:t xml:space="preserve">mortalitas ātis  f: </w:t>
      </w:r>
      <w:r>
        <w:rPr>
          <w:sz w:val="20"/>
        </w:rPr>
        <w:t>mortality, death</w:t>
      </w:r>
    </w:p>
    <w:p w14:paraId="4585F95A" w14:textId="77777777" w:rsidR="00481417" w:rsidRDefault="007F6FBB">
      <w:pPr>
        <w:spacing w:after="0"/>
      </w:pPr>
      <w:r>
        <w:rPr>
          <w:b/>
          <w:sz w:val="20"/>
        </w:rPr>
        <w:t xml:space="preserve">nascor ĕre : </w:t>
      </w:r>
      <w:r>
        <w:rPr>
          <w:sz w:val="20"/>
        </w:rPr>
        <w:t>be produced spontaneously, come into existence/being, spring f</w:t>
      </w:r>
      <w:r>
        <w:rPr>
          <w:sz w:val="20"/>
        </w:rPr>
        <w:t>orth, grow, live</w:t>
      </w:r>
    </w:p>
    <w:p w14:paraId="3FBBC7A3" w14:textId="77777777" w:rsidR="00481417" w:rsidRDefault="007F6FBB">
      <w:pPr>
        <w:spacing w:after="0"/>
      </w:pPr>
      <w:r>
        <w:rPr>
          <w:b/>
          <w:sz w:val="20"/>
        </w:rPr>
        <w:t xml:space="preserve">nobilito āvi, ātum, 1 : </w:t>
      </w:r>
      <w:r>
        <w:rPr>
          <w:sz w:val="20"/>
        </w:rPr>
        <w:t>make known/noted/renown, render famous/notorious, ennoble, make more majestic</w:t>
      </w:r>
    </w:p>
    <w:p w14:paraId="21E69F2B" w14:textId="77777777" w:rsidR="00481417" w:rsidRDefault="007F6FBB">
      <w:pPr>
        <w:spacing w:after="0"/>
      </w:pPr>
      <w:r>
        <w:rPr>
          <w:b/>
          <w:sz w:val="20"/>
        </w:rPr>
        <w:t xml:space="preserve">pertaedet taesum est, 2 : </w:t>
      </w:r>
      <w:r>
        <w:rPr>
          <w:sz w:val="20"/>
        </w:rPr>
        <w:t>it wearies, it disgusts, it bores</w:t>
      </w:r>
    </w:p>
    <w:p w14:paraId="2774FE21" w14:textId="77777777" w:rsidR="00481417" w:rsidRDefault="007F6FBB">
      <w:pPr>
        <w:spacing w:after="0"/>
      </w:pPr>
      <w:r>
        <w:rPr>
          <w:b/>
          <w:sz w:val="20"/>
        </w:rPr>
        <w:t xml:space="preserve">quadriennium ii  n: </w:t>
      </w:r>
      <w:r>
        <w:rPr>
          <w:sz w:val="20"/>
        </w:rPr>
        <w:t>period of four years</w:t>
      </w:r>
    </w:p>
    <w:p w14:paraId="4E45F2BB" w14:textId="77777777" w:rsidR="00481417" w:rsidRDefault="007F6FBB">
      <w:pPr>
        <w:spacing w:after="0"/>
      </w:pPr>
      <w:r>
        <w:rPr>
          <w:b/>
          <w:sz w:val="20"/>
        </w:rPr>
        <w:t xml:space="preserve">recens entis : </w:t>
      </w:r>
      <w:r>
        <w:rPr>
          <w:sz w:val="20"/>
        </w:rPr>
        <w:t xml:space="preserve">fresh, recent, </w:t>
      </w:r>
      <w:r>
        <w:rPr>
          <w:sz w:val="20"/>
        </w:rPr>
        <w:t>rested</w:t>
      </w:r>
    </w:p>
    <w:p w14:paraId="6C7DD95B" w14:textId="77777777" w:rsidR="00481417" w:rsidRDefault="007F6FBB">
      <w:pPr>
        <w:spacing w:after="0"/>
      </w:pPr>
      <w:r>
        <w:rPr>
          <w:b/>
          <w:sz w:val="20"/>
        </w:rPr>
        <w:t xml:space="preserve">recta : </w:t>
      </w:r>
      <w:r>
        <w:rPr>
          <w:sz w:val="20"/>
        </w:rPr>
        <w:t>directly, straight, virtue, the_right</w:t>
      </w:r>
    </w:p>
    <w:p w14:paraId="330867B4" w14:textId="77777777" w:rsidR="00481417" w:rsidRDefault="007F6FBB">
      <w:pPr>
        <w:spacing w:after="0"/>
      </w:pPr>
      <w:r>
        <w:rPr>
          <w:b/>
          <w:sz w:val="20"/>
        </w:rPr>
        <w:t xml:space="preserve">rego xi, ctum, 3 : </w:t>
      </w:r>
      <w:r>
        <w:rPr>
          <w:sz w:val="20"/>
        </w:rPr>
        <w:t>rule, guide, manage, direct</w:t>
      </w:r>
    </w:p>
    <w:p w14:paraId="647F30BE" w14:textId="77777777" w:rsidR="00481417" w:rsidRDefault="007F6FBB">
      <w:pPr>
        <w:spacing w:after="0"/>
      </w:pPr>
      <w:r>
        <w:rPr>
          <w:b/>
          <w:sz w:val="20"/>
        </w:rPr>
        <w:t xml:space="preserve">rota ae  f: </w:t>
      </w:r>
      <w:r>
        <w:rPr>
          <w:sz w:val="20"/>
        </w:rPr>
        <w:t>wheel (rotate)</w:t>
      </w:r>
    </w:p>
    <w:p w14:paraId="7E7DC661" w14:textId="77777777" w:rsidR="00481417" w:rsidRDefault="007F6FBB">
      <w:pPr>
        <w:spacing w:after="0"/>
      </w:pPr>
      <w:r>
        <w:rPr>
          <w:b/>
          <w:sz w:val="20"/>
        </w:rPr>
        <w:t xml:space="preserve">sidus ĕris  n: </w:t>
      </w:r>
      <w:r>
        <w:rPr>
          <w:sz w:val="20"/>
        </w:rPr>
        <w:t>star, constellation, tempest (Vulgate 4 Ezra 15:39)</w:t>
      </w:r>
    </w:p>
    <w:p w14:paraId="3A3083E1" w14:textId="77777777" w:rsidR="00481417" w:rsidRDefault="007F6FBB">
      <w:pPr>
        <w:spacing w:after="0"/>
      </w:pPr>
      <w:r>
        <w:rPr>
          <w:b/>
          <w:sz w:val="20"/>
        </w:rPr>
        <w:t xml:space="preserve">soror ōris  f: </w:t>
      </w:r>
      <w:r>
        <w:rPr>
          <w:sz w:val="20"/>
        </w:rPr>
        <w:t>sister, (applied also to half sister, sister-in</w:t>
      </w:r>
      <w:r>
        <w:rPr>
          <w:sz w:val="20"/>
        </w:rPr>
        <w:t>-law, and mistress!)</w:t>
      </w:r>
    </w:p>
    <w:p w14:paraId="72402654" w14:textId="77777777" w:rsidR="00481417" w:rsidRDefault="007F6FBB">
      <w:pPr>
        <w:spacing w:after="0"/>
      </w:pPr>
      <w:r>
        <w:rPr>
          <w:b/>
          <w:sz w:val="20"/>
        </w:rPr>
        <w:t xml:space="preserve">subdo dĭdi, dĭtum, 3 : </w:t>
      </w:r>
      <w:r>
        <w:rPr>
          <w:sz w:val="20"/>
        </w:rPr>
        <w:t>place under, apply, supply</w:t>
      </w:r>
    </w:p>
    <w:p w14:paraId="220B4B52" w14:textId="77777777" w:rsidR="00481417" w:rsidRDefault="007F6FBB">
      <w:pPr>
        <w:spacing w:after="0"/>
      </w:pPr>
      <w:r>
        <w:rPr>
          <w:b/>
          <w:sz w:val="20"/>
        </w:rPr>
        <w:t xml:space="preserve">tempero āvi, ātum, 1 : </w:t>
      </w:r>
      <w:r>
        <w:rPr>
          <w:sz w:val="20"/>
        </w:rPr>
        <w:t>combine, blend, temper, make mild, refrain from, control oneself</w:t>
      </w:r>
    </w:p>
    <w:p w14:paraId="2655445C" w14:textId="77777777" w:rsidR="00481417" w:rsidRDefault="007F6FBB">
      <w:pPr>
        <w:spacing w:after="0"/>
      </w:pPr>
      <w:r>
        <w:rPr>
          <w:b/>
          <w:sz w:val="20"/>
        </w:rPr>
        <w:t xml:space="preserve">universitas ātis  f: </w:t>
      </w:r>
      <w:r>
        <w:rPr>
          <w:sz w:val="20"/>
        </w:rPr>
        <w:t>universe, sum of all things, whole, over-all aspect, corporate body, communi</w:t>
      </w:r>
      <w:r>
        <w:rPr>
          <w:sz w:val="20"/>
        </w:rPr>
        <w:t>ty</w:t>
      </w:r>
    </w:p>
    <w:p w14:paraId="302C4069" w14:textId="77777777" w:rsidR="00481417" w:rsidRDefault="007F6FBB">
      <w:pPr>
        <w:spacing w:after="0"/>
      </w:pPr>
      <w:r>
        <w:rPr>
          <w:b/>
          <w:sz w:val="20"/>
        </w:rPr>
        <w:t xml:space="preserve">vicesimus : </w:t>
      </w:r>
      <w:r>
        <w:rPr>
          <w:sz w:val="20"/>
        </w:rPr>
        <w:t>twenty</w:t>
      </w:r>
    </w:p>
    <w:p w14:paraId="2CAFBE75" w14:textId="77777777" w:rsidR="00481417" w:rsidRDefault="00481417">
      <w:pPr>
        <w:sectPr w:rsidR="00481417">
          <w:type w:val="continuous"/>
          <w:pgSz w:w="12240" w:h="15840"/>
          <w:pgMar w:top="720" w:right="720" w:bottom="720" w:left="720" w:header="720" w:footer="720" w:gutter="0"/>
          <w:cols w:num="2" w:space="720"/>
          <w:docGrid w:linePitch="360"/>
        </w:sectPr>
      </w:pPr>
    </w:p>
    <w:p w14:paraId="6D2A5ED3" w14:textId="77777777" w:rsidR="00481417" w:rsidRDefault="007F6FBB">
      <w:r>
        <w:br w:type="page"/>
      </w:r>
    </w:p>
    <w:p w14:paraId="0D84BA12" w14:textId="77777777" w:rsidR="00481417" w:rsidRDefault="007F6FBB">
      <w:r>
        <w:rPr>
          <w:sz w:val="24"/>
        </w:rPr>
        <w:t>Cocyti profunda mergentes. Cuius rei cum innumera sint exempla, pauca tactu summo transcurram. 30 Haec fortuna mutabilis et inconstans fecit Agathoclem Siculum ex figulo regem et Dionysium gentium quondam terrorem Co</w:t>
      </w:r>
      <w:r>
        <w:rPr>
          <w:sz w:val="24"/>
        </w:rPr>
        <w:t xml:space="preserve">rinthi litterario ludo praefecit. 31 Haec Adramyttenum Andriscum in fullonio natum ad Pseudophilippi nomen evexit et Persei legitimum filium artem ferrariam ob quaerendum docuit victum. 32 Eadem Mancinum post imperium dedit Numantinis, Samnitum atrocitati </w:t>
      </w:r>
      <w:r>
        <w:rPr>
          <w:sz w:val="24"/>
        </w:rPr>
        <w:t>Veturium, et Claudium Corsis, substravitque feritati Carthaginis Regulum, istius iniquitate Pompeius post quaesitum Magni ex rerum gestarum amplitudine cognomentum ad spadonum libidinem in Aegypto trucidatur. 33 Et Eunus quidam ergastularius servus eluctav</w:t>
      </w:r>
      <w:r>
        <w:rPr>
          <w:sz w:val="24"/>
        </w:rPr>
        <w:t>it in Sicilia fugitivos. Quam multi splendido loco nati eadem rerum domina conivente Viriathi genua sunt amplexi vel Spartaci? Quot capita, quae horruere gentes, funesti</w:t>
      </w:r>
    </w:p>
    <w:p w14:paraId="37E2E9EE" w14:textId="77777777" w:rsidR="00481417" w:rsidRDefault="007F6FBB">
      <w:pPr>
        <w:jc w:val="center"/>
      </w:pPr>
      <w:r>
        <w:t>———————————————————————————————————————</w:t>
      </w:r>
    </w:p>
    <w:p w14:paraId="17351B71" w14:textId="77777777" w:rsidR="00481417" w:rsidRDefault="00481417">
      <w:pPr>
        <w:sectPr w:rsidR="00481417">
          <w:type w:val="continuous"/>
          <w:pgSz w:w="12240" w:h="15840"/>
          <w:pgMar w:top="720" w:right="720" w:bottom="720" w:left="720" w:header="720" w:footer="720" w:gutter="0"/>
          <w:cols w:space="720"/>
          <w:docGrid w:linePitch="360"/>
        </w:sectPr>
      </w:pPr>
    </w:p>
    <w:p w14:paraId="6B6A7891" w14:textId="77777777" w:rsidR="00481417" w:rsidRDefault="007F6FBB">
      <w:pPr>
        <w:spacing w:after="0"/>
      </w:pPr>
      <w:r>
        <w:rPr>
          <w:b/>
          <w:sz w:val="20"/>
        </w:rPr>
        <w:t xml:space="preserve">amplector exus, 3 : </w:t>
      </w:r>
      <w:r>
        <w:rPr>
          <w:sz w:val="20"/>
        </w:rPr>
        <w:t>surround, en</w:t>
      </w:r>
      <w:r>
        <w:rPr>
          <w:sz w:val="20"/>
        </w:rPr>
        <w:t>circle, embrace, clasp, esteem, cherish, surround, include, grasp</w:t>
      </w:r>
    </w:p>
    <w:p w14:paraId="6EA04D8E" w14:textId="77777777" w:rsidR="00481417" w:rsidRDefault="007F6FBB">
      <w:pPr>
        <w:spacing w:after="0"/>
      </w:pPr>
      <w:r>
        <w:rPr>
          <w:b/>
          <w:sz w:val="20"/>
        </w:rPr>
        <w:t xml:space="preserve">amplitudo ĭnis  f: </w:t>
      </w:r>
      <w:r>
        <w:rPr>
          <w:sz w:val="20"/>
        </w:rPr>
        <w:t>greatness, extent, breadth, width, bulk, importance, fullness (of expression)</w:t>
      </w:r>
    </w:p>
    <w:p w14:paraId="16CC3C98" w14:textId="77777777" w:rsidR="00481417" w:rsidRDefault="007F6FBB">
      <w:pPr>
        <w:spacing w:after="0"/>
      </w:pPr>
      <w:r>
        <w:rPr>
          <w:b/>
          <w:sz w:val="20"/>
        </w:rPr>
        <w:t xml:space="preserve">atrocitas ātis  f: </w:t>
      </w:r>
      <w:r>
        <w:rPr>
          <w:sz w:val="20"/>
        </w:rPr>
        <w:t>fury, barbarity, cruelty, wickedness, severity, harshness, horror, dreadfu</w:t>
      </w:r>
      <w:r>
        <w:rPr>
          <w:sz w:val="20"/>
        </w:rPr>
        <w:t>lness</w:t>
      </w:r>
    </w:p>
    <w:p w14:paraId="343D5E5F" w14:textId="77777777" w:rsidR="00481417" w:rsidRDefault="007F6FBB">
      <w:pPr>
        <w:spacing w:after="0"/>
      </w:pPr>
      <w:r>
        <w:rPr>
          <w:b/>
          <w:sz w:val="20"/>
        </w:rPr>
        <w:t xml:space="preserve">cognomentum i  n: </w:t>
      </w:r>
      <w:r>
        <w:rPr>
          <w:sz w:val="20"/>
        </w:rPr>
        <w:t>surname, family/3rd/allusive name, sobriquet, name, cult name of a god</w:t>
      </w:r>
    </w:p>
    <w:p w14:paraId="315A4378" w14:textId="77777777" w:rsidR="00481417" w:rsidRDefault="007F6FBB">
      <w:pPr>
        <w:spacing w:after="0"/>
      </w:pPr>
      <w:r>
        <w:rPr>
          <w:b/>
          <w:sz w:val="20"/>
        </w:rPr>
        <w:t xml:space="preserve">domina ae : </w:t>
      </w:r>
      <w:r>
        <w:rPr>
          <w:sz w:val="20"/>
        </w:rPr>
        <w:t>mistress of a family, wife, lady, lady-love, owner</w:t>
      </w:r>
    </w:p>
    <w:p w14:paraId="6EDB2E14" w14:textId="77777777" w:rsidR="00481417" w:rsidRDefault="007F6FBB">
      <w:pPr>
        <w:spacing w:after="0"/>
      </w:pPr>
      <w:r>
        <w:rPr>
          <w:b/>
          <w:sz w:val="20"/>
        </w:rPr>
        <w:t xml:space="preserve">eveho xi, ctum, 3 : </w:t>
      </w:r>
      <w:r>
        <w:rPr>
          <w:sz w:val="20"/>
        </w:rPr>
        <w:t>carry away, convey out, carry up, exalt, jut out, project</w:t>
      </w:r>
    </w:p>
    <w:p w14:paraId="6983AD26" w14:textId="77777777" w:rsidR="00481417" w:rsidRDefault="007F6FBB">
      <w:pPr>
        <w:spacing w:after="0"/>
      </w:pPr>
      <w:r>
        <w:rPr>
          <w:b/>
          <w:sz w:val="20"/>
        </w:rPr>
        <w:t xml:space="preserve">exemplum i  n: </w:t>
      </w:r>
      <w:r>
        <w:rPr>
          <w:sz w:val="20"/>
        </w:rPr>
        <w:t>examp</w:t>
      </w:r>
      <w:r>
        <w:rPr>
          <w:sz w:val="20"/>
        </w:rPr>
        <w:t>le, sample, specimen, instance, precedent, case, warning, deterrent</w:t>
      </w:r>
    </w:p>
    <w:p w14:paraId="7B967C9E" w14:textId="77777777" w:rsidR="00481417" w:rsidRDefault="007F6FBB">
      <w:pPr>
        <w:spacing w:after="0"/>
      </w:pPr>
      <w:r>
        <w:rPr>
          <w:b/>
          <w:sz w:val="20"/>
        </w:rPr>
        <w:t xml:space="preserve">feritas īre : </w:t>
      </w:r>
      <w:r>
        <w:rPr>
          <w:sz w:val="20"/>
        </w:rPr>
        <w:t>wildness, barbaric/savage/uncultivated state, savagery, ferocity, brutality, strike, deal blows, fight</w:t>
      </w:r>
    </w:p>
    <w:p w14:paraId="5737B63A" w14:textId="77777777" w:rsidR="00481417" w:rsidRDefault="007F6FBB">
      <w:pPr>
        <w:spacing w:after="0"/>
      </w:pPr>
      <w:r>
        <w:rPr>
          <w:b/>
          <w:sz w:val="20"/>
        </w:rPr>
        <w:t xml:space="preserve">ferraria ae  f: </w:t>
      </w:r>
      <w:r>
        <w:rPr>
          <w:sz w:val="20"/>
        </w:rPr>
        <w:t>iron mine</w:t>
      </w:r>
    </w:p>
    <w:p w14:paraId="0F56C097" w14:textId="77777777" w:rsidR="00481417" w:rsidRDefault="007F6FBB">
      <w:pPr>
        <w:spacing w:after="0"/>
      </w:pPr>
      <w:r>
        <w:rPr>
          <w:b/>
          <w:sz w:val="20"/>
        </w:rPr>
        <w:t xml:space="preserve">figulus i  m: </w:t>
      </w:r>
      <w:r>
        <w:rPr>
          <w:sz w:val="20"/>
        </w:rPr>
        <w:t>potter, maker of earthenware ve</w:t>
      </w:r>
      <w:r>
        <w:rPr>
          <w:sz w:val="20"/>
        </w:rPr>
        <w:t>ssels</w:t>
      </w:r>
    </w:p>
    <w:p w14:paraId="0E271B74" w14:textId="77777777" w:rsidR="00481417" w:rsidRDefault="007F6FBB">
      <w:pPr>
        <w:spacing w:after="0"/>
      </w:pPr>
      <w:r>
        <w:rPr>
          <w:b/>
          <w:sz w:val="20"/>
        </w:rPr>
        <w:t xml:space="preserve">fugitivus a, um : </w:t>
      </w:r>
      <w:r>
        <w:rPr>
          <w:sz w:val="20"/>
        </w:rPr>
        <w:t>fugitive, deserter, runaway slave</w:t>
      </w:r>
    </w:p>
    <w:p w14:paraId="0D54E645" w14:textId="77777777" w:rsidR="00481417" w:rsidRDefault="007F6FBB">
      <w:pPr>
        <w:spacing w:after="0"/>
      </w:pPr>
      <w:r>
        <w:rPr>
          <w:b/>
          <w:sz w:val="20"/>
        </w:rPr>
        <w:t xml:space="preserve">fullonio : </w:t>
      </w:r>
      <w:r>
        <w:rPr>
          <w:sz w:val="20"/>
        </w:rPr>
        <w:t>fuller's shop</w:t>
      </w:r>
    </w:p>
    <w:p w14:paraId="0D12903B" w14:textId="77777777" w:rsidR="00481417" w:rsidRDefault="007F6FBB">
      <w:pPr>
        <w:spacing w:after="0"/>
      </w:pPr>
      <w:r>
        <w:rPr>
          <w:b/>
          <w:sz w:val="20"/>
        </w:rPr>
        <w:t xml:space="preserve">funestus a, um : </w:t>
      </w:r>
      <w:r>
        <w:rPr>
          <w:sz w:val="20"/>
        </w:rPr>
        <w:t>rope, line, cord, sheet, cable, measuring-line/rope, lot (Plater)</w:t>
      </w:r>
    </w:p>
    <w:p w14:paraId="1C33CC87" w14:textId="77777777" w:rsidR="00481417" w:rsidRDefault="007F6FBB">
      <w:pPr>
        <w:spacing w:after="0"/>
      </w:pPr>
      <w:r>
        <w:rPr>
          <w:b/>
          <w:sz w:val="20"/>
        </w:rPr>
        <w:t xml:space="preserve">genu ūs  n: </w:t>
      </w:r>
      <w:r>
        <w:rPr>
          <w:sz w:val="20"/>
        </w:rPr>
        <w:t>give birth to, bring forth, bear, beget, be born (PASSIVE), gene</w:t>
      </w:r>
    </w:p>
    <w:p w14:paraId="0A3A0727" w14:textId="77777777" w:rsidR="00481417" w:rsidRDefault="007F6FBB">
      <w:pPr>
        <w:spacing w:after="0"/>
      </w:pPr>
      <w:r>
        <w:rPr>
          <w:b/>
          <w:sz w:val="20"/>
        </w:rPr>
        <w:t xml:space="preserve">gero gessi, gestum : </w:t>
      </w:r>
      <w:r>
        <w:rPr>
          <w:sz w:val="20"/>
        </w:rPr>
        <w:t>bear, carry, wear, carry on, manage, govern, (se gerere = to conduct oneself)</w:t>
      </w:r>
    </w:p>
    <w:p w14:paraId="6F3107CE" w14:textId="77777777" w:rsidR="00481417" w:rsidRDefault="007F6FBB">
      <w:pPr>
        <w:spacing w:after="0"/>
      </w:pPr>
      <w:r>
        <w:rPr>
          <w:b/>
          <w:sz w:val="20"/>
        </w:rPr>
        <w:t xml:space="preserve">horreo : </w:t>
      </w:r>
      <w:r>
        <w:rPr>
          <w:sz w:val="20"/>
        </w:rPr>
        <w:t>storehouse, barn, dread, shrink from, shudder at, stand on end, bristle, have rough appearance</w:t>
      </w:r>
    </w:p>
    <w:p w14:paraId="47056338" w14:textId="77777777" w:rsidR="00481417" w:rsidRDefault="007F6FBB">
      <w:pPr>
        <w:spacing w:after="0"/>
      </w:pPr>
      <w:r>
        <w:rPr>
          <w:b/>
          <w:sz w:val="20"/>
        </w:rPr>
        <w:t xml:space="preserve">iniquitas ātis : </w:t>
      </w:r>
      <w:r>
        <w:rPr>
          <w:sz w:val="20"/>
        </w:rPr>
        <w:t>unfairness, inequality, unevenness (</w:t>
      </w:r>
      <w:r>
        <w:rPr>
          <w:sz w:val="20"/>
        </w:rPr>
        <w:t>of terrain)</w:t>
      </w:r>
    </w:p>
    <w:p w14:paraId="34BC3F13" w14:textId="77777777" w:rsidR="00481417" w:rsidRDefault="007F6FBB">
      <w:pPr>
        <w:spacing w:after="0"/>
      </w:pPr>
      <w:r>
        <w:rPr>
          <w:b/>
          <w:sz w:val="20"/>
        </w:rPr>
        <w:t xml:space="preserve">innumerus a, um : </w:t>
      </w:r>
      <w:r>
        <w:rPr>
          <w:sz w:val="20"/>
        </w:rPr>
        <w:t>number/sum/total/rank, (superior) numerical strength/plurality, category, tally</w:t>
      </w:r>
    </w:p>
    <w:p w14:paraId="34CC8CAD" w14:textId="77777777" w:rsidR="00481417" w:rsidRDefault="007F6FBB">
      <w:pPr>
        <w:spacing w:after="0"/>
      </w:pPr>
      <w:r>
        <w:rPr>
          <w:b/>
          <w:sz w:val="20"/>
        </w:rPr>
        <w:t xml:space="preserve">iste a, ud : </w:t>
      </w:r>
      <w:r>
        <w:rPr>
          <w:sz w:val="20"/>
        </w:rPr>
        <w:t>that, that of yours, that which you refer to, such</w:t>
      </w:r>
    </w:p>
    <w:p w14:paraId="263D9B58" w14:textId="77777777" w:rsidR="00481417" w:rsidRDefault="007F6FBB">
      <w:pPr>
        <w:spacing w:after="0"/>
      </w:pPr>
      <w:r>
        <w:rPr>
          <w:b/>
          <w:sz w:val="20"/>
        </w:rPr>
        <w:t xml:space="preserve">libido ĭnis  f: </w:t>
      </w:r>
      <w:r>
        <w:rPr>
          <w:sz w:val="20"/>
        </w:rPr>
        <w:t xml:space="preserve">desire/longing/wish/fancy, lust, wantonness, </w:t>
      </w:r>
      <w:r>
        <w:rPr>
          <w:sz w:val="20"/>
        </w:rPr>
        <w:t>will/pleasure, passion/lusts (pl.)</w:t>
      </w:r>
    </w:p>
    <w:p w14:paraId="247D5849" w14:textId="77777777" w:rsidR="00481417" w:rsidRDefault="007F6FBB">
      <w:pPr>
        <w:spacing w:after="0"/>
      </w:pPr>
      <w:r>
        <w:rPr>
          <w:b/>
          <w:sz w:val="20"/>
        </w:rPr>
        <w:t xml:space="preserve">ludo si, sum : </w:t>
      </w:r>
      <w:r>
        <w:rPr>
          <w:sz w:val="20"/>
        </w:rPr>
        <w:t>game, play, sport, pastime, entertainment, fun, school, elementary school</w:t>
      </w:r>
    </w:p>
    <w:p w14:paraId="77B0AFC6" w14:textId="77777777" w:rsidR="00481417" w:rsidRDefault="007F6FBB">
      <w:pPr>
        <w:spacing w:after="0"/>
      </w:pPr>
      <w:r>
        <w:rPr>
          <w:b/>
          <w:sz w:val="20"/>
        </w:rPr>
        <w:t xml:space="preserve">mergo si, sum, 3 : </w:t>
      </w:r>
      <w:r>
        <w:rPr>
          <w:sz w:val="20"/>
        </w:rPr>
        <w:t>sea-bird, (probably gull)</w:t>
      </w:r>
    </w:p>
    <w:p w14:paraId="5054352A" w14:textId="77777777" w:rsidR="00481417" w:rsidRDefault="007F6FBB">
      <w:pPr>
        <w:spacing w:after="0"/>
      </w:pPr>
      <w:r>
        <w:rPr>
          <w:b/>
          <w:sz w:val="20"/>
        </w:rPr>
        <w:t xml:space="preserve">mutabilis e : </w:t>
      </w:r>
      <w:r>
        <w:rPr>
          <w:sz w:val="20"/>
        </w:rPr>
        <w:t>changeable, inconstant</w:t>
      </w:r>
    </w:p>
    <w:p w14:paraId="49887E60" w14:textId="77777777" w:rsidR="00481417" w:rsidRDefault="007F6FBB">
      <w:pPr>
        <w:spacing w:after="0"/>
      </w:pPr>
      <w:r>
        <w:rPr>
          <w:b/>
          <w:sz w:val="20"/>
        </w:rPr>
        <w:t xml:space="preserve">nascor ĕre : </w:t>
      </w:r>
      <w:r>
        <w:rPr>
          <w:sz w:val="20"/>
        </w:rPr>
        <w:t xml:space="preserve">be produced spontaneously, come into </w:t>
      </w:r>
      <w:r>
        <w:rPr>
          <w:sz w:val="20"/>
        </w:rPr>
        <w:t>existence/being, spring forth, grow, live</w:t>
      </w:r>
    </w:p>
    <w:p w14:paraId="1464F4DB" w14:textId="77777777" w:rsidR="00481417" w:rsidRDefault="007F6FBB">
      <w:pPr>
        <w:spacing w:after="0"/>
      </w:pPr>
      <w:r>
        <w:rPr>
          <w:b/>
          <w:sz w:val="20"/>
        </w:rPr>
        <w:t xml:space="preserve">natus nātus, nasci : </w:t>
      </w:r>
      <w:r>
        <w:rPr>
          <w:sz w:val="20"/>
        </w:rPr>
        <w:t>son, child, children (pl.)</w:t>
      </w:r>
    </w:p>
    <w:p w14:paraId="00123015" w14:textId="77777777" w:rsidR="00481417" w:rsidRDefault="007F6FBB">
      <w:pPr>
        <w:spacing w:after="0"/>
      </w:pPr>
      <w:r>
        <w:rPr>
          <w:b/>
          <w:sz w:val="20"/>
        </w:rPr>
        <w:t xml:space="preserve">profundus a, um : </w:t>
      </w:r>
      <w:r>
        <w:rPr>
          <w:sz w:val="20"/>
        </w:rPr>
        <w:t>depths, abyss, chasm, boundless expanse</w:t>
      </w:r>
    </w:p>
    <w:p w14:paraId="54CB43C9" w14:textId="77777777" w:rsidR="00481417" w:rsidRDefault="007F6FBB">
      <w:pPr>
        <w:spacing w:after="0"/>
      </w:pPr>
      <w:r>
        <w:rPr>
          <w:b/>
          <w:sz w:val="20"/>
        </w:rPr>
        <w:t xml:space="preserve">quot : </w:t>
      </w:r>
      <w:r>
        <w:rPr>
          <w:sz w:val="20"/>
        </w:rPr>
        <w:t>quotient (math.)</w:t>
      </w:r>
    </w:p>
    <w:p w14:paraId="14F44BAB" w14:textId="77777777" w:rsidR="00481417" w:rsidRDefault="007F6FBB">
      <w:pPr>
        <w:spacing w:after="0"/>
      </w:pPr>
      <w:r>
        <w:rPr>
          <w:b/>
          <w:sz w:val="20"/>
        </w:rPr>
        <w:t xml:space="preserve">spado ōnis  m: </w:t>
      </w:r>
      <w:r>
        <w:rPr>
          <w:sz w:val="20"/>
        </w:rPr>
        <w:t>eunuch</w:t>
      </w:r>
    </w:p>
    <w:p w14:paraId="7B079178" w14:textId="77777777" w:rsidR="00481417" w:rsidRDefault="007F6FBB">
      <w:pPr>
        <w:spacing w:after="0"/>
      </w:pPr>
      <w:r>
        <w:rPr>
          <w:b/>
          <w:sz w:val="20"/>
        </w:rPr>
        <w:t xml:space="preserve">substerno strāvi, strātum, 3 : </w:t>
      </w:r>
      <w:r>
        <w:rPr>
          <w:sz w:val="20"/>
        </w:rPr>
        <w:t>spread out (as an underlay)</w:t>
      </w:r>
    </w:p>
    <w:p w14:paraId="6C64AB31" w14:textId="77777777" w:rsidR="00481417" w:rsidRDefault="007F6FBB">
      <w:pPr>
        <w:spacing w:after="0"/>
      </w:pPr>
      <w:r>
        <w:rPr>
          <w:b/>
          <w:sz w:val="20"/>
        </w:rPr>
        <w:t>tan</w:t>
      </w:r>
      <w:r>
        <w:rPr>
          <w:b/>
          <w:sz w:val="20"/>
        </w:rPr>
        <w:t xml:space="preserve">go tĕtĭgi, tactum, 3 : </w:t>
      </w:r>
      <w:r>
        <w:rPr>
          <w:sz w:val="20"/>
        </w:rPr>
        <w:t>touch, strike, border on, influence, mention</w:t>
      </w:r>
    </w:p>
    <w:p w14:paraId="6D0867B7" w14:textId="77777777" w:rsidR="00481417" w:rsidRDefault="007F6FBB">
      <w:pPr>
        <w:spacing w:after="0"/>
      </w:pPr>
      <w:r>
        <w:rPr>
          <w:b/>
          <w:sz w:val="20"/>
        </w:rPr>
        <w:t xml:space="preserve">terror ōris  m: </w:t>
      </w:r>
      <w:r>
        <w:rPr>
          <w:sz w:val="20"/>
        </w:rPr>
        <w:t>terror, panic, alarm, fear</w:t>
      </w:r>
    </w:p>
    <w:p w14:paraId="767FCD7D" w14:textId="77777777" w:rsidR="00481417" w:rsidRDefault="007F6FBB">
      <w:pPr>
        <w:spacing w:after="0"/>
      </w:pPr>
      <w:r>
        <w:rPr>
          <w:b/>
          <w:sz w:val="20"/>
        </w:rPr>
        <w:t xml:space="preserve">transcurro curri or cŭcurri : </w:t>
      </w:r>
      <w:r>
        <w:rPr>
          <w:sz w:val="20"/>
        </w:rPr>
        <w:t>run across, run or hasten through</w:t>
      </w:r>
    </w:p>
    <w:p w14:paraId="1FFB37E9" w14:textId="77777777" w:rsidR="00481417" w:rsidRDefault="007F6FBB">
      <w:pPr>
        <w:spacing w:after="0"/>
      </w:pPr>
      <w:r>
        <w:rPr>
          <w:b/>
          <w:sz w:val="20"/>
        </w:rPr>
        <w:t xml:space="preserve">trucido āvi, ātum, 1 : </w:t>
      </w:r>
      <w:r>
        <w:rPr>
          <w:sz w:val="20"/>
        </w:rPr>
        <w:t>slaughter, butcher, massacre</w:t>
      </w:r>
    </w:p>
    <w:p w14:paraId="039CB718" w14:textId="77777777" w:rsidR="00481417" w:rsidRDefault="00481417">
      <w:pPr>
        <w:sectPr w:rsidR="00481417">
          <w:type w:val="continuous"/>
          <w:pgSz w:w="12240" w:h="15840"/>
          <w:pgMar w:top="720" w:right="720" w:bottom="720" w:left="720" w:header="720" w:footer="720" w:gutter="0"/>
          <w:cols w:num="2" w:space="720"/>
          <w:docGrid w:linePitch="360"/>
        </w:sectPr>
      </w:pPr>
    </w:p>
    <w:p w14:paraId="2E28D834" w14:textId="77777777" w:rsidR="00481417" w:rsidRDefault="007F6FBB">
      <w:r>
        <w:br w:type="page"/>
      </w:r>
    </w:p>
    <w:p w14:paraId="6FFB1D7A" w14:textId="77777777" w:rsidR="00481417" w:rsidRDefault="007F6FBB">
      <w:r>
        <w:rPr>
          <w:sz w:val="24"/>
        </w:rPr>
        <w:t xml:space="preserve">carnifices </w:t>
      </w:r>
      <w:r>
        <w:rPr>
          <w:sz w:val="24"/>
        </w:rPr>
        <w:t>absciderunt? Alter in vincula ducitur, alter insperatae praeficitur potestati, alius a summo culmine dignitatis excutitur. 34 Quae omnia si scire quisquam velit quam varia sint et adsidua, harenarum numerum idem iam desipiens et montium pondera scrutari pu</w:t>
      </w:r>
      <w:r>
        <w:rPr>
          <w:sz w:val="24"/>
        </w:rPr>
        <w:t>tabit.</w:t>
      </w:r>
      <w:r>
        <w:rPr>
          <w:sz w:val="24"/>
        </w:rPr>
        <w:br/>
      </w:r>
      <w:r>
        <w:rPr>
          <w:sz w:val="24"/>
        </w:rPr>
        <w:br/>
        <w:t>Ammianus</w:t>
      </w:r>
      <w:r>
        <w:rPr>
          <w:sz w:val="24"/>
        </w:rPr>
        <w:br/>
        <w:t>The Latin Library</w:t>
      </w:r>
      <w:r>
        <w:rPr>
          <w:sz w:val="24"/>
        </w:rPr>
        <w:br/>
        <w:t>The Classics Page</w:t>
      </w:r>
      <w:r>
        <w:rPr>
          <w:sz w:val="24"/>
        </w:rPr>
        <w:br/>
      </w:r>
      <w:r>
        <w:rPr>
          <w:sz w:val="24"/>
        </w:rPr>
        <w:br/>
      </w:r>
    </w:p>
    <w:p w14:paraId="0FA6C251" w14:textId="77777777" w:rsidR="00481417" w:rsidRDefault="007F6FBB">
      <w:pPr>
        <w:jc w:val="center"/>
      </w:pPr>
      <w:r>
        <w:t>———————————————————————————————————————</w:t>
      </w:r>
    </w:p>
    <w:p w14:paraId="0B794D9C" w14:textId="77777777" w:rsidR="00481417" w:rsidRDefault="00481417">
      <w:pPr>
        <w:sectPr w:rsidR="00481417">
          <w:type w:val="continuous"/>
          <w:pgSz w:w="12240" w:h="15840"/>
          <w:pgMar w:top="720" w:right="720" w:bottom="720" w:left="720" w:header="720" w:footer="720" w:gutter="0"/>
          <w:cols w:space="720"/>
          <w:docGrid w:linePitch="360"/>
        </w:sectPr>
      </w:pPr>
    </w:p>
    <w:p w14:paraId="47A30548" w14:textId="77777777" w:rsidR="00481417" w:rsidRDefault="007F6FBB">
      <w:pPr>
        <w:spacing w:after="0"/>
      </w:pPr>
      <w:r>
        <w:rPr>
          <w:b/>
          <w:sz w:val="20"/>
        </w:rPr>
        <w:t xml:space="preserve">alter tĕra, tĕrum : </w:t>
      </w:r>
      <w:r>
        <w:rPr>
          <w:sz w:val="20"/>
        </w:rPr>
        <w:t>the_one ... the_other (alter ... alter), otherwise, raise, make high, elevate</w:t>
      </w:r>
    </w:p>
    <w:p w14:paraId="540E6A0E" w14:textId="77777777" w:rsidR="00481417" w:rsidRDefault="007F6FBB">
      <w:pPr>
        <w:spacing w:after="0"/>
      </w:pPr>
      <w:r>
        <w:rPr>
          <w:b/>
          <w:sz w:val="20"/>
        </w:rPr>
        <w:t xml:space="preserve">carnifex fĭcis  m: </w:t>
      </w:r>
      <w:r>
        <w:rPr>
          <w:sz w:val="20"/>
        </w:rPr>
        <w:t>executioner, hangman, murderer</w:t>
      </w:r>
      <w:r>
        <w:rPr>
          <w:sz w:val="20"/>
        </w:rPr>
        <w:t>, butcher, torturer, scoundrel, villain</w:t>
      </w:r>
    </w:p>
    <w:p w14:paraId="48077F31" w14:textId="77777777" w:rsidR="00481417" w:rsidRDefault="007F6FBB">
      <w:pPr>
        <w:spacing w:after="0"/>
      </w:pPr>
      <w:r>
        <w:rPr>
          <w:b/>
          <w:sz w:val="20"/>
        </w:rPr>
        <w:t xml:space="preserve">culmen ĭnis : </w:t>
      </w:r>
      <w:r>
        <w:rPr>
          <w:sz w:val="20"/>
        </w:rPr>
        <w:t>height/peak/top/summit/zenith, roof, gable, ridge-pole, head, chief, "keystone"</w:t>
      </w:r>
    </w:p>
    <w:p w14:paraId="62A7480D" w14:textId="77777777" w:rsidR="00481417" w:rsidRDefault="007F6FBB">
      <w:pPr>
        <w:spacing w:after="0"/>
      </w:pPr>
      <w:r>
        <w:rPr>
          <w:b/>
          <w:sz w:val="20"/>
        </w:rPr>
        <w:t xml:space="preserve">desipio ĕre : </w:t>
      </w:r>
      <w:r>
        <w:rPr>
          <w:sz w:val="20"/>
        </w:rPr>
        <w:t>act/be foolish, be out of one's mind/lose one's reason/lack rational thought</w:t>
      </w:r>
    </w:p>
    <w:p w14:paraId="4683FEFA" w14:textId="77777777" w:rsidR="00481417" w:rsidRDefault="007F6FBB">
      <w:pPr>
        <w:spacing w:after="0"/>
      </w:pPr>
      <w:r>
        <w:rPr>
          <w:b/>
          <w:sz w:val="20"/>
        </w:rPr>
        <w:t xml:space="preserve">dignitas ātis : </w:t>
      </w:r>
      <w:r>
        <w:rPr>
          <w:sz w:val="20"/>
        </w:rPr>
        <w:t>worth, excellence, fitness/suitability (for task),, honor, esteem, standing</w:t>
      </w:r>
    </w:p>
    <w:p w14:paraId="50D99802" w14:textId="77777777" w:rsidR="00481417" w:rsidRDefault="007F6FBB">
      <w:pPr>
        <w:spacing w:after="0"/>
      </w:pPr>
      <w:r>
        <w:rPr>
          <w:b/>
          <w:sz w:val="20"/>
        </w:rPr>
        <w:t xml:space="preserve">excutio cussi, cussum, 3 : </w:t>
      </w:r>
      <w:r>
        <w:rPr>
          <w:sz w:val="20"/>
        </w:rPr>
        <w:t>shake out or off, cast out, search, examine</w:t>
      </w:r>
    </w:p>
    <w:p w14:paraId="46A960BD" w14:textId="77777777" w:rsidR="00481417" w:rsidRDefault="007F6FBB">
      <w:pPr>
        <w:spacing w:after="0"/>
      </w:pPr>
      <w:r>
        <w:rPr>
          <w:b/>
          <w:sz w:val="20"/>
        </w:rPr>
        <w:t xml:space="preserve">insperatus a, um : </w:t>
      </w:r>
      <w:r>
        <w:rPr>
          <w:sz w:val="20"/>
        </w:rPr>
        <w:t>hope for, trust, look forward to, hope</w:t>
      </w:r>
    </w:p>
    <w:p w14:paraId="6AF10E98" w14:textId="77777777" w:rsidR="00481417" w:rsidRDefault="007F6FBB">
      <w:pPr>
        <w:spacing w:after="0"/>
      </w:pPr>
      <w:r>
        <w:rPr>
          <w:b/>
          <w:sz w:val="20"/>
        </w:rPr>
        <w:t xml:space="preserve">numerus i  m: </w:t>
      </w:r>
      <w:r>
        <w:rPr>
          <w:sz w:val="20"/>
        </w:rPr>
        <w:t>number/sum/total/rank</w:t>
      </w:r>
      <w:r>
        <w:rPr>
          <w:sz w:val="20"/>
        </w:rPr>
        <w:t>, (superior) numerical strength/plurality, category, tally</w:t>
      </w:r>
    </w:p>
    <w:p w14:paraId="3CC9D88D" w14:textId="77777777" w:rsidR="00481417" w:rsidRDefault="007F6FBB">
      <w:pPr>
        <w:spacing w:after="0"/>
      </w:pPr>
      <w:r>
        <w:rPr>
          <w:b/>
          <w:sz w:val="20"/>
        </w:rPr>
        <w:t xml:space="preserve">pagus i : </w:t>
      </w:r>
      <w:r>
        <w:rPr>
          <w:sz w:val="20"/>
        </w:rPr>
        <w:t>country district/community, canton</w:t>
      </w:r>
    </w:p>
    <w:p w14:paraId="26857277" w14:textId="77777777" w:rsidR="00481417" w:rsidRDefault="007F6FBB">
      <w:pPr>
        <w:spacing w:after="0"/>
      </w:pPr>
      <w:r>
        <w:rPr>
          <w:b/>
          <w:sz w:val="20"/>
        </w:rPr>
        <w:t xml:space="preserve">pondero āvi, ātum, 1 : </w:t>
      </w:r>
      <w:r>
        <w:rPr>
          <w:sz w:val="20"/>
        </w:rPr>
        <w:t>weigh, weigh up</w:t>
      </w:r>
    </w:p>
    <w:p w14:paraId="6884FF84" w14:textId="77777777" w:rsidR="00481417" w:rsidRDefault="007F6FBB">
      <w:pPr>
        <w:spacing w:after="0"/>
      </w:pPr>
      <w:r>
        <w:rPr>
          <w:b/>
          <w:sz w:val="20"/>
        </w:rPr>
        <w:t xml:space="preserve">puto āvi, ātum, 1 : </w:t>
      </w:r>
      <w:r>
        <w:rPr>
          <w:sz w:val="20"/>
        </w:rPr>
        <w:t>think, believe, suppose, hold, reckon, estimate, value, clear up, settle</w:t>
      </w:r>
    </w:p>
    <w:p w14:paraId="514B654F" w14:textId="77777777" w:rsidR="00481417" w:rsidRDefault="007F6FBB">
      <w:pPr>
        <w:spacing w:after="0"/>
      </w:pPr>
      <w:r>
        <w:rPr>
          <w:b/>
          <w:sz w:val="20"/>
        </w:rPr>
        <w:t xml:space="preserve">scio īvi, ītum, 4 : </w:t>
      </w:r>
      <w:r>
        <w:rPr>
          <w:sz w:val="20"/>
        </w:rPr>
        <w:t>know, understand</w:t>
      </w:r>
    </w:p>
    <w:p w14:paraId="547A794A" w14:textId="77777777" w:rsidR="00481417" w:rsidRDefault="007F6FBB">
      <w:pPr>
        <w:spacing w:after="0"/>
      </w:pPr>
      <w:r>
        <w:rPr>
          <w:b/>
          <w:sz w:val="20"/>
        </w:rPr>
        <w:t xml:space="preserve">scrutor āri, ātus : </w:t>
      </w:r>
      <w:r>
        <w:rPr>
          <w:sz w:val="20"/>
        </w:rPr>
        <w:t>searcher/investigator/inquirer, scrutinizer/watcher/examiner, who looks closely, search/probe/examine carefully/thoroughly, explore/scan/scrutinize/investigate</w:t>
      </w:r>
    </w:p>
    <w:p w14:paraId="798BF3CE" w14:textId="77777777" w:rsidR="00481417" w:rsidRDefault="007F6FBB">
      <w:pPr>
        <w:spacing w:after="0"/>
      </w:pPr>
      <w:r>
        <w:rPr>
          <w:b/>
          <w:sz w:val="20"/>
        </w:rPr>
        <w:t xml:space="preserve">vario āvi, ātum, 1 : </w:t>
      </w:r>
      <w:r>
        <w:rPr>
          <w:sz w:val="20"/>
        </w:rPr>
        <w:t>mark with contrasting colors, variegat</w:t>
      </w:r>
      <w:r>
        <w:rPr>
          <w:sz w:val="20"/>
        </w:rPr>
        <w:t>e, vary, waver, fluctuate, change</w:t>
      </w:r>
    </w:p>
    <w:p w14:paraId="09152392" w14:textId="77777777" w:rsidR="00481417" w:rsidRDefault="007F6FBB">
      <w:pPr>
        <w:spacing w:after="0"/>
      </w:pPr>
      <w:r>
        <w:rPr>
          <w:b/>
          <w:sz w:val="20"/>
        </w:rPr>
        <w:t xml:space="preserve">volo : </w:t>
      </w:r>
      <w:r>
        <w:rPr>
          <w:sz w:val="20"/>
        </w:rPr>
        <w:t>volunteers (pl.), (in the Second Punic War), fly</w:t>
      </w:r>
    </w:p>
    <w:p w14:paraId="0B0243BA" w14:textId="77777777" w:rsidR="00481417" w:rsidRDefault="007F6FBB">
      <w:pPr>
        <w:spacing w:after="0"/>
      </w:pPr>
      <w:r>
        <w:rPr>
          <w:b/>
          <w:sz w:val="20"/>
        </w:rPr>
        <w:t xml:space="preserve">vinculum : </w:t>
      </w:r>
      <w:r>
        <w:rPr>
          <w:sz w:val="20"/>
        </w:rPr>
        <w:t>chain, bond, fetter, imprisonment (pl.)</w:t>
      </w:r>
    </w:p>
    <w:p w14:paraId="70ECE612" w14:textId="77777777" w:rsidR="00481417" w:rsidRDefault="00481417">
      <w:pPr>
        <w:sectPr w:rsidR="00481417">
          <w:type w:val="continuous"/>
          <w:pgSz w:w="12240" w:h="15840"/>
          <w:pgMar w:top="720" w:right="720" w:bottom="720" w:left="720" w:header="720" w:footer="720" w:gutter="0"/>
          <w:cols w:num="2" w:space="720"/>
          <w:docGrid w:linePitch="360"/>
        </w:sectPr>
      </w:pPr>
    </w:p>
    <w:p w14:paraId="4B4346E3" w14:textId="77777777" w:rsidR="00481417" w:rsidRDefault="007F6FBB">
      <w:r>
        <w:br w:type="page"/>
      </w:r>
    </w:p>
    <w:sectPr w:rsidR="00481417" w:rsidSect="00034616">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1417"/>
    <w:rsid w:val="007F6FB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C172F5"/>
  <w14:defaultImageDpi w14:val="300"/>
  <w15:docId w15:val="{55B9D1AE-DDE5-2F47-9A53-0310CCF44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84</Pages>
  <Words>50406</Words>
  <Characters>287318</Characters>
  <Application>Microsoft Office Word</Application>
  <DocSecurity>0</DocSecurity>
  <Lines>2394</Lines>
  <Paragraphs>674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337050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Leedom</cp:lastModifiedBy>
  <cp:revision>2</cp:revision>
  <dcterms:created xsi:type="dcterms:W3CDTF">2013-12-23T23:15:00Z</dcterms:created>
  <dcterms:modified xsi:type="dcterms:W3CDTF">2020-10-08T21:54:00Z</dcterms:modified>
  <cp:category/>
</cp:coreProperties>
</file>